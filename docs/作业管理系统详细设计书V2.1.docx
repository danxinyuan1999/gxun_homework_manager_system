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E66209" w14:paraId="0ABD0078" w14:textId="77777777">
        <w:tc>
          <w:tcPr>
            <w:tcW w:w="1435" w:type="dxa"/>
          </w:tcPr>
          <w:p w14:paraId="7151E328" w14:textId="77777777" w:rsidR="00E66209" w:rsidRDefault="00DE2778">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14:paraId="6D846253" w14:textId="77777777" w:rsidR="00E66209" w:rsidRDefault="00E66209">
            <w:pPr>
              <w:spacing w:after="0"/>
              <w:rPr>
                <w:rFonts w:ascii="Times New Roman" w:hAnsi="Times New Roman" w:cs="Times New Roman"/>
                <w:b/>
                <w:sz w:val="21"/>
              </w:rPr>
            </w:pPr>
          </w:p>
        </w:tc>
      </w:tr>
      <w:tr w:rsidR="00E66209" w14:paraId="43E39681" w14:textId="77777777">
        <w:trPr>
          <w:trHeight w:val="351"/>
        </w:trPr>
        <w:tc>
          <w:tcPr>
            <w:tcW w:w="1435" w:type="dxa"/>
          </w:tcPr>
          <w:p w14:paraId="0FC7A7E1" w14:textId="77777777" w:rsidR="00E66209" w:rsidRDefault="00DE2778">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14:paraId="7980239F" w14:textId="77777777" w:rsidR="00E66209" w:rsidRDefault="00E66209">
            <w:pPr>
              <w:spacing w:after="0"/>
              <w:rPr>
                <w:rFonts w:ascii="Times New Roman" w:hAnsi="Times New Roman" w:cs="Times New Roman"/>
                <w:b/>
                <w:sz w:val="21"/>
              </w:rPr>
            </w:pPr>
          </w:p>
        </w:tc>
      </w:tr>
      <w:tr w:rsidR="00E66209" w14:paraId="75F3938A" w14:textId="77777777">
        <w:tc>
          <w:tcPr>
            <w:tcW w:w="1435" w:type="dxa"/>
          </w:tcPr>
          <w:p w14:paraId="0D11A391" w14:textId="77777777" w:rsidR="00E66209" w:rsidRDefault="00DE2778">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14:paraId="78BC96D6" w14:textId="77777777" w:rsidR="00E66209" w:rsidRDefault="00E66209">
            <w:pPr>
              <w:spacing w:after="0"/>
              <w:rPr>
                <w:rFonts w:ascii="Times New Roman" w:hAnsi="Times New Roman" w:cs="Times New Roman"/>
                <w:b/>
                <w:sz w:val="21"/>
              </w:rPr>
            </w:pPr>
          </w:p>
        </w:tc>
      </w:tr>
    </w:tbl>
    <w:p w14:paraId="1C700275" w14:textId="77777777" w:rsidR="00E66209" w:rsidRDefault="00E66209">
      <w:pPr>
        <w:spacing w:after="0"/>
        <w:rPr>
          <w:rFonts w:ascii="Times New Roman" w:hAnsi="Times New Roman" w:cs="Times New Roman"/>
        </w:rPr>
      </w:pPr>
    </w:p>
    <w:p w14:paraId="101AF695" w14:textId="77777777" w:rsidR="00E66209" w:rsidRDefault="00E66209">
      <w:pPr>
        <w:spacing w:after="0"/>
        <w:rPr>
          <w:rFonts w:ascii="Times New Roman" w:hAnsi="Times New Roman" w:cs="Times New Roman"/>
        </w:rPr>
      </w:pPr>
    </w:p>
    <w:p w14:paraId="75726ED1" w14:textId="77777777" w:rsidR="00E66209" w:rsidRDefault="00E66209">
      <w:pPr>
        <w:spacing w:after="0"/>
        <w:rPr>
          <w:rFonts w:ascii="Times New Roman" w:hAnsi="Times New Roman" w:cs="Times New Roman"/>
        </w:rPr>
      </w:pPr>
    </w:p>
    <w:p w14:paraId="42124D13" w14:textId="77777777" w:rsidR="00E66209" w:rsidRDefault="00E66209"/>
    <w:p w14:paraId="5323A333" w14:textId="77777777" w:rsidR="00E66209" w:rsidRDefault="00E66209">
      <w:pPr>
        <w:jc w:val="center"/>
      </w:pPr>
    </w:p>
    <w:p w14:paraId="1938B871" w14:textId="77777777" w:rsidR="00E66209" w:rsidRDefault="00E66209">
      <w:pPr>
        <w:jc w:val="center"/>
      </w:pPr>
    </w:p>
    <w:p w14:paraId="30088385" w14:textId="77777777" w:rsidR="00E66209" w:rsidRDefault="00DE2778">
      <w:pPr>
        <w:jc w:val="center"/>
        <w:rPr>
          <w:rFonts w:ascii="黑体" w:eastAsia="黑体" w:hAnsi="黑体"/>
          <w:b/>
          <w:sz w:val="56"/>
          <w:szCs w:val="56"/>
        </w:rPr>
      </w:pPr>
      <w:r>
        <w:rPr>
          <w:rFonts w:ascii="黑体" w:eastAsia="黑体" w:hAnsi="黑体" w:hint="eastAsia"/>
          <w:b/>
          <w:sz w:val="56"/>
          <w:szCs w:val="56"/>
        </w:rPr>
        <w:t>作业管理系统详细设计</w:t>
      </w:r>
    </w:p>
    <w:p w14:paraId="51AA4F32" w14:textId="77777777" w:rsidR="00E66209" w:rsidRDefault="00E66209">
      <w:pPr>
        <w:jc w:val="center"/>
      </w:pPr>
    </w:p>
    <w:p w14:paraId="0DAD0EC1" w14:textId="77777777" w:rsidR="00E66209" w:rsidRDefault="00E66209">
      <w:pPr>
        <w:jc w:val="center"/>
      </w:pPr>
    </w:p>
    <w:p w14:paraId="431BB092" w14:textId="77777777" w:rsidR="00E66209" w:rsidRDefault="00E66209">
      <w:pPr>
        <w:jc w:val="center"/>
      </w:pPr>
    </w:p>
    <w:p w14:paraId="18519C32" w14:textId="77777777" w:rsidR="00E66209" w:rsidRDefault="00DE2778">
      <w:pPr>
        <w:jc w:val="center"/>
        <w:rPr>
          <w:b/>
          <w:sz w:val="40"/>
          <w:szCs w:val="40"/>
        </w:rPr>
      </w:pPr>
      <w:r>
        <w:rPr>
          <w:b/>
          <w:sz w:val="40"/>
          <w:szCs w:val="40"/>
        </w:rPr>
        <w:t>V</w:t>
      </w:r>
      <w:r>
        <w:rPr>
          <w:rFonts w:hint="eastAsia"/>
          <w:b/>
          <w:sz w:val="40"/>
          <w:szCs w:val="40"/>
        </w:rPr>
        <w:t>1</w:t>
      </w:r>
      <w:r>
        <w:rPr>
          <w:b/>
          <w:sz w:val="40"/>
          <w:szCs w:val="40"/>
        </w:rPr>
        <w:t>.</w:t>
      </w:r>
      <w:r>
        <w:rPr>
          <w:rFonts w:hint="eastAsia"/>
          <w:b/>
          <w:sz w:val="40"/>
          <w:szCs w:val="40"/>
        </w:rPr>
        <w:t>2</w:t>
      </w:r>
    </w:p>
    <w:p w14:paraId="0DE1E4C3" w14:textId="77777777" w:rsidR="00E66209" w:rsidRDefault="00E66209">
      <w:pPr>
        <w:jc w:val="center"/>
        <w:rPr>
          <w:b/>
          <w:sz w:val="40"/>
          <w:szCs w:val="40"/>
        </w:rPr>
      </w:pPr>
    </w:p>
    <w:p w14:paraId="2E11C1F7" w14:textId="77777777" w:rsidR="00E66209" w:rsidRDefault="00E66209">
      <w:pPr>
        <w:jc w:val="center"/>
        <w:rPr>
          <w:b/>
          <w:sz w:val="40"/>
          <w:szCs w:val="40"/>
        </w:rPr>
      </w:pPr>
    </w:p>
    <w:p w14:paraId="7A4AF240" w14:textId="77777777" w:rsidR="00E66209" w:rsidRDefault="00DE2778">
      <w:pPr>
        <w:jc w:val="center"/>
        <w:rPr>
          <w:b/>
          <w:sz w:val="40"/>
          <w:szCs w:val="40"/>
        </w:rPr>
      </w:pPr>
      <w:r>
        <w:rPr>
          <w:rFonts w:hint="eastAsia"/>
          <w:b/>
          <w:sz w:val="40"/>
          <w:szCs w:val="40"/>
        </w:rPr>
        <w:t>广西民族大学</w:t>
      </w:r>
    </w:p>
    <w:p w14:paraId="283C7311" w14:textId="77777777" w:rsidR="00E66209" w:rsidRDefault="00E66209"/>
    <w:p w14:paraId="321729B8" w14:textId="77777777" w:rsidR="00E66209" w:rsidRDefault="00E66209"/>
    <w:p w14:paraId="3DA849D1" w14:textId="77777777" w:rsidR="00E66209" w:rsidRDefault="00E66209"/>
    <w:p w14:paraId="7C24A5D2" w14:textId="77777777" w:rsidR="00E66209" w:rsidRDefault="00E66209"/>
    <w:p w14:paraId="3737A6BA" w14:textId="599AA81F" w:rsidR="00E66209" w:rsidRDefault="00DE2778" w:rsidP="00477C32">
      <w:pPr>
        <w:jc w:val="center"/>
        <w:rPr>
          <w:sz w:val="32"/>
          <w:szCs w:val="32"/>
        </w:rPr>
      </w:pPr>
      <w:r>
        <w:rPr>
          <w:rFonts w:hint="eastAsia"/>
          <w:sz w:val="32"/>
          <w:szCs w:val="32"/>
        </w:rPr>
        <w:t>评审日期：</w:t>
      </w:r>
      <w:r>
        <w:rPr>
          <w:rFonts w:hint="eastAsia"/>
          <w:sz w:val="32"/>
          <w:szCs w:val="32"/>
        </w:rPr>
        <w:t xml:space="preserve"> 2021</w:t>
      </w:r>
      <w:r>
        <w:rPr>
          <w:rFonts w:hint="eastAsia"/>
          <w:sz w:val="32"/>
          <w:szCs w:val="32"/>
        </w:rPr>
        <w:t>年</w:t>
      </w:r>
      <w:r>
        <w:rPr>
          <w:rFonts w:hint="eastAsia"/>
          <w:sz w:val="32"/>
          <w:szCs w:val="32"/>
        </w:rPr>
        <w:t>6</w:t>
      </w:r>
      <w:r>
        <w:rPr>
          <w:rFonts w:hint="eastAsia"/>
          <w:sz w:val="32"/>
          <w:szCs w:val="32"/>
        </w:rPr>
        <w:t>月</w:t>
      </w:r>
      <w:r>
        <w:rPr>
          <w:rFonts w:hint="eastAsia"/>
          <w:sz w:val="32"/>
          <w:szCs w:val="32"/>
        </w:rPr>
        <w:t>25</w:t>
      </w:r>
      <w:r>
        <w:rPr>
          <w:rFonts w:hint="eastAsia"/>
          <w:sz w:val="32"/>
          <w:szCs w:val="32"/>
        </w:rPr>
        <w:t>日</w:t>
      </w:r>
    </w:p>
    <w:p w14:paraId="1D309E1B" w14:textId="51BA492F" w:rsidR="00477C32" w:rsidRPr="00477C32" w:rsidRDefault="00477C32" w:rsidP="00477C32">
      <w:pPr>
        <w:jc w:val="right"/>
        <w:rPr>
          <w:sz w:val="32"/>
          <w:szCs w:val="32"/>
        </w:rPr>
      </w:pPr>
      <w:r>
        <w:rPr>
          <w:rFonts w:hint="eastAsia"/>
          <w:sz w:val="32"/>
          <w:szCs w:val="32"/>
        </w:rPr>
        <w:t>编写人员</w:t>
      </w:r>
      <w:r>
        <w:rPr>
          <w:rFonts w:hint="eastAsia"/>
          <w:sz w:val="32"/>
          <w:szCs w:val="32"/>
        </w:rPr>
        <w:t>:</w:t>
      </w:r>
      <w:r>
        <w:rPr>
          <w:rFonts w:hint="eastAsia"/>
          <w:sz w:val="32"/>
          <w:szCs w:val="32"/>
        </w:rPr>
        <w:t>何俊曦</w:t>
      </w:r>
    </w:p>
    <w:p w14:paraId="6D0411D2" w14:textId="77777777" w:rsidR="00E66209" w:rsidRDefault="00E66209"/>
    <w:p w14:paraId="502CA6D7" w14:textId="77777777" w:rsidR="00E66209" w:rsidRDefault="00E66209"/>
    <w:p w14:paraId="5C096231" w14:textId="77777777" w:rsidR="00E66209" w:rsidRDefault="00E66209"/>
    <w:p w14:paraId="6F08D4B4" w14:textId="77777777" w:rsidR="00E66209" w:rsidRDefault="00E66209"/>
    <w:bookmarkStart w:id="0" w:name="_Toc435555000" w:displacedByCustomXml="next"/>
    <w:sdt>
      <w:sdtPr>
        <w:rPr>
          <w:rFonts w:asciiTheme="minorHAnsi" w:eastAsiaTheme="minorEastAsia" w:hAnsiTheme="minorHAnsi" w:cstheme="minorBidi"/>
          <w:color w:val="auto"/>
          <w:sz w:val="22"/>
          <w:szCs w:val="22"/>
          <w:lang w:val="zh-CN"/>
        </w:rPr>
        <w:id w:val="15204867"/>
        <w:docPartObj>
          <w:docPartGallery w:val="Table of Contents"/>
          <w:docPartUnique/>
        </w:docPartObj>
      </w:sdtPr>
      <w:sdtEndPr>
        <w:rPr>
          <w:b/>
          <w:bCs/>
        </w:rPr>
      </w:sdtEndPr>
      <w:sdtContent>
        <w:p w14:paraId="2F6D3278" w14:textId="25928138" w:rsidR="002E6322" w:rsidRDefault="002E6322">
          <w:pPr>
            <w:pStyle w:val="TOC"/>
          </w:pPr>
          <w:r>
            <w:rPr>
              <w:lang w:val="zh-CN"/>
            </w:rPr>
            <w:t>目录</w:t>
          </w:r>
        </w:p>
        <w:p w14:paraId="31BBDC81" w14:textId="1C7CCA26" w:rsidR="008427DD" w:rsidRDefault="002E6322">
          <w:pPr>
            <w:pStyle w:val="TOC1"/>
            <w:rPr>
              <w:noProof/>
              <w:kern w:val="2"/>
              <w:sz w:val="21"/>
            </w:rPr>
          </w:pPr>
          <w:r>
            <w:fldChar w:fldCharType="begin"/>
          </w:r>
          <w:r>
            <w:instrText xml:space="preserve"> TOC \o "1-3" \h \z \u </w:instrText>
          </w:r>
          <w:r>
            <w:fldChar w:fldCharType="separate"/>
          </w:r>
          <w:hyperlink w:anchor="_Toc75682311" w:history="1">
            <w:r w:rsidR="008427DD" w:rsidRPr="00371EF7">
              <w:rPr>
                <w:rStyle w:val="aff1"/>
                <w:rFonts w:ascii="Times New Roman" w:eastAsia="黑体" w:hAnsi="Times New Roman"/>
                <w:noProof/>
              </w:rPr>
              <w:t>1</w:t>
            </w:r>
            <w:r w:rsidR="008427DD" w:rsidRPr="00371EF7">
              <w:rPr>
                <w:rStyle w:val="aff1"/>
                <w:rFonts w:ascii="Times New Roman" w:eastAsia="黑体" w:hAnsi="Times New Roman"/>
                <w:noProof/>
              </w:rPr>
              <w:t>．导言</w:t>
            </w:r>
            <w:r w:rsidR="008427DD">
              <w:rPr>
                <w:noProof/>
                <w:webHidden/>
              </w:rPr>
              <w:tab/>
            </w:r>
            <w:r w:rsidR="008427DD">
              <w:rPr>
                <w:noProof/>
                <w:webHidden/>
              </w:rPr>
              <w:fldChar w:fldCharType="begin"/>
            </w:r>
            <w:r w:rsidR="008427DD">
              <w:rPr>
                <w:noProof/>
                <w:webHidden/>
              </w:rPr>
              <w:instrText xml:space="preserve"> PAGEREF _Toc75682311 \h </w:instrText>
            </w:r>
            <w:r w:rsidR="008427DD">
              <w:rPr>
                <w:noProof/>
                <w:webHidden/>
              </w:rPr>
            </w:r>
            <w:r w:rsidR="008427DD">
              <w:rPr>
                <w:noProof/>
                <w:webHidden/>
              </w:rPr>
              <w:fldChar w:fldCharType="separate"/>
            </w:r>
            <w:r w:rsidR="008427DD">
              <w:rPr>
                <w:noProof/>
                <w:webHidden/>
              </w:rPr>
              <w:t>5</w:t>
            </w:r>
            <w:r w:rsidR="008427DD">
              <w:rPr>
                <w:noProof/>
                <w:webHidden/>
              </w:rPr>
              <w:fldChar w:fldCharType="end"/>
            </w:r>
          </w:hyperlink>
        </w:p>
        <w:p w14:paraId="0F07214D" w14:textId="7AB9874D" w:rsidR="008427DD" w:rsidRDefault="008427DD">
          <w:pPr>
            <w:pStyle w:val="TOC2"/>
            <w:tabs>
              <w:tab w:val="right" w:leader="dot" w:pos="8296"/>
            </w:tabs>
            <w:ind w:left="440"/>
            <w:rPr>
              <w:noProof/>
              <w:kern w:val="2"/>
              <w:sz w:val="21"/>
            </w:rPr>
          </w:pPr>
          <w:hyperlink w:anchor="_Toc75682312" w:history="1">
            <w:r w:rsidRPr="00371EF7">
              <w:rPr>
                <w:rStyle w:val="aff1"/>
                <w:rFonts w:ascii="Times New Roman" w:eastAsia="黑体" w:hAnsi="Times New Roman"/>
                <w:noProof/>
              </w:rPr>
              <w:t xml:space="preserve">1.1 </w:t>
            </w:r>
            <w:r w:rsidRPr="00371EF7">
              <w:rPr>
                <w:rStyle w:val="aff1"/>
                <w:rFonts w:ascii="Times New Roman" w:eastAsia="黑体" w:hAnsi="Times New Roman"/>
                <w:noProof/>
              </w:rPr>
              <w:t>目的</w:t>
            </w:r>
            <w:r>
              <w:rPr>
                <w:noProof/>
                <w:webHidden/>
              </w:rPr>
              <w:tab/>
            </w:r>
            <w:r>
              <w:rPr>
                <w:noProof/>
                <w:webHidden/>
              </w:rPr>
              <w:fldChar w:fldCharType="begin"/>
            </w:r>
            <w:r>
              <w:rPr>
                <w:noProof/>
                <w:webHidden/>
              </w:rPr>
              <w:instrText xml:space="preserve"> PAGEREF _Toc75682312 \h </w:instrText>
            </w:r>
            <w:r>
              <w:rPr>
                <w:noProof/>
                <w:webHidden/>
              </w:rPr>
            </w:r>
            <w:r>
              <w:rPr>
                <w:noProof/>
                <w:webHidden/>
              </w:rPr>
              <w:fldChar w:fldCharType="separate"/>
            </w:r>
            <w:r>
              <w:rPr>
                <w:noProof/>
                <w:webHidden/>
              </w:rPr>
              <w:t>5</w:t>
            </w:r>
            <w:r>
              <w:rPr>
                <w:noProof/>
                <w:webHidden/>
              </w:rPr>
              <w:fldChar w:fldCharType="end"/>
            </w:r>
          </w:hyperlink>
        </w:p>
        <w:p w14:paraId="1F9531AF" w14:textId="4F7A640C" w:rsidR="008427DD" w:rsidRDefault="008427DD">
          <w:pPr>
            <w:pStyle w:val="TOC2"/>
            <w:tabs>
              <w:tab w:val="right" w:leader="dot" w:pos="8296"/>
            </w:tabs>
            <w:ind w:left="440"/>
            <w:rPr>
              <w:noProof/>
              <w:kern w:val="2"/>
              <w:sz w:val="21"/>
            </w:rPr>
          </w:pPr>
          <w:hyperlink w:anchor="_Toc75682313" w:history="1">
            <w:r w:rsidRPr="00371EF7">
              <w:rPr>
                <w:rStyle w:val="aff1"/>
                <w:rFonts w:ascii="Times New Roman" w:eastAsia="黑体" w:hAnsi="Times New Roman"/>
                <w:noProof/>
              </w:rPr>
              <w:t xml:space="preserve">1.2 </w:t>
            </w:r>
            <w:r w:rsidRPr="00371EF7">
              <w:rPr>
                <w:rStyle w:val="aff1"/>
                <w:rFonts w:ascii="Times New Roman" w:eastAsia="黑体" w:hAnsi="Times New Roman"/>
                <w:noProof/>
              </w:rPr>
              <w:t>范围</w:t>
            </w:r>
            <w:r>
              <w:rPr>
                <w:noProof/>
                <w:webHidden/>
              </w:rPr>
              <w:tab/>
            </w:r>
            <w:r>
              <w:rPr>
                <w:noProof/>
                <w:webHidden/>
              </w:rPr>
              <w:fldChar w:fldCharType="begin"/>
            </w:r>
            <w:r>
              <w:rPr>
                <w:noProof/>
                <w:webHidden/>
              </w:rPr>
              <w:instrText xml:space="preserve"> PAGEREF _Toc75682313 \h </w:instrText>
            </w:r>
            <w:r>
              <w:rPr>
                <w:noProof/>
                <w:webHidden/>
              </w:rPr>
            </w:r>
            <w:r>
              <w:rPr>
                <w:noProof/>
                <w:webHidden/>
              </w:rPr>
              <w:fldChar w:fldCharType="separate"/>
            </w:r>
            <w:r>
              <w:rPr>
                <w:noProof/>
                <w:webHidden/>
              </w:rPr>
              <w:t>5</w:t>
            </w:r>
            <w:r>
              <w:rPr>
                <w:noProof/>
                <w:webHidden/>
              </w:rPr>
              <w:fldChar w:fldCharType="end"/>
            </w:r>
          </w:hyperlink>
        </w:p>
        <w:p w14:paraId="399FCE95" w14:textId="27770364" w:rsidR="008427DD" w:rsidRDefault="008427DD">
          <w:pPr>
            <w:pStyle w:val="TOC2"/>
            <w:tabs>
              <w:tab w:val="right" w:leader="dot" w:pos="8296"/>
            </w:tabs>
            <w:ind w:left="440"/>
            <w:rPr>
              <w:noProof/>
              <w:kern w:val="2"/>
              <w:sz w:val="21"/>
            </w:rPr>
          </w:pPr>
          <w:hyperlink w:anchor="_Toc75682314" w:history="1">
            <w:r w:rsidRPr="00371EF7">
              <w:rPr>
                <w:rStyle w:val="aff1"/>
                <w:rFonts w:ascii="Times New Roman" w:eastAsia="黑体" w:hAnsi="Times New Roman"/>
                <w:noProof/>
              </w:rPr>
              <w:t xml:space="preserve">1.3 </w:t>
            </w:r>
            <w:r w:rsidRPr="00371EF7">
              <w:rPr>
                <w:rStyle w:val="aff1"/>
                <w:rFonts w:ascii="Times New Roman" w:eastAsia="黑体" w:hAnsi="Times New Roman"/>
                <w:noProof/>
              </w:rPr>
              <w:t>引用标准</w:t>
            </w:r>
            <w:r>
              <w:rPr>
                <w:noProof/>
                <w:webHidden/>
              </w:rPr>
              <w:tab/>
            </w:r>
            <w:r>
              <w:rPr>
                <w:noProof/>
                <w:webHidden/>
              </w:rPr>
              <w:fldChar w:fldCharType="begin"/>
            </w:r>
            <w:r>
              <w:rPr>
                <w:noProof/>
                <w:webHidden/>
              </w:rPr>
              <w:instrText xml:space="preserve"> PAGEREF _Toc75682314 \h </w:instrText>
            </w:r>
            <w:r>
              <w:rPr>
                <w:noProof/>
                <w:webHidden/>
              </w:rPr>
            </w:r>
            <w:r>
              <w:rPr>
                <w:noProof/>
                <w:webHidden/>
              </w:rPr>
              <w:fldChar w:fldCharType="separate"/>
            </w:r>
            <w:r>
              <w:rPr>
                <w:noProof/>
                <w:webHidden/>
              </w:rPr>
              <w:t>6</w:t>
            </w:r>
            <w:r>
              <w:rPr>
                <w:noProof/>
                <w:webHidden/>
              </w:rPr>
              <w:fldChar w:fldCharType="end"/>
            </w:r>
          </w:hyperlink>
        </w:p>
        <w:p w14:paraId="42C4F2F6" w14:textId="3114A8BE" w:rsidR="008427DD" w:rsidRDefault="008427DD">
          <w:pPr>
            <w:pStyle w:val="TOC2"/>
            <w:tabs>
              <w:tab w:val="right" w:leader="dot" w:pos="8296"/>
            </w:tabs>
            <w:ind w:left="440"/>
            <w:rPr>
              <w:noProof/>
              <w:kern w:val="2"/>
              <w:sz w:val="21"/>
            </w:rPr>
          </w:pPr>
          <w:hyperlink w:anchor="_Toc75682315" w:history="1">
            <w:r w:rsidRPr="00371EF7">
              <w:rPr>
                <w:rStyle w:val="aff1"/>
                <w:rFonts w:ascii="Times New Roman" w:eastAsia="黑体" w:hAnsi="Times New Roman"/>
                <w:noProof/>
              </w:rPr>
              <w:t xml:space="preserve">1.4 </w:t>
            </w:r>
            <w:r w:rsidRPr="00371EF7">
              <w:rPr>
                <w:rStyle w:val="aff1"/>
                <w:rFonts w:ascii="Times New Roman" w:eastAsia="黑体" w:hAnsi="Times New Roman"/>
                <w:noProof/>
              </w:rPr>
              <w:t>参考资料</w:t>
            </w:r>
            <w:r>
              <w:rPr>
                <w:noProof/>
                <w:webHidden/>
              </w:rPr>
              <w:tab/>
            </w:r>
            <w:r>
              <w:rPr>
                <w:noProof/>
                <w:webHidden/>
              </w:rPr>
              <w:fldChar w:fldCharType="begin"/>
            </w:r>
            <w:r>
              <w:rPr>
                <w:noProof/>
                <w:webHidden/>
              </w:rPr>
              <w:instrText xml:space="preserve"> PAGEREF _Toc75682315 \h </w:instrText>
            </w:r>
            <w:r>
              <w:rPr>
                <w:noProof/>
                <w:webHidden/>
              </w:rPr>
            </w:r>
            <w:r>
              <w:rPr>
                <w:noProof/>
                <w:webHidden/>
              </w:rPr>
              <w:fldChar w:fldCharType="separate"/>
            </w:r>
            <w:r>
              <w:rPr>
                <w:noProof/>
                <w:webHidden/>
              </w:rPr>
              <w:t>6</w:t>
            </w:r>
            <w:r>
              <w:rPr>
                <w:noProof/>
                <w:webHidden/>
              </w:rPr>
              <w:fldChar w:fldCharType="end"/>
            </w:r>
          </w:hyperlink>
        </w:p>
        <w:p w14:paraId="18A99020" w14:textId="0E5950C2" w:rsidR="008427DD" w:rsidRDefault="008427DD">
          <w:pPr>
            <w:pStyle w:val="TOC2"/>
            <w:tabs>
              <w:tab w:val="right" w:leader="dot" w:pos="8296"/>
            </w:tabs>
            <w:ind w:left="440"/>
            <w:rPr>
              <w:noProof/>
              <w:kern w:val="2"/>
              <w:sz w:val="21"/>
            </w:rPr>
          </w:pPr>
          <w:hyperlink w:anchor="_Toc75682316" w:history="1">
            <w:r w:rsidRPr="00371EF7">
              <w:rPr>
                <w:rStyle w:val="aff1"/>
                <w:rFonts w:ascii="Times New Roman" w:eastAsia="黑体" w:hAnsi="Times New Roman"/>
                <w:noProof/>
              </w:rPr>
              <w:t xml:space="preserve">1.5 </w:t>
            </w:r>
            <w:r w:rsidRPr="00371EF7">
              <w:rPr>
                <w:rStyle w:val="aff1"/>
                <w:rFonts w:ascii="Times New Roman" w:eastAsia="黑体" w:hAnsi="Times New Roman"/>
                <w:noProof/>
              </w:rPr>
              <w:t>版本更新信息</w:t>
            </w:r>
            <w:r>
              <w:rPr>
                <w:noProof/>
                <w:webHidden/>
              </w:rPr>
              <w:tab/>
            </w:r>
            <w:r>
              <w:rPr>
                <w:noProof/>
                <w:webHidden/>
              </w:rPr>
              <w:fldChar w:fldCharType="begin"/>
            </w:r>
            <w:r>
              <w:rPr>
                <w:noProof/>
                <w:webHidden/>
              </w:rPr>
              <w:instrText xml:space="preserve"> PAGEREF _Toc75682316 \h </w:instrText>
            </w:r>
            <w:r>
              <w:rPr>
                <w:noProof/>
                <w:webHidden/>
              </w:rPr>
            </w:r>
            <w:r>
              <w:rPr>
                <w:noProof/>
                <w:webHidden/>
              </w:rPr>
              <w:fldChar w:fldCharType="separate"/>
            </w:r>
            <w:r>
              <w:rPr>
                <w:noProof/>
                <w:webHidden/>
              </w:rPr>
              <w:t>6</w:t>
            </w:r>
            <w:r>
              <w:rPr>
                <w:noProof/>
                <w:webHidden/>
              </w:rPr>
              <w:fldChar w:fldCharType="end"/>
            </w:r>
          </w:hyperlink>
        </w:p>
        <w:p w14:paraId="3C0ADD6A" w14:textId="76132AE3" w:rsidR="008427DD" w:rsidRDefault="008427DD">
          <w:pPr>
            <w:pStyle w:val="TOC1"/>
            <w:rPr>
              <w:noProof/>
              <w:kern w:val="2"/>
              <w:sz w:val="21"/>
            </w:rPr>
          </w:pPr>
          <w:hyperlink w:anchor="_Toc75682317" w:history="1">
            <w:r w:rsidRPr="00371EF7">
              <w:rPr>
                <w:rStyle w:val="aff1"/>
                <w:rFonts w:ascii="Times New Roman" w:eastAsia="黑体" w:hAnsi="Times New Roman"/>
                <w:noProof/>
              </w:rPr>
              <w:t>2</w:t>
            </w:r>
            <w:r w:rsidRPr="00371EF7">
              <w:rPr>
                <w:rStyle w:val="aff1"/>
                <w:rFonts w:ascii="Times New Roman" w:eastAsia="黑体" w:hAnsi="Times New Roman"/>
                <w:noProof/>
              </w:rPr>
              <w:t>．详细设计简述</w:t>
            </w:r>
            <w:r>
              <w:rPr>
                <w:noProof/>
                <w:webHidden/>
              </w:rPr>
              <w:tab/>
            </w:r>
            <w:r>
              <w:rPr>
                <w:noProof/>
                <w:webHidden/>
              </w:rPr>
              <w:fldChar w:fldCharType="begin"/>
            </w:r>
            <w:r>
              <w:rPr>
                <w:noProof/>
                <w:webHidden/>
              </w:rPr>
              <w:instrText xml:space="preserve"> PAGEREF _Toc75682317 \h </w:instrText>
            </w:r>
            <w:r>
              <w:rPr>
                <w:noProof/>
                <w:webHidden/>
              </w:rPr>
            </w:r>
            <w:r>
              <w:rPr>
                <w:noProof/>
                <w:webHidden/>
              </w:rPr>
              <w:fldChar w:fldCharType="separate"/>
            </w:r>
            <w:r>
              <w:rPr>
                <w:noProof/>
                <w:webHidden/>
              </w:rPr>
              <w:t>6</w:t>
            </w:r>
            <w:r>
              <w:rPr>
                <w:noProof/>
                <w:webHidden/>
              </w:rPr>
              <w:fldChar w:fldCharType="end"/>
            </w:r>
          </w:hyperlink>
        </w:p>
        <w:p w14:paraId="07DCF16B" w14:textId="0852F6EC" w:rsidR="008427DD" w:rsidRDefault="008427DD">
          <w:pPr>
            <w:pStyle w:val="TOC2"/>
            <w:tabs>
              <w:tab w:val="right" w:leader="dot" w:pos="8296"/>
            </w:tabs>
            <w:ind w:left="440"/>
            <w:rPr>
              <w:noProof/>
              <w:kern w:val="2"/>
              <w:sz w:val="21"/>
            </w:rPr>
          </w:pPr>
          <w:hyperlink w:anchor="_Toc75682318" w:history="1">
            <w:r w:rsidRPr="00371EF7">
              <w:rPr>
                <w:rStyle w:val="aff1"/>
                <w:rFonts w:ascii="Times New Roman" w:eastAsia="黑体" w:hAnsi="Times New Roman"/>
                <w:noProof/>
              </w:rPr>
              <w:t xml:space="preserve">2.1 </w:t>
            </w:r>
            <w:r w:rsidRPr="00371EF7">
              <w:rPr>
                <w:rStyle w:val="aff1"/>
                <w:rFonts w:ascii="Times New Roman" w:eastAsia="黑体" w:hAnsi="Times New Roman"/>
                <w:noProof/>
              </w:rPr>
              <w:t>设计简介</w:t>
            </w:r>
            <w:r>
              <w:rPr>
                <w:noProof/>
                <w:webHidden/>
              </w:rPr>
              <w:tab/>
            </w:r>
            <w:r>
              <w:rPr>
                <w:noProof/>
                <w:webHidden/>
              </w:rPr>
              <w:fldChar w:fldCharType="begin"/>
            </w:r>
            <w:r>
              <w:rPr>
                <w:noProof/>
                <w:webHidden/>
              </w:rPr>
              <w:instrText xml:space="preserve"> PAGEREF _Toc75682318 \h </w:instrText>
            </w:r>
            <w:r>
              <w:rPr>
                <w:noProof/>
                <w:webHidden/>
              </w:rPr>
            </w:r>
            <w:r>
              <w:rPr>
                <w:noProof/>
                <w:webHidden/>
              </w:rPr>
              <w:fldChar w:fldCharType="separate"/>
            </w:r>
            <w:r>
              <w:rPr>
                <w:noProof/>
                <w:webHidden/>
              </w:rPr>
              <w:t>6</w:t>
            </w:r>
            <w:r>
              <w:rPr>
                <w:noProof/>
                <w:webHidden/>
              </w:rPr>
              <w:fldChar w:fldCharType="end"/>
            </w:r>
          </w:hyperlink>
        </w:p>
        <w:p w14:paraId="42265B68" w14:textId="3A156AC6" w:rsidR="008427DD" w:rsidRDefault="008427DD">
          <w:pPr>
            <w:pStyle w:val="TOC2"/>
            <w:tabs>
              <w:tab w:val="right" w:leader="dot" w:pos="8296"/>
            </w:tabs>
            <w:ind w:left="440"/>
            <w:rPr>
              <w:noProof/>
              <w:kern w:val="2"/>
              <w:sz w:val="21"/>
            </w:rPr>
          </w:pPr>
          <w:hyperlink w:anchor="_Toc75682319" w:history="1">
            <w:r w:rsidRPr="00371EF7">
              <w:rPr>
                <w:rStyle w:val="aff1"/>
                <w:rFonts w:ascii="Times New Roman" w:eastAsia="黑体" w:hAnsi="Times New Roman"/>
                <w:noProof/>
              </w:rPr>
              <w:t xml:space="preserve">2.2 </w:t>
            </w:r>
            <w:r w:rsidRPr="00371EF7">
              <w:rPr>
                <w:rStyle w:val="aff1"/>
                <w:rFonts w:ascii="Times New Roman" w:eastAsia="黑体" w:hAnsi="Times New Roman"/>
                <w:noProof/>
              </w:rPr>
              <w:t>模块简介</w:t>
            </w:r>
            <w:r>
              <w:rPr>
                <w:noProof/>
                <w:webHidden/>
              </w:rPr>
              <w:tab/>
            </w:r>
            <w:r>
              <w:rPr>
                <w:noProof/>
                <w:webHidden/>
              </w:rPr>
              <w:fldChar w:fldCharType="begin"/>
            </w:r>
            <w:r>
              <w:rPr>
                <w:noProof/>
                <w:webHidden/>
              </w:rPr>
              <w:instrText xml:space="preserve"> PAGEREF _Toc75682319 \h </w:instrText>
            </w:r>
            <w:r>
              <w:rPr>
                <w:noProof/>
                <w:webHidden/>
              </w:rPr>
            </w:r>
            <w:r>
              <w:rPr>
                <w:noProof/>
                <w:webHidden/>
              </w:rPr>
              <w:fldChar w:fldCharType="separate"/>
            </w:r>
            <w:r>
              <w:rPr>
                <w:noProof/>
                <w:webHidden/>
              </w:rPr>
              <w:t>7</w:t>
            </w:r>
            <w:r>
              <w:rPr>
                <w:noProof/>
                <w:webHidden/>
              </w:rPr>
              <w:fldChar w:fldCharType="end"/>
            </w:r>
          </w:hyperlink>
        </w:p>
        <w:p w14:paraId="548D6DD6" w14:textId="1D49116C" w:rsidR="008427DD" w:rsidRDefault="008427DD">
          <w:pPr>
            <w:pStyle w:val="TOC1"/>
            <w:rPr>
              <w:noProof/>
              <w:kern w:val="2"/>
              <w:sz w:val="21"/>
            </w:rPr>
          </w:pPr>
          <w:hyperlink w:anchor="_Toc75682320" w:history="1">
            <w:r w:rsidRPr="00371EF7">
              <w:rPr>
                <w:rStyle w:val="aff1"/>
                <w:rFonts w:ascii="Times New Roman" w:eastAsia="黑体" w:hAnsi="Times New Roman"/>
                <w:noProof/>
              </w:rPr>
              <w:t>3</w:t>
            </w:r>
            <w:r w:rsidRPr="00371EF7">
              <w:rPr>
                <w:rStyle w:val="aff1"/>
                <w:rFonts w:ascii="Times New Roman" w:eastAsia="黑体" w:hAnsi="Times New Roman"/>
                <w:noProof/>
              </w:rPr>
              <w:t>、界面详细设计</w:t>
            </w:r>
            <w:r>
              <w:rPr>
                <w:noProof/>
                <w:webHidden/>
              </w:rPr>
              <w:tab/>
            </w:r>
            <w:r>
              <w:rPr>
                <w:noProof/>
                <w:webHidden/>
              </w:rPr>
              <w:fldChar w:fldCharType="begin"/>
            </w:r>
            <w:r>
              <w:rPr>
                <w:noProof/>
                <w:webHidden/>
              </w:rPr>
              <w:instrText xml:space="preserve"> PAGEREF _Toc75682320 \h </w:instrText>
            </w:r>
            <w:r>
              <w:rPr>
                <w:noProof/>
                <w:webHidden/>
              </w:rPr>
            </w:r>
            <w:r>
              <w:rPr>
                <w:noProof/>
                <w:webHidden/>
              </w:rPr>
              <w:fldChar w:fldCharType="separate"/>
            </w:r>
            <w:r>
              <w:rPr>
                <w:noProof/>
                <w:webHidden/>
              </w:rPr>
              <w:t>8</w:t>
            </w:r>
            <w:r>
              <w:rPr>
                <w:noProof/>
                <w:webHidden/>
              </w:rPr>
              <w:fldChar w:fldCharType="end"/>
            </w:r>
          </w:hyperlink>
        </w:p>
        <w:p w14:paraId="50BB8867" w14:textId="1ACA558B" w:rsidR="008427DD" w:rsidRDefault="008427DD">
          <w:pPr>
            <w:pStyle w:val="TOC2"/>
            <w:tabs>
              <w:tab w:val="right" w:leader="dot" w:pos="8296"/>
            </w:tabs>
            <w:ind w:left="440"/>
            <w:rPr>
              <w:noProof/>
              <w:kern w:val="2"/>
              <w:sz w:val="21"/>
            </w:rPr>
          </w:pPr>
          <w:hyperlink w:anchor="_Toc75682321" w:history="1">
            <w:r w:rsidRPr="00371EF7">
              <w:rPr>
                <w:rStyle w:val="aff1"/>
                <w:noProof/>
              </w:rPr>
              <w:t>3.1</w:t>
            </w:r>
            <w:r w:rsidRPr="00371EF7">
              <w:rPr>
                <w:rStyle w:val="aff1"/>
                <w:noProof/>
              </w:rPr>
              <w:t>、页面设计说明</w:t>
            </w:r>
            <w:r>
              <w:rPr>
                <w:noProof/>
                <w:webHidden/>
              </w:rPr>
              <w:tab/>
            </w:r>
            <w:r>
              <w:rPr>
                <w:noProof/>
                <w:webHidden/>
              </w:rPr>
              <w:fldChar w:fldCharType="begin"/>
            </w:r>
            <w:r>
              <w:rPr>
                <w:noProof/>
                <w:webHidden/>
              </w:rPr>
              <w:instrText xml:space="preserve"> PAGEREF _Toc75682321 \h </w:instrText>
            </w:r>
            <w:r>
              <w:rPr>
                <w:noProof/>
                <w:webHidden/>
              </w:rPr>
            </w:r>
            <w:r>
              <w:rPr>
                <w:noProof/>
                <w:webHidden/>
              </w:rPr>
              <w:fldChar w:fldCharType="separate"/>
            </w:r>
            <w:r>
              <w:rPr>
                <w:noProof/>
                <w:webHidden/>
              </w:rPr>
              <w:t>8</w:t>
            </w:r>
            <w:r>
              <w:rPr>
                <w:noProof/>
                <w:webHidden/>
              </w:rPr>
              <w:fldChar w:fldCharType="end"/>
            </w:r>
          </w:hyperlink>
        </w:p>
        <w:p w14:paraId="456CB335" w14:textId="4657045D" w:rsidR="008427DD" w:rsidRDefault="008427DD">
          <w:pPr>
            <w:pStyle w:val="TOC2"/>
            <w:tabs>
              <w:tab w:val="right" w:leader="dot" w:pos="8296"/>
            </w:tabs>
            <w:ind w:left="440"/>
            <w:rPr>
              <w:noProof/>
              <w:kern w:val="2"/>
              <w:sz w:val="21"/>
            </w:rPr>
          </w:pPr>
          <w:hyperlink w:anchor="_Toc75682322" w:history="1">
            <w:r w:rsidRPr="00371EF7">
              <w:rPr>
                <w:rStyle w:val="aff1"/>
                <w:noProof/>
              </w:rPr>
              <w:t>3.2</w:t>
            </w:r>
            <w:r w:rsidRPr="00371EF7">
              <w:rPr>
                <w:rStyle w:val="aff1"/>
                <w:noProof/>
              </w:rPr>
              <w:t>、静态页面详细设计</w:t>
            </w:r>
            <w:r>
              <w:rPr>
                <w:noProof/>
                <w:webHidden/>
              </w:rPr>
              <w:tab/>
            </w:r>
            <w:r>
              <w:rPr>
                <w:noProof/>
                <w:webHidden/>
              </w:rPr>
              <w:fldChar w:fldCharType="begin"/>
            </w:r>
            <w:r>
              <w:rPr>
                <w:noProof/>
                <w:webHidden/>
              </w:rPr>
              <w:instrText xml:space="preserve"> PAGEREF _Toc75682322 \h </w:instrText>
            </w:r>
            <w:r>
              <w:rPr>
                <w:noProof/>
                <w:webHidden/>
              </w:rPr>
            </w:r>
            <w:r>
              <w:rPr>
                <w:noProof/>
                <w:webHidden/>
              </w:rPr>
              <w:fldChar w:fldCharType="separate"/>
            </w:r>
            <w:r>
              <w:rPr>
                <w:noProof/>
                <w:webHidden/>
              </w:rPr>
              <w:t>8</w:t>
            </w:r>
            <w:r>
              <w:rPr>
                <w:noProof/>
                <w:webHidden/>
              </w:rPr>
              <w:fldChar w:fldCharType="end"/>
            </w:r>
          </w:hyperlink>
        </w:p>
        <w:p w14:paraId="7623BF48" w14:textId="71253F22" w:rsidR="008427DD" w:rsidRDefault="008427DD">
          <w:pPr>
            <w:pStyle w:val="TOC1"/>
            <w:rPr>
              <w:noProof/>
              <w:kern w:val="2"/>
              <w:sz w:val="21"/>
            </w:rPr>
          </w:pPr>
          <w:hyperlink w:anchor="_Toc75682323" w:history="1">
            <w:r w:rsidRPr="00371EF7">
              <w:rPr>
                <w:rStyle w:val="aff1"/>
                <w:rFonts w:ascii="Times New Roman" w:eastAsia="黑体" w:hAnsi="Times New Roman"/>
                <w:noProof/>
              </w:rPr>
              <w:t>4</w:t>
            </w:r>
            <w:r w:rsidRPr="00371EF7">
              <w:rPr>
                <w:rStyle w:val="aff1"/>
                <w:rFonts w:ascii="Times New Roman" w:eastAsia="黑体" w:hAnsi="Times New Roman"/>
                <w:noProof/>
              </w:rPr>
              <w:t>、模块详细设计</w:t>
            </w:r>
            <w:r>
              <w:rPr>
                <w:noProof/>
                <w:webHidden/>
              </w:rPr>
              <w:tab/>
            </w:r>
            <w:r>
              <w:rPr>
                <w:noProof/>
                <w:webHidden/>
              </w:rPr>
              <w:fldChar w:fldCharType="begin"/>
            </w:r>
            <w:r>
              <w:rPr>
                <w:noProof/>
                <w:webHidden/>
              </w:rPr>
              <w:instrText xml:space="preserve"> PAGEREF _Toc75682323 \h </w:instrText>
            </w:r>
            <w:r>
              <w:rPr>
                <w:noProof/>
                <w:webHidden/>
              </w:rPr>
            </w:r>
            <w:r>
              <w:rPr>
                <w:noProof/>
                <w:webHidden/>
              </w:rPr>
              <w:fldChar w:fldCharType="separate"/>
            </w:r>
            <w:r>
              <w:rPr>
                <w:noProof/>
                <w:webHidden/>
              </w:rPr>
              <w:t>9</w:t>
            </w:r>
            <w:r>
              <w:rPr>
                <w:noProof/>
                <w:webHidden/>
              </w:rPr>
              <w:fldChar w:fldCharType="end"/>
            </w:r>
          </w:hyperlink>
        </w:p>
        <w:p w14:paraId="546E34DA" w14:textId="643F4339" w:rsidR="008427DD" w:rsidRDefault="008427DD">
          <w:pPr>
            <w:pStyle w:val="TOC2"/>
            <w:tabs>
              <w:tab w:val="right" w:leader="dot" w:pos="8296"/>
            </w:tabs>
            <w:ind w:left="440"/>
            <w:rPr>
              <w:noProof/>
              <w:kern w:val="2"/>
              <w:sz w:val="21"/>
            </w:rPr>
          </w:pPr>
          <w:hyperlink w:anchor="_Toc75682324" w:history="1">
            <w:r w:rsidRPr="00371EF7">
              <w:rPr>
                <w:rStyle w:val="aff1"/>
                <w:noProof/>
              </w:rPr>
              <w:t>4.1</w:t>
            </w:r>
            <w:r w:rsidRPr="00371EF7">
              <w:rPr>
                <w:rStyle w:val="aff1"/>
                <w:noProof/>
              </w:rPr>
              <w:t>、登录模块</w:t>
            </w:r>
            <w:r>
              <w:rPr>
                <w:noProof/>
                <w:webHidden/>
              </w:rPr>
              <w:tab/>
            </w:r>
            <w:r>
              <w:rPr>
                <w:noProof/>
                <w:webHidden/>
              </w:rPr>
              <w:fldChar w:fldCharType="begin"/>
            </w:r>
            <w:r>
              <w:rPr>
                <w:noProof/>
                <w:webHidden/>
              </w:rPr>
              <w:instrText xml:space="preserve"> PAGEREF _Toc75682324 \h </w:instrText>
            </w:r>
            <w:r>
              <w:rPr>
                <w:noProof/>
                <w:webHidden/>
              </w:rPr>
            </w:r>
            <w:r>
              <w:rPr>
                <w:noProof/>
                <w:webHidden/>
              </w:rPr>
              <w:fldChar w:fldCharType="separate"/>
            </w:r>
            <w:r>
              <w:rPr>
                <w:noProof/>
                <w:webHidden/>
              </w:rPr>
              <w:t>9</w:t>
            </w:r>
            <w:r>
              <w:rPr>
                <w:noProof/>
                <w:webHidden/>
              </w:rPr>
              <w:fldChar w:fldCharType="end"/>
            </w:r>
          </w:hyperlink>
        </w:p>
        <w:p w14:paraId="22EE673D" w14:textId="185A3FDA" w:rsidR="008427DD" w:rsidRDefault="008427DD">
          <w:pPr>
            <w:pStyle w:val="TOC3"/>
            <w:tabs>
              <w:tab w:val="right" w:leader="dot" w:pos="8296"/>
            </w:tabs>
            <w:ind w:left="880"/>
            <w:rPr>
              <w:noProof/>
              <w:kern w:val="2"/>
              <w:sz w:val="21"/>
            </w:rPr>
          </w:pPr>
          <w:hyperlink w:anchor="_Toc75682325" w:history="1">
            <w:r w:rsidRPr="00371EF7">
              <w:rPr>
                <w:rStyle w:val="aff1"/>
                <w:noProof/>
              </w:rPr>
              <w:t xml:space="preserve">4.1.1 </w:t>
            </w:r>
            <w:r w:rsidRPr="00371EF7">
              <w:rPr>
                <w:rStyle w:val="aff1"/>
                <w:noProof/>
              </w:rPr>
              <w:t>表现层</w:t>
            </w:r>
            <w:r>
              <w:rPr>
                <w:noProof/>
                <w:webHidden/>
              </w:rPr>
              <w:tab/>
            </w:r>
            <w:r>
              <w:rPr>
                <w:noProof/>
                <w:webHidden/>
              </w:rPr>
              <w:fldChar w:fldCharType="begin"/>
            </w:r>
            <w:r>
              <w:rPr>
                <w:noProof/>
                <w:webHidden/>
              </w:rPr>
              <w:instrText xml:space="preserve"> PAGEREF _Toc75682325 \h </w:instrText>
            </w:r>
            <w:r>
              <w:rPr>
                <w:noProof/>
                <w:webHidden/>
              </w:rPr>
            </w:r>
            <w:r>
              <w:rPr>
                <w:noProof/>
                <w:webHidden/>
              </w:rPr>
              <w:fldChar w:fldCharType="separate"/>
            </w:r>
            <w:r>
              <w:rPr>
                <w:noProof/>
                <w:webHidden/>
              </w:rPr>
              <w:t>10</w:t>
            </w:r>
            <w:r>
              <w:rPr>
                <w:noProof/>
                <w:webHidden/>
              </w:rPr>
              <w:fldChar w:fldCharType="end"/>
            </w:r>
          </w:hyperlink>
        </w:p>
        <w:p w14:paraId="2EFB530C" w14:textId="78AFC4EC" w:rsidR="008427DD" w:rsidRDefault="008427DD">
          <w:pPr>
            <w:pStyle w:val="TOC3"/>
            <w:tabs>
              <w:tab w:val="right" w:leader="dot" w:pos="8296"/>
            </w:tabs>
            <w:ind w:left="880"/>
            <w:rPr>
              <w:noProof/>
              <w:kern w:val="2"/>
              <w:sz w:val="21"/>
            </w:rPr>
          </w:pPr>
          <w:hyperlink w:anchor="_Toc75682326" w:history="1">
            <w:r w:rsidRPr="00371EF7">
              <w:rPr>
                <w:rStyle w:val="aff1"/>
                <w:noProof/>
              </w:rPr>
              <w:t xml:space="preserve">4.1.2 </w:t>
            </w:r>
            <w:r w:rsidRPr="00371EF7">
              <w:rPr>
                <w:rStyle w:val="aff1"/>
                <w:noProof/>
              </w:rPr>
              <w:t>控制层</w:t>
            </w:r>
            <w:r>
              <w:rPr>
                <w:noProof/>
                <w:webHidden/>
              </w:rPr>
              <w:tab/>
            </w:r>
            <w:r>
              <w:rPr>
                <w:noProof/>
                <w:webHidden/>
              </w:rPr>
              <w:fldChar w:fldCharType="begin"/>
            </w:r>
            <w:r>
              <w:rPr>
                <w:noProof/>
                <w:webHidden/>
              </w:rPr>
              <w:instrText xml:space="preserve"> PAGEREF _Toc75682326 \h </w:instrText>
            </w:r>
            <w:r>
              <w:rPr>
                <w:noProof/>
                <w:webHidden/>
              </w:rPr>
            </w:r>
            <w:r>
              <w:rPr>
                <w:noProof/>
                <w:webHidden/>
              </w:rPr>
              <w:fldChar w:fldCharType="separate"/>
            </w:r>
            <w:r>
              <w:rPr>
                <w:noProof/>
                <w:webHidden/>
              </w:rPr>
              <w:t>11</w:t>
            </w:r>
            <w:r>
              <w:rPr>
                <w:noProof/>
                <w:webHidden/>
              </w:rPr>
              <w:fldChar w:fldCharType="end"/>
            </w:r>
          </w:hyperlink>
        </w:p>
        <w:p w14:paraId="7AADBC90" w14:textId="44F687F1" w:rsidR="008427DD" w:rsidRDefault="008427DD">
          <w:pPr>
            <w:pStyle w:val="TOC3"/>
            <w:tabs>
              <w:tab w:val="right" w:leader="dot" w:pos="8296"/>
            </w:tabs>
            <w:ind w:left="880"/>
            <w:rPr>
              <w:noProof/>
              <w:kern w:val="2"/>
              <w:sz w:val="21"/>
            </w:rPr>
          </w:pPr>
          <w:hyperlink w:anchor="_Toc75682327" w:history="1">
            <w:r w:rsidRPr="00371EF7">
              <w:rPr>
                <w:rStyle w:val="aff1"/>
                <w:noProof/>
              </w:rPr>
              <w:t xml:space="preserve">4.1.3 </w:t>
            </w:r>
            <w:r w:rsidRPr="00371EF7">
              <w:rPr>
                <w:rStyle w:val="aff1"/>
                <w:noProof/>
              </w:rPr>
              <w:t>业务逻辑层</w:t>
            </w:r>
            <w:r>
              <w:rPr>
                <w:noProof/>
                <w:webHidden/>
              </w:rPr>
              <w:tab/>
            </w:r>
            <w:r>
              <w:rPr>
                <w:noProof/>
                <w:webHidden/>
              </w:rPr>
              <w:fldChar w:fldCharType="begin"/>
            </w:r>
            <w:r>
              <w:rPr>
                <w:noProof/>
                <w:webHidden/>
              </w:rPr>
              <w:instrText xml:space="preserve"> PAGEREF _Toc75682327 \h </w:instrText>
            </w:r>
            <w:r>
              <w:rPr>
                <w:noProof/>
                <w:webHidden/>
              </w:rPr>
            </w:r>
            <w:r>
              <w:rPr>
                <w:noProof/>
                <w:webHidden/>
              </w:rPr>
              <w:fldChar w:fldCharType="separate"/>
            </w:r>
            <w:r>
              <w:rPr>
                <w:noProof/>
                <w:webHidden/>
              </w:rPr>
              <w:t>12</w:t>
            </w:r>
            <w:r>
              <w:rPr>
                <w:noProof/>
                <w:webHidden/>
              </w:rPr>
              <w:fldChar w:fldCharType="end"/>
            </w:r>
          </w:hyperlink>
        </w:p>
        <w:p w14:paraId="7627CBE8" w14:textId="23580530" w:rsidR="008427DD" w:rsidRDefault="008427DD">
          <w:pPr>
            <w:pStyle w:val="TOC3"/>
            <w:tabs>
              <w:tab w:val="right" w:leader="dot" w:pos="8296"/>
            </w:tabs>
            <w:ind w:left="880"/>
            <w:rPr>
              <w:noProof/>
              <w:kern w:val="2"/>
              <w:sz w:val="21"/>
            </w:rPr>
          </w:pPr>
          <w:hyperlink w:anchor="_Toc75682328" w:history="1">
            <w:r w:rsidRPr="00371EF7">
              <w:rPr>
                <w:rStyle w:val="aff1"/>
                <w:noProof/>
              </w:rPr>
              <w:t xml:space="preserve">4.1.4 </w:t>
            </w:r>
            <w:r w:rsidRPr="00371EF7">
              <w:rPr>
                <w:rStyle w:val="aff1"/>
                <w:noProof/>
              </w:rPr>
              <w:t>数据持久层</w:t>
            </w:r>
            <w:r>
              <w:rPr>
                <w:noProof/>
                <w:webHidden/>
              </w:rPr>
              <w:tab/>
            </w:r>
            <w:r>
              <w:rPr>
                <w:noProof/>
                <w:webHidden/>
              </w:rPr>
              <w:fldChar w:fldCharType="begin"/>
            </w:r>
            <w:r>
              <w:rPr>
                <w:noProof/>
                <w:webHidden/>
              </w:rPr>
              <w:instrText xml:space="preserve"> PAGEREF _Toc75682328 \h </w:instrText>
            </w:r>
            <w:r>
              <w:rPr>
                <w:noProof/>
                <w:webHidden/>
              </w:rPr>
            </w:r>
            <w:r>
              <w:rPr>
                <w:noProof/>
                <w:webHidden/>
              </w:rPr>
              <w:fldChar w:fldCharType="separate"/>
            </w:r>
            <w:r>
              <w:rPr>
                <w:noProof/>
                <w:webHidden/>
              </w:rPr>
              <w:t>12</w:t>
            </w:r>
            <w:r>
              <w:rPr>
                <w:noProof/>
                <w:webHidden/>
              </w:rPr>
              <w:fldChar w:fldCharType="end"/>
            </w:r>
          </w:hyperlink>
        </w:p>
        <w:p w14:paraId="6FC67D30" w14:textId="53C4B315" w:rsidR="008427DD" w:rsidRDefault="008427DD">
          <w:pPr>
            <w:pStyle w:val="TOC3"/>
            <w:tabs>
              <w:tab w:val="right" w:leader="dot" w:pos="8296"/>
            </w:tabs>
            <w:ind w:left="880"/>
            <w:rPr>
              <w:noProof/>
              <w:kern w:val="2"/>
              <w:sz w:val="21"/>
            </w:rPr>
          </w:pPr>
          <w:hyperlink w:anchor="_Toc75682329" w:history="1">
            <w:r w:rsidRPr="00371EF7">
              <w:rPr>
                <w:rStyle w:val="aff1"/>
                <w:noProof/>
              </w:rPr>
              <w:t xml:space="preserve">4.1.5 </w:t>
            </w:r>
            <w:r w:rsidRPr="00371EF7">
              <w:rPr>
                <w:rStyle w:val="aff1"/>
                <w:noProof/>
              </w:rPr>
              <w:t>域模型层</w:t>
            </w:r>
            <w:r>
              <w:rPr>
                <w:noProof/>
                <w:webHidden/>
              </w:rPr>
              <w:tab/>
            </w:r>
            <w:r>
              <w:rPr>
                <w:noProof/>
                <w:webHidden/>
              </w:rPr>
              <w:fldChar w:fldCharType="begin"/>
            </w:r>
            <w:r>
              <w:rPr>
                <w:noProof/>
                <w:webHidden/>
              </w:rPr>
              <w:instrText xml:space="preserve"> PAGEREF _Toc75682329 \h </w:instrText>
            </w:r>
            <w:r>
              <w:rPr>
                <w:noProof/>
                <w:webHidden/>
              </w:rPr>
            </w:r>
            <w:r>
              <w:rPr>
                <w:noProof/>
                <w:webHidden/>
              </w:rPr>
              <w:fldChar w:fldCharType="separate"/>
            </w:r>
            <w:r>
              <w:rPr>
                <w:noProof/>
                <w:webHidden/>
              </w:rPr>
              <w:t>12</w:t>
            </w:r>
            <w:r>
              <w:rPr>
                <w:noProof/>
                <w:webHidden/>
              </w:rPr>
              <w:fldChar w:fldCharType="end"/>
            </w:r>
          </w:hyperlink>
        </w:p>
        <w:p w14:paraId="2CBD88A9" w14:textId="3DBADEAB" w:rsidR="008427DD" w:rsidRDefault="008427DD">
          <w:pPr>
            <w:pStyle w:val="TOC2"/>
            <w:tabs>
              <w:tab w:val="right" w:leader="dot" w:pos="8296"/>
            </w:tabs>
            <w:ind w:left="440"/>
            <w:rPr>
              <w:noProof/>
              <w:kern w:val="2"/>
              <w:sz w:val="21"/>
            </w:rPr>
          </w:pPr>
          <w:hyperlink w:anchor="_Toc75682330" w:history="1">
            <w:r w:rsidRPr="00371EF7">
              <w:rPr>
                <w:rStyle w:val="aff1"/>
                <w:noProof/>
              </w:rPr>
              <w:t>4.2</w:t>
            </w:r>
            <w:r w:rsidRPr="00371EF7">
              <w:rPr>
                <w:rStyle w:val="aff1"/>
                <w:noProof/>
              </w:rPr>
              <w:t>、注册模块</w:t>
            </w:r>
            <w:r>
              <w:rPr>
                <w:noProof/>
                <w:webHidden/>
              </w:rPr>
              <w:tab/>
            </w:r>
            <w:r>
              <w:rPr>
                <w:noProof/>
                <w:webHidden/>
              </w:rPr>
              <w:fldChar w:fldCharType="begin"/>
            </w:r>
            <w:r>
              <w:rPr>
                <w:noProof/>
                <w:webHidden/>
              </w:rPr>
              <w:instrText xml:space="preserve"> PAGEREF _Toc75682330 \h </w:instrText>
            </w:r>
            <w:r>
              <w:rPr>
                <w:noProof/>
                <w:webHidden/>
              </w:rPr>
            </w:r>
            <w:r>
              <w:rPr>
                <w:noProof/>
                <w:webHidden/>
              </w:rPr>
              <w:fldChar w:fldCharType="separate"/>
            </w:r>
            <w:r>
              <w:rPr>
                <w:noProof/>
                <w:webHidden/>
              </w:rPr>
              <w:t>14</w:t>
            </w:r>
            <w:r>
              <w:rPr>
                <w:noProof/>
                <w:webHidden/>
              </w:rPr>
              <w:fldChar w:fldCharType="end"/>
            </w:r>
          </w:hyperlink>
        </w:p>
        <w:p w14:paraId="7E30765C" w14:textId="10FC94A4" w:rsidR="008427DD" w:rsidRDefault="008427DD">
          <w:pPr>
            <w:pStyle w:val="TOC3"/>
            <w:tabs>
              <w:tab w:val="right" w:leader="dot" w:pos="8296"/>
            </w:tabs>
            <w:ind w:left="880"/>
            <w:rPr>
              <w:noProof/>
              <w:kern w:val="2"/>
              <w:sz w:val="21"/>
            </w:rPr>
          </w:pPr>
          <w:hyperlink w:anchor="_Toc75682331" w:history="1">
            <w:r w:rsidRPr="00371EF7">
              <w:rPr>
                <w:rStyle w:val="aff1"/>
                <w:noProof/>
              </w:rPr>
              <w:t xml:space="preserve">4.2.1 </w:t>
            </w:r>
            <w:r w:rsidRPr="00371EF7">
              <w:rPr>
                <w:rStyle w:val="aff1"/>
                <w:noProof/>
              </w:rPr>
              <w:t>表现层</w:t>
            </w:r>
            <w:r>
              <w:rPr>
                <w:noProof/>
                <w:webHidden/>
              </w:rPr>
              <w:tab/>
            </w:r>
            <w:r>
              <w:rPr>
                <w:noProof/>
                <w:webHidden/>
              </w:rPr>
              <w:fldChar w:fldCharType="begin"/>
            </w:r>
            <w:r>
              <w:rPr>
                <w:noProof/>
                <w:webHidden/>
              </w:rPr>
              <w:instrText xml:space="preserve"> PAGEREF _Toc75682331 \h </w:instrText>
            </w:r>
            <w:r>
              <w:rPr>
                <w:noProof/>
                <w:webHidden/>
              </w:rPr>
            </w:r>
            <w:r>
              <w:rPr>
                <w:noProof/>
                <w:webHidden/>
              </w:rPr>
              <w:fldChar w:fldCharType="separate"/>
            </w:r>
            <w:r>
              <w:rPr>
                <w:noProof/>
                <w:webHidden/>
              </w:rPr>
              <w:t>14</w:t>
            </w:r>
            <w:r>
              <w:rPr>
                <w:noProof/>
                <w:webHidden/>
              </w:rPr>
              <w:fldChar w:fldCharType="end"/>
            </w:r>
          </w:hyperlink>
        </w:p>
        <w:p w14:paraId="2439A5C1" w14:textId="0768DFB1" w:rsidR="008427DD" w:rsidRDefault="008427DD">
          <w:pPr>
            <w:pStyle w:val="TOC3"/>
            <w:tabs>
              <w:tab w:val="right" w:leader="dot" w:pos="8296"/>
            </w:tabs>
            <w:ind w:left="880"/>
            <w:rPr>
              <w:noProof/>
              <w:kern w:val="2"/>
              <w:sz w:val="21"/>
            </w:rPr>
          </w:pPr>
          <w:hyperlink w:anchor="_Toc75682332" w:history="1">
            <w:r w:rsidRPr="00371EF7">
              <w:rPr>
                <w:rStyle w:val="aff1"/>
                <w:noProof/>
              </w:rPr>
              <w:t xml:space="preserve">4.2.2 </w:t>
            </w:r>
            <w:r w:rsidRPr="00371EF7">
              <w:rPr>
                <w:rStyle w:val="aff1"/>
                <w:noProof/>
              </w:rPr>
              <w:t>控制层</w:t>
            </w:r>
            <w:r>
              <w:rPr>
                <w:noProof/>
                <w:webHidden/>
              </w:rPr>
              <w:tab/>
            </w:r>
            <w:r>
              <w:rPr>
                <w:noProof/>
                <w:webHidden/>
              </w:rPr>
              <w:fldChar w:fldCharType="begin"/>
            </w:r>
            <w:r>
              <w:rPr>
                <w:noProof/>
                <w:webHidden/>
              </w:rPr>
              <w:instrText xml:space="preserve"> PAGEREF _Toc75682332 \h </w:instrText>
            </w:r>
            <w:r>
              <w:rPr>
                <w:noProof/>
                <w:webHidden/>
              </w:rPr>
            </w:r>
            <w:r>
              <w:rPr>
                <w:noProof/>
                <w:webHidden/>
              </w:rPr>
              <w:fldChar w:fldCharType="separate"/>
            </w:r>
            <w:r>
              <w:rPr>
                <w:noProof/>
                <w:webHidden/>
              </w:rPr>
              <w:t>15</w:t>
            </w:r>
            <w:r>
              <w:rPr>
                <w:noProof/>
                <w:webHidden/>
              </w:rPr>
              <w:fldChar w:fldCharType="end"/>
            </w:r>
          </w:hyperlink>
        </w:p>
        <w:p w14:paraId="52989A2E" w14:textId="3DC0BCB0" w:rsidR="008427DD" w:rsidRDefault="008427DD">
          <w:pPr>
            <w:pStyle w:val="TOC3"/>
            <w:tabs>
              <w:tab w:val="right" w:leader="dot" w:pos="8296"/>
            </w:tabs>
            <w:ind w:left="880"/>
            <w:rPr>
              <w:noProof/>
              <w:kern w:val="2"/>
              <w:sz w:val="21"/>
            </w:rPr>
          </w:pPr>
          <w:hyperlink w:anchor="_Toc75682333" w:history="1">
            <w:r w:rsidRPr="00371EF7">
              <w:rPr>
                <w:rStyle w:val="aff1"/>
                <w:noProof/>
              </w:rPr>
              <w:t xml:space="preserve">4.2.3 </w:t>
            </w:r>
            <w:r w:rsidRPr="00371EF7">
              <w:rPr>
                <w:rStyle w:val="aff1"/>
                <w:noProof/>
              </w:rPr>
              <w:t>业务逻辑层</w:t>
            </w:r>
            <w:r>
              <w:rPr>
                <w:noProof/>
                <w:webHidden/>
              </w:rPr>
              <w:tab/>
            </w:r>
            <w:r>
              <w:rPr>
                <w:noProof/>
                <w:webHidden/>
              </w:rPr>
              <w:fldChar w:fldCharType="begin"/>
            </w:r>
            <w:r>
              <w:rPr>
                <w:noProof/>
                <w:webHidden/>
              </w:rPr>
              <w:instrText xml:space="preserve"> PAGEREF _Toc75682333 \h </w:instrText>
            </w:r>
            <w:r>
              <w:rPr>
                <w:noProof/>
                <w:webHidden/>
              </w:rPr>
            </w:r>
            <w:r>
              <w:rPr>
                <w:noProof/>
                <w:webHidden/>
              </w:rPr>
              <w:fldChar w:fldCharType="separate"/>
            </w:r>
            <w:r>
              <w:rPr>
                <w:noProof/>
                <w:webHidden/>
              </w:rPr>
              <w:t>16</w:t>
            </w:r>
            <w:r>
              <w:rPr>
                <w:noProof/>
                <w:webHidden/>
              </w:rPr>
              <w:fldChar w:fldCharType="end"/>
            </w:r>
          </w:hyperlink>
        </w:p>
        <w:p w14:paraId="435FB1F9" w14:textId="6FD6FFB1" w:rsidR="008427DD" w:rsidRDefault="008427DD">
          <w:pPr>
            <w:pStyle w:val="TOC3"/>
            <w:tabs>
              <w:tab w:val="right" w:leader="dot" w:pos="8296"/>
            </w:tabs>
            <w:ind w:left="880"/>
            <w:rPr>
              <w:noProof/>
              <w:kern w:val="2"/>
              <w:sz w:val="21"/>
            </w:rPr>
          </w:pPr>
          <w:hyperlink w:anchor="_Toc75682334" w:history="1">
            <w:r w:rsidRPr="00371EF7">
              <w:rPr>
                <w:rStyle w:val="aff1"/>
                <w:noProof/>
              </w:rPr>
              <w:t xml:space="preserve">4.2.4 </w:t>
            </w:r>
            <w:r w:rsidRPr="00371EF7">
              <w:rPr>
                <w:rStyle w:val="aff1"/>
                <w:noProof/>
              </w:rPr>
              <w:t>数据持久层</w:t>
            </w:r>
            <w:r>
              <w:rPr>
                <w:noProof/>
                <w:webHidden/>
              </w:rPr>
              <w:tab/>
            </w:r>
            <w:r>
              <w:rPr>
                <w:noProof/>
                <w:webHidden/>
              </w:rPr>
              <w:fldChar w:fldCharType="begin"/>
            </w:r>
            <w:r>
              <w:rPr>
                <w:noProof/>
                <w:webHidden/>
              </w:rPr>
              <w:instrText xml:space="preserve"> PAGEREF _Toc75682334 \h </w:instrText>
            </w:r>
            <w:r>
              <w:rPr>
                <w:noProof/>
                <w:webHidden/>
              </w:rPr>
            </w:r>
            <w:r>
              <w:rPr>
                <w:noProof/>
                <w:webHidden/>
              </w:rPr>
              <w:fldChar w:fldCharType="separate"/>
            </w:r>
            <w:r>
              <w:rPr>
                <w:noProof/>
                <w:webHidden/>
              </w:rPr>
              <w:t>16</w:t>
            </w:r>
            <w:r>
              <w:rPr>
                <w:noProof/>
                <w:webHidden/>
              </w:rPr>
              <w:fldChar w:fldCharType="end"/>
            </w:r>
          </w:hyperlink>
        </w:p>
        <w:p w14:paraId="493B8070" w14:textId="5A569C52" w:rsidR="008427DD" w:rsidRDefault="008427DD">
          <w:pPr>
            <w:pStyle w:val="TOC3"/>
            <w:tabs>
              <w:tab w:val="right" w:leader="dot" w:pos="8296"/>
            </w:tabs>
            <w:ind w:left="880"/>
            <w:rPr>
              <w:noProof/>
              <w:kern w:val="2"/>
              <w:sz w:val="21"/>
            </w:rPr>
          </w:pPr>
          <w:hyperlink w:anchor="_Toc75682335" w:history="1">
            <w:r w:rsidRPr="00371EF7">
              <w:rPr>
                <w:rStyle w:val="aff1"/>
                <w:noProof/>
              </w:rPr>
              <w:t xml:space="preserve">4.2.5 </w:t>
            </w:r>
            <w:r w:rsidRPr="00371EF7">
              <w:rPr>
                <w:rStyle w:val="aff1"/>
                <w:noProof/>
              </w:rPr>
              <w:t>域模型层</w:t>
            </w:r>
            <w:r>
              <w:rPr>
                <w:noProof/>
                <w:webHidden/>
              </w:rPr>
              <w:tab/>
            </w:r>
            <w:r>
              <w:rPr>
                <w:noProof/>
                <w:webHidden/>
              </w:rPr>
              <w:fldChar w:fldCharType="begin"/>
            </w:r>
            <w:r>
              <w:rPr>
                <w:noProof/>
                <w:webHidden/>
              </w:rPr>
              <w:instrText xml:space="preserve"> PAGEREF _Toc75682335 \h </w:instrText>
            </w:r>
            <w:r>
              <w:rPr>
                <w:noProof/>
                <w:webHidden/>
              </w:rPr>
            </w:r>
            <w:r>
              <w:rPr>
                <w:noProof/>
                <w:webHidden/>
              </w:rPr>
              <w:fldChar w:fldCharType="separate"/>
            </w:r>
            <w:r>
              <w:rPr>
                <w:noProof/>
                <w:webHidden/>
              </w:rPr>
              <w:t>16</w:t>
            </w:r>
            <w:r>
              <w:rPr>
                <w:noProof/>
                <w:webHidden/>
              </w:rPr>
              <w:fldChar w:fldCharType="end"/>
            </w:r>
          </w:hyperlink>
        </w:p>
        <w:p w14:paraId="0ABB2082" w14:textId="7732FEDB" w:rsidR="008427DD" w:rsidRDefault="008427DD">
          <w:pPr>
            <w:pStyle w:val="TOC2"/>
            <w:tabs>
              <w:tab w:val="right" w:leader="dot" w:pos="8296"/>
            </w:tabs>
            <w:ind w:left="440"/>
            <w:rPr>
              <w:noProof/>
              <w:kern w:val="2"/>
              <w:sz w:val="21"/>
            </w:rPr>
          </w:pPr>
          <w:hyperlink w:anchor="_Toc75682336" w:history="1">
            <w:r w:rsidRPr="00371EF7">
              <w:rPr>
                <w:rStyle w:val="aff1"/>
                <w:noProof/>
              </w:rPr>
              <w:t>4.3</w:t>
            </w:r>
            <w:r w:rsidRPr="00371EF7">
              <w:rPr>
                <w:rStyle w:val="aff1"/>
                <w:noProof/>
              </w:rPr>
              <w:t>、题库管理模块</w:t>
            </w:r>
            <w:r>
              <w:rPr>
                <w:noProof/>
                <w:webHidden/>
              </w:rPr>
              <w:tab/>
            </w:r>
            <w:r>
              <w:rPr>
                <w:noProof/>
                <w:webHidden/>
              </w:rPr>
              <w:fldChar w:fldCharType="begin"/>
            </w:r>
            <w:r>
              <w:rPr>
                <w:noProof/>
                <w:webHidden/>
              </w:rPr>
              <w:instrText xml:space="preserve"> PAGEREF _Toc75682336 \h </w:instrText>
            </w:r>
            <w:r>
              <w:rPr>
                <w:noProof/>
                <w:webHidden/>
              </w:rPr>
            </w:r>
            <w:r>
              <w:rPr>
                <w:noProof/>
                <w:webHidden/>
              </w:rPr>
              <w:fldChar w:fldCharType="separate"/>
            </w:r>
            <w:r>
              <w:rPr>
                <w:noProof/>
                <w:webHidden/>
              </w:rPr>
              <w:t>17</w:t>
            </w:r>
            <w:r>
              <w:rPr>
                <w:noProof/>
                <w:webHidden/>
              </w:rPr>
              <w:fldChar w:fldCharType="end"/>
            </w:r>
          </w:hyperlink>
        </w:p>
        <w:p w14:paraId="47DACA35" w14:textId="25523AD2" w:rsidR="008427DD" w:rsidRDefault="008427DD">
          <w:pPr>
            <w:pStyle w:val="TOC3"/>
            <w:tabs>
              <w:tab w:val="right" w:leader="dot" w:pos="8296"/>
            </w:tabs>
            <w:ind w:left="880"/>
            <w:rPr>
              <w:noProof/>
              <w:kern w:val="2"/>
              <w:sz w:val="21"/>
            </w:rPr>
          </w:pPr>
          <w:hyperlink w:anchor="_Toc75682337" w:history="1">
            <w:r w:rsidRPr="00371EF7">
              <w:rPr>
                <w:rStyle w:val="aff1"/>
                <w:noProof/>
              </w:rPr>
              <w:t xml:space="preserve">4.3.1 </w:t>
            </w:r>
            <w:r w:rsidRPr="00371EF7">
              <w:rPr>
                <w:rStyle w:val="aff1"/>
                <w:noProof/>
              </w:rPr>
              <w:t>表现层</w:t>
            </w:r>
            <w:r>
              <w:rPr>
                <w:noProof/>
                <w:webHidden/>
              </w:rPr>
              <w:tab/>
            </w:r>
            <w:r>
              <w:rPr>
                <w:noProof/>
                <w:webHidden/>
              </w:rPr>
              <w:fldChar w:fldCharType="begin"/>
            </w:r>
            <w:r>
              <w:rPr>
                <w:noProof/>
                <w:webHidden/>
              </w:rPr>
              <w:instrText xml:space="preserve"> PAGEREF _Toc75682337 \h </w:instrText>
            </w:r>
            <w:r>
              <w:rPr>
                <w:noProof/>
                <w:webHidden/>
              </w:rPr>
            </w:r>
            <w:r>
              <w:rPr>
                <w:noProof/>
                <w:webHidden/>
              </w:rPr>
              <w:fldChar w:fldCharType="separate"/>
            </w:r>
            <w:r>
              <w:rPr>
                <w:noProof/>
                <w:webHidden/>
              </w:rPr>
              <w:t>17</w:t>
            </w:r>
            <w:r>
              <w:rPr>
                <w:noProof/>
                <w:webHidden/>
              </w:rPr>
              <w:fldChar w:fldCharType="end"/>
            </w:r>
          </w:hyperlink>
        </w:p>
        <w:p w14:paraId="2F8C28D3" w14:textId="24BAB55E" w:rsidR="008427DD" w:rsidRDefault="008427DD">
          <w:pPr>
            <w:pStyle w:val="TOC3"/>
            <w:tabs>
              <w:tab w:val="right" w:leader="dot" w:pos="8296"/>
            </w:tabs>
            <w:ind w:left="880"/>
            <w:rPr>
              <w:noProof/>
              <w:kern w:val="2"/>
              <w:sz w:val="21"/>
            </w:rPr>
          </w:pPr>
          <w:hyperlink w:anchor="_Toc75682338" w:history="1">
            <w:r w:rsidRPr="00371EF7">
              <w:rPr>
                <w:rStyle w:val="aff1"/>
                <w:noProof/>
              </w:rPr>
              <w:t xml:space="preserve">4.3.2 </w:t>
            </w:r>
            <w:r w:rsidRPr="00371EF7">
              <w:rPr>
                <w:rStyle w:val="aff1"/>
                <w:noProof/>
              </w:rPr>
              <w:t>控制层</w:t>
            </w:r>
            <w:r>
              <w:rPr>
                <w:noProof/>
                <w:webHidden/>
              </w:rPr>
              <w:tab/>
            </w:r>
            <w:r>
              <w:rPr>
                <w:noProof/>
                <w:webHidden/>
              </w:rPr>
              <w:fldChar w:fldCharType="begin"/>
            </w:r>
            <w:r>
              <w:rPr>
                <w:noProof/>
                <w:webHidden/>
              </w:rPr>
              <w:instrText xml:space="preserve"> PAGEREF _Toc75682338 \h </w:instrText>
            </w:r>
            <w:r>
              <w:rPr>
                <w:noProof/>
                <w:webHidden/>
              </w:rPr>
            </w:r>
            <w:r>
              <w:rPr>
                <w:noProof/>
                <w:webHidden/>
              </w:rPr>
              <w:fldChar w:fldCharType="separate"/>
            </w:r>
            <w:r>
              <w:rPr>
                <w:noProof/>
                <w:webHidden/>
              </w:rPr>
              <w:t>18</w:t>
            </w:r>
            <w:r>
              <w:rPr>
                <w:noProof/>
                <w:webHidden/>
              </w:rPr>
              <w:fldChar w:fldCharType="end"/>
            </w:r>
          </w:hyperlink>
        </w:p>
        <w:p w14:paraId="2F06EAC3" w14:textId="7551DFCD" w:rsidR="008427DD" w:rsidRDefault="008427DD">
          <w:pPr>
            <w:pStyle w:val="TOC3"/>
            <w:tabs>
              <w:tab w:val="right" w:leader="dot" w:pos="8296"/>
            </w:tabs>
            <w:ind w:left="880"/>
            <w:rPr>
              <w:noProof/>
              <w:kern w:val="2"/>
              <w:sz w:val="21"/>
            </w:rPr>
          </w:pPr>
          <w:hyperlink w:anchor="_Toc75682339" w:history="1">
            <w:r w:rsidRPr="00371EF7">
              <w:rPr>
                <w:rStyle w:val="aff1"/>
                <w:noProof/>
              </w:rPr>
              <w:t xml:space="preserve">4.3.3 </w:t>
            </w:r>
            <w:r w:rsidRPr="00371EF7">
              <w:rPr>
                <w:rStyle w:val="aff1"/>
                <w:noProof/>
              </w:rPr>
              <w:t>业务逻辑层</w:t>
            </w:r>
            <w:r>
              <w:rPr>
                <w:noProof/>
                <w:webHidden/>
              </w:rPr>
              <w:tab/>
            </w:r>
            <w:r>
              <w:rPr>
                <w:noProof/>
                <w:webHidden/>
              </w:rPr>
              <w:fldChar w:fldCharType="begin"/>
            </w:r>
            <w:r>
              <w:rPr>
                <w:noProof/>
                <w:webHidden/>
              </w:rPr>
              <w:instrText xml:space="preserve"> PAGEREF _Toc75682339 \h </w:instrText>
            </w:r>
            <w:r>
              <w:rPr>
                <w:noProof/>
                <w:webHidden/>
              </w:rPr>
            </w:r>
            <w:r>
              <w:rPr>
                <w:noProof/>
                <w:webHidden/>
              </w:rPr>
              <w:fldChar w:fldCharType="separate"/>
            </w:r>
            <w:r>
              <w:rPr>
                <w:noProof/>
                <w:webHidden/>
              </w:rPr>
              <w:t>19</w:t>
            </w:r>
            <w:r>
              <w:rPr>
                <w:noProof/>
                <w:webHidden/>
              </w:rPr>
              <w:fldChar w:fldCharType="end"/>
            </w:r>
          </w:hyperlink>
        </w:p>
        <w:p w14:paraId="376918F3" w14:textId="1657CBE0" w:rsidR="008427DD" w:rsidRDefault="008427DD">
          <w:pPr>
            <w:pStyle w:val="TOC3"/>
            <w:tabs>
              <w:tab w:val="right" w:leader="dot" w:pos="8296"/>
            </w:tabs>
            <w:ind w:left="880"/>
            <w:rPr>
              <w:noProof/>
              <w:kern w:val="2"/>
              <w:sz w:val="21"/>
            </w:rPr>
          </w:pPr>
          <w:hyperlink w:anchor="_Toc75682340" w:history="1">
            <w:r w:rsidRPr="00371EF7">
              <w:rPr>
                <w:rStyle w:val="aff1"/>
                <w:noProof/>
              </w:rPr>
              <w:t xml:space="preserve">4.3.4 </w:t>
            </w:r>
            <w:r w:rsidRPr="00371EF7">
              <w:rPr>
                <w:rStyle w:val="aff1"/>
                <w:noProof/>
              </w:rPr>
              <w:t>数据持久层</w:t>
            </w:r>
            <w:r>
              <w:rPr>
                <w:noProof/>
                <w:webHidden/>
              </w:rPr>
              <w:tab/>
            </w:r>
            <w:r>
              <w:rPr>
                <w:noProof/>
                <w:webHidden/>
              </w:rPr>
              <w:fldChar w:fldCharType="begin"/>
            </w:r>
            <w:r>
              <w:rPr>
                <w:noProof/>
                <w:webHidden/>
              </w:rPr>
              <w:instrText xml:space="preserve"> PAGEREF _Toc75682340 \h </w:instrText>
            </w:r>
            <w:r>
              <w:rPr>
                <w:noProof/>
                <w:webHidden/>
              </w:rPr>
            </w:r>
            <w:r>
              <w:rPr>
                <w:noProof/>
                <w:webHidden/>
              </w:rPr>
              <w:fldChar w:fldCharType="separate"/>
            </w:r>
            <w:r>
              <w:rPr>
                <w:noProof/>
                <w:webHidden/>
              </w:rPr>
              <w:t>19</w:t>
            </w:r>
            <w:r>
              <w:rPr>
                <w:noProof/>
                <w:webHidden/>
              </w:rPr>
              <w:fldChar w:fldCharType="end"/>
            </w:r>
          </w:hyperlink>
        </w:p>
        <w:p w14:paraId="55EF0183" w14:textId="4D03F592" w:rsidR="008427DD" w:rsidRDefault="008427DD">
          <w:pPr>
            <w:pStyle w:val="TOC3"/>
            <w:tabs>
              <w:tab w:val="right" w:leader="dot" w:pos="8296"/>
            </w:tabs>
            <w:ind w:left="880"/>
            <w:rPr>
              <w:noProof/>
              <w:kern w:val="2"/>
              <w:sz w:val="21"/>
            </w:rPr>
          </w:pPr>
          <w:hyperlink w:anchor="_Toc75682341" w:history="1">
            <w:r w:rsidRPr="00371EF7">
              <w:rPr>
                <w:rStyle w:val="aff1"/>
                <w:noProof/>
              </w:rPr>
              <w:t xml:space="preserve">4.3.5 </w:t>
            </w:r>
            <w:r w:rsidRPr="00371EF7">
              <w:rPr>
                <w:rStyle w:val="aff1"/>
                <w:noProof/>
              </w:rPr>
              <w:t>域模型层</w:t>
            </w:r>
            <w:r>
              <w:rPr>
                <w:noProof/>
                <w:webHidden/>
              </w:rPr>
              <w:tab/>
            </w:r>
            <w:r>
              <w:rPr>
                <w:noProof/>
                <w:webHidden/>
              </w:rPr>
              <w:fldChar w:fldCharType="begin"/>
            </w:r>
            <w:r>
              <w:rPr>
                <w:noProof/>
                <w:webHidden/>
              </w:rPr>
              <w:instrText xml:space="preserve"> PAGEREF _Toc75682341 \h </w:instrText>
            </w:r>
            <w:r>
              <w:rPr>
                <w:noProof/>
                <w:webHidden/>
              </w:rPr>
            </w:r>
            <w:r>
              <w:rPr>
                <w:noProof/>
                <w:webHidden/>
              </w:rPr>
              <w:fldChar w:fldCharType="separate"/>
            </w:r>
            <w:r>
              <w:rPr>
                <w:noProof/>
                <w:webHidden/>
              </w:rPr>
              <w:t>19</w:t>
            </w:r>
            <w:r>
              <w:rPr>
                <w:noProof/>
                <w:webHidden/>
              </w:rPr>
              <w:fldChar w:fldCharType="end"/>
            </w:r>
          </w:hyperlink>
        </w:p>
        <w:p w14:paraId="4D19D342" w14:textId="5D239D98" w:rsidR="008427DD" w:rsidRDefault="008427DD">
          <w:pPr>
            <w:pStyle w:val="TOC2"/>
            <w:tabs>
              <w:tab w:val="right" w:leader="dot" w:pos="8296"/>
            </w:tabs>
            <w:ind w:left="440"/>
            <w:rPr>
              <w:noProof/>
              <w:kern w:val="2"/>
              <w:sz w:val="21"/>
            </w:rPr>
          </w:pPr>
          <w:hyperlink w:anchor="_Toc75682342" w:history="1">
            <w:r w:rsidRPr="00371EF7">
              <w:rPr>
                <w:rStyle w:val="aff1"/>
                <w:noProof/>
              </w:rPr>
              <w:t>4.4</w:t>
            </w:r>
            <w:r w:rsidRPr="00371EF7">
              <w:rPr>
                <w:rStyle w:val="aff1"/>
                <w:noProof/>
              </w:rPr>
              <w:t>、作业布置模块</w:t>
            </w:r>
            <w:r>
              <w:rPr>
                <w:noProof/>
                <w:webHidden/>
              </w:rPr>
              <w:tab/>
            </w:r>
            <w:r>
              <w:rPr>
                <w:noProof/>
                <w:webHidden/>
              </w:rPr>
              <w:fldChar w:fldCharType="begin"/>
            </w:r>
            <w:r>
              <w:rPr>
                <w:noProof/>
                <w:webHidden/>
              </w:rPr>
              <w:instrText xml:space="preserve"> PAGEREF _Toc75682342 \h </w:instrText>
            </w:r>
            <w:r>
              <w:rPr>
                <w:noProof/>
                <w:webHidden/>
              </w:rPr>
            </w:r>
            <w:r>
              <w:rPr>
                <w:noProof/>
                <w:webHidden/>
              </w:rPr>
              <w:fldChar w:fldCharType="separate"/>
            </w:r>
            <w:r>
              <w:rPr>
                <w:noProof/>
                <w:webHidden/>
              </w:rPr>
              <w:t>20</w:t>
            </w:r>
            <w:r>
              <w:rPr>
                <w:noProof/>
                <w:webHidden/>
              </w:rPr>
              <w:fldChar w:fldCharType="end"/>
            </w:r>
          </w:hyperlink>
        </w:p>
        <w:p w14:paraId="72CA6E8E" w14:textId="1D9BDE2A" w:rsidR="008427DD" w:rsidRDefault="008427DD">
          <w:pPr>
            <w:pStyle w:val="TOC3"/>
            <w:tabs>
              <w:tab w:val="right" w:leader="dot" w:pos="8296"/>
            </w:tabs>
            <w:ind w:left="880"/>
            <w:rPr>
              <w:noProof/>
              <w:kern w:val="2"/>
              <w:sz w:val="21"/>
            </w:rPr>
          </w:pPr>
          <w:hyperlink w:anchor="_Toc75682343" w:history="1">
            <w:r w:rsidRPr="00371EF7">
              <w:rPr>
                <w:rStyle w:val="aff1"/>
                <w:noProof/>
              </w:rPr>
              <w:t xml:space="preserve">4.4.1 </w:t>
            </w:r>
            <w:r w:rsidRPr="00371EF7">
              <w:rPr>
                <w:rStyle w:val="aff1"/>
                <w:noProof/>
              </w:rPr>
              <w:t>表现层</w:t>
            </w:r>
            <w:r>
              <w:rPr>
                <w:noProof/>
                <w:webHidden/>
              </w:rPr>
              <w:tab/>
            </w:r>
            <w:r>
              <w:rPr>
                <w:noProof/>
                <w:webHidden/>
              </w:rPr>
              <w:fldChar w:fldCharType="begin"/>
            </w:r>
            <w:r>
              <w:rPr>
                <w:noProof/>
                <w:webHidden/>
              </w:rPr>
              <w:instrText xml:space="preserve"> PAGEREF _Toc75682343 \h </w:instrText>
            </w:r>
            <w:r>
              <w:rPr>
                <w:noProof/>
                <w:webHidden/>
              </w:rPr>
            </w:r>
            <w:r>
              <w:rPr>
                <w:noProof/>
                <w:webHidden/>
              </w:rPr>
              <w:fldChar w:fldCharType="separate"/>
            </w:r>
            <w:r>
              <w:rPr>
                <w:noProof/>
                <w:webHidden/>
              </w:rPr>
              <w:t>20</w:t>
            </w:r>
            <w:r>
              <w:rPr>
                <w:noProof/>
                <w:webHidden/>
              </w:rPr>
              <w:fldChar w:fldCharType="end"/>
            </w:r>
          </w:hyperlink>
        </w:p>
        <w:p w14:paraId="5B0026C9" w14:textId="0636348D" w:rsidR="008427DD" w:rsidRDefault="008427DD">
          <w:pPr>
            <w:pStyle w:val="TOC3"/>
            <w:tabs>
              <w:tab w:val="right" w:leader="dot" w:pos="8296"/>
            </w:tabs>
            <w:ind w:left="880"/>
            <w:rPr>
              <w:noProof/>
              <w:kern w:val="2"/>
              <w:sz w:val="21"/>
            </w:rPr>
          </w:pPr>
          <w:hyperlink w:anchor="_Toc75682344" w:history="1">
            <w:r w:rsidRPr="00371EF7">
              <w:rPr>
                <w:rStyle w:val="aff1"/>
                <w:noProof/>
              </w:rPr>
              <w:t xml:space="preserve">4.4.2 </w:t>
            </w:r>
            <w:r w:rsidRPr="00371EF7">
              <w:rPr>
                <w:rStyle w:val="aff1"/>
                <w:noProof/>
              </w:rPr>
              <w:t>控制层</w:t>
            </w:r>
            <w:r>
              <w:rPr>
                <w:noProof/>
                <w:webHidden/>
              </w:rPr>
              <w:tab/>
            </w:r>
            <w:r>
              <w:rPr>
                <w:noProof/>
                <w:webHidden/>
              </w:rPr>
              <w:fldChar w:fldCharType="begin"/>
            </w:r>
            <w:r>
              <w:rPr>
                <w:noProof/>
                <w:webHidden/>
              </w:rPr>
              <w:instrText xml:space="preserve"> PAGEREF _Toc75682344 \h </w:instrText>
            </w:r>
            <w:r>
              <w:rPr>
                <w:noProof/>
                <w:webHidden/>
              </w:rPr>
            </w:r>
            <w:r>
              <w:rPr>
                <w:noProof/>
                <w:webHidden/>
              </w:rPr>
              <w:fldChar w:fldCharType="separate"/>
            </w:r>
            <w:r>
              <w:rPr>
                <w:noProof/>
                <w:webHidden/>
              </w:rPr>
              <w:t>21</w:t>
            </w:r>
            <w:r>
              <w:rPr>
                <w:noProof/>
                <w:webHidden/>
              </w:rPr>
              <w:fldChar w:fldCharType="end"/>
            </w:r>
          </w:hyperlink>
        </w:p>
        <w:p w14:paraId="2FDCC7C2" w14:textId="418CB822" w:rsidR="008427DD" w:rsidRDefault="008427DD">
          <w:pPr>
            <w:pStyle w:val="TOC3"/>
            <w:tabs>
              <w:tab w:val="right" w:leader="dot" w:pos="8296"/>
            </w:tabs>
            <w:ind w:left="880"/>
            <w:rPr>
              <w:noProof/>
              <w:kern w:val="2"/>
              <w:sz w:val="21"/>
            </w:rPr>
          </w:pPr>
          <w:hyperlink w:anchor="_Toc75682345" w:history="1">
            <w:r w:rsidRPr="00371EF7">
              <w:rPr>
                <w:rStyle w:val="aff1"/>
                <w:noProof/>
              </w:rPr>
              <w:t xml:space="preserve">4.4.3 </w:t>
            </w:r>
            <w:r w:rsidRPr="00371EF7">
              <w:rPr>
                <w:rStyle w:val="aff1"/>
                <w:noProof/>
              </w:rPr>
              <w:t>业务逻辑层</w:t>
            </w:r>
            <w:r>
              <w:rPr>
                <w:noProof/>
                <w:webHidden/>
              </w:rPr>
              <w:tab/>
            </w:r>
            <w:r>
              <w:rPr>
                <w:noProof/>
                <w:webHidden/>
              </w:rPr>
              <w:fldChar w:fldCharType="begin"/>
            </w:r>
            <w:r>
              <w:rPr>
                <w:noProof/>
                <w:webHidden/>
              </w:rPr>
              <w:instrText xml:space="preserve"> PAGEREF _Toc75682345 \h </w:instrText>
            </w:r>
            <w:r>
              <w:rPr>
                <w:noProof/>
                <w:webHidden/>
              </w:rPr>
            </w:r>
            <w:r>
              <w:rPr>
                <w:noProof/>
                <w:webHidden/>
              </w:rPr>
              <w:fldChar w:fldCharType="separate"/>
            </w:r>
            <w:r>
              <w:rPr>
                <w:noProof/>
                <w:webHidden/>
              </w:rPr>
              <w:t>22</w:t>
            </w:r>
            <w:r>
              <w:rPr>
                <w:noProof/>
                <w:webHidden/>
              </w:rPr>
              <w:fldChar w:fldCharType="end"/>
            </w:r>
          </w:hyperlink>
        </w:p>
        <w:p w14:paraId="43E8360B" w14:textId="512B9150" w:rsidR="008427DD" w:rsidRDefault="008427DD">
          <w:pPr>
            <w:pStyle w:val="TOC3"/>
            <w:tabs>
              <w:tab w:val="right" w:leader="dot" w:pos="8296"/>
            </w:tabs>
            <w:ind w:left="880"/>
            <w:rPr>
              <w:noProof/>
              <w:kern w:val="2"/>
              <w:sz w:val="21"/>
            </w:rPr>
          </w:pPr>
          <w:hyperlink w:anchor="_Toc75682346" w:history="1">
            <w:r w:rsidRPr="00371EF7">
              <w:rPr>
                <w:rStyle w:val="aff1"/>
                <w:noProof/>
              </w:rPr>
              <w:t xml:space="preserve">4.4.4 </w:t>
            </w:r>
            <w:r w:rsidRPr="00371EF7">
              <w:rPr>
                <w:rStyle w:val="aff1"/>
                <w:noProof/>
              </w:rPr>
              <w:t>数据持久层</w:t>
            </w:r>
            <w:r>
              <w:rPr>
                <w:noProof/>
                <w:webHidden/>
              </w:rPr>
              <w:tab/>
            </w:r>
            <w:r>
              <w:rPr>
                <w:noProof/>
                <w:webHidden/>
              </w:rPr>
              <w:fldChar w:fldCharType="begin"/>
            </w:r>
            <w:r>
              <w:rPr>
                <w:noProof/>
                <w:webHidden/>
              </w:rPr>
              <w:instrText xml:space="preserve"> PAGEREF _Toc75682346 \h </w:instrText>
            </w:r>
            <w:r>
              <w:rPr>
                <w:noProof/>
                <w:webHidden/>
              </w:rPr>
            </w:r>
            <w:r>
              <w:rPr>
                <w:noProof/>
                <w:webHidden/>
              </w:rPr>
              <w:fldChar w:fldCharType="separate"/>
            </w:r>
            <w:r>
              <w:rPr>
                <w:noProof/>
                <w:webHidden/>
              </w:rPr>
              <w:t>22</w:t>
            </w:r>
            <w:r>
              <w:rPr>
                <w:noProof/>
                <w:webHidden/>
              </w:rPr>
              <w:fldChar w:fldCharType="end"/>
            </w:r>
          </w:hyperlink>
        </w:p>
        <w:p w14:paraId="3E6E124C" w14:textId="30E059F7" w:rsidR="008427DD" w:rsidRDefault="008427DD">
          <w:pPr>
            <w:pStyle w:val="TOC3"/>
            <w:tabs>
              <w:tab w:val="right" w:leader="dot" w:pos="8296"/>
            </w:tabs>
            <w:ind w:left="880"/>
            <w:rPr>
              <w:noProof/>
              <w:kern w:val="2"/>
              <w:sz w:val="21"/>
            </w:rPr>
          </w:pPr>
          <w:hyperlink w:anchor="_Toc75682347" w:history="1">
            <w:r w:rsidRPr="00371EF7">
              <w:rPr>
                <w:rStyle w:val="aff1"/>
                <w:noProof/>
              </w:rPr>
              <w:t xml:space="preserve">4.4.5 </w:t>
            </w:r>
            <w:r w:rsidRPr="00371EF7">
              <w:rPr>
                <w:rStyle w:val="aff1"/>
                <w:noProof/>
              </w:rPr>
              <w:t>域模型层</w:t>
            </w:r>
            <w:r>
              <w:rPr>
                <w:noProof/>
                <w:webHidden/>
              </w:rPr>
              <w:tab/>
            </w:r>
            <w:r>
              <w:rPr>
                <w:noProof/>
                <w:webHidden/>
              </w:rPr>
              <w:fldChar w:fldCharType="begin"/>
            </w:r>
            <w:r>
              <w:rPr>
                <w:noProof/>
                <w:webHidden/>
              </w:rPr>
              <w:instrText xml:space="preserve"> PAGEREF _Toc75682347 \h </w:instrText>
            </w:r>
            <w:r>
              <w:rPr>
                <w:noProof/>
                <w:webHidden/>
              </w:rPr>
            </w:r>
            <w:r>
              <w:rPr>
                <w:noProof/>
                <w:webHidden/>
              </w:rPr>
              <w:fldChar w:fldCharType="separate"/>
            </w:r>
            <w:r>
              <w:rPr>
                <w:noProof/>
                <w:webHidden/>
              </w:rPr>
              <w:t>22</w:t>
            </w:r>
            <w:r>
              <w:rPr>
                <w:noProof/>
                <w:webHidden/>
              </w:rPr>
              <w:fldChar w:fldCharType="end"/>
            </w:r>
          </w:hyperlink>
        </w:p>
        <w:p w14:paraId="1FC0C055" w14:textId="717A2906" w:rsidR="008427DD" w:rsidRDefault="008427DD">
          <w:pPr>
            <w:pStyle w:val="TOC2"/>
            <w:tabs>
              <w:tab w:val="right" w:leader="dot" w:pos="8296"/>
            </w:tabs>
            <w:ind w:left="440"/>
            <w:rPr>
              <w:noProof/>
              <w:kern w:val="2"/>
              <w:sz w:val="21"/>
            </w:rPr>
          </w:pPr>
          <w:hyperlink w:anchor="_Toc75682348" w:history="1">
            <w:r w:rsidRPr="00371EF7">
              <w:rPr>
                <w:rStyle w:val="aff1"/>
                <w:noProof/>
              </w:rPr>
              <w:t>4.5</w:t>
            </w:r>
            <w:r w:rsidRPr="00371EF7">
              <w:rPr>
                <w:rStyle w:val="aff1"/>
                <w:noProof/>
              </w:rPr>
              <w:t>、作业提交模块</w:t>
            </w:r>
            <w:r>
              <w:rPr>
                <w:noProof/>
                <w:webHidden/>
              </w:rPr>
              <w:tab/>
            </w:r>
            <w:r>
              <w:rPr>
                <w:noProof/>
                <w:webHidden/>
              </w:rPr>
              <w:fldChar w:fldCharType="begin"/>
            </w:r>
            <w:r>
              <w:rPr>
                <w:noProof/>
                <w:webHidden/>
              </w:rPr>
              <w:instrText xml:space="preserve"> PAGEREF _Toc75682348 \h </w:instrText>
            </w:r>
            <w:r>
              <w:rPr>
                <w:noProof/>
                <w:webHidden/>
              </w:rPr>
            </w:r>
            <w:r>
              <w:rPr>
                <w:noProof/>
                <w:webHidden/>
              </w:rPr>
              <w:fldChar w:fldCharType="separate"/>
            </w:r>
            <w:r>
              <w:rPr>
                <w:noProof/>
                <w:webHidden/>
              </w:rPr>
              <w:t>23</w:t>
            </w:r>
            <w:r>
              <w:rPr>
                <w:noProof/>
                <w:webHidden/>
              </w:rPr>
              <w:fldChar w:fldCharType="end"/>
            </w:r>
          </w:hyperlink>
        </w:p>
        <w:p w14:paraId="409F44BC" w14:textId="09F3179F" w:rsidR="008427DD" w:rsidRDefault="008427DD">
          <w:pPr>
            <w:pStyle w:val="TOC3"/>
            <w:tabs>
              <w:tab w:val="right" w:leader="dot" w:pos="8296"/>
            </w:tabs>
            <w:ind w:left="880"/>
            <w:rPr>
              <w:noProof/>
              <w:kern w:val="2"/>
              <w:sz w:val="21"/>
            </w:rPr>
          </w:pPr>
          <w:hyperlink w:anchor="_Toc75682349" w:history="1">
            <w:r w:rsidRPr="00371EF7">
              <w:rPr>
                <w:rStyle w:val="aff1"/>
                <w:noProof/>
              </w:rPr>
              <w:t xml:space="preserve">4.5.1 </w:t>
            </w:r>
            <w:r w:rsidRPr="00371EF7">
              <w:rPr>
                <w:rStyle w:val="aff1"/>
                <w:noProof/>
              </w:rPr>
              <w:t>表现层</w:t>
            </w:r>
            <w:r>
              <w:rPr>
                <w:noProof/>
                <w:webHidden/>
              </w:rPr>
              <w:tab/>
            </w:r>
            <w:r>
              <w:rPr>
                <w:noProof/>
                <w:webHidden/>
              </w:rPr>
              <w:fldChar w:fldCharType="begin"/>
            </w:r>
            <w:r>
              <w:rPr>
                <w:noProof/>
                <w:webHidden/>
              </w:rPr>
              <w:instrText xml:space="preserve"> PAGEREF _Toc75682349 \h </w:instrText>
            </w:r>
            <w:r>
              <w:rPr>
                <w:noProof/>
                <w:webHidden/>
              </w:rPr>
            </w:r>
            <w:r>
              <w:rPr>
                <w:noProof/>
                <w:webHidden/>
              </w:rPr>
              <w:fldChar w:fldCharType="separate"/>
            </w:r>
            <w:r>
              <w:rPr>
                <w:noProof/>
                <w:webHidden/>
              </w:rPr>
              <w:t>23</w:t>
            </w:r>
            <w:r>
              <w:rPr>
                <w:noProof/>
                <w:webHidden/>
              </w:rPr>
              <w:fldChar w:fldCharType="end"/>
            </w:r>
          </w:hyperlink>
        </w:p>
        <w:p w14:paraId="391CC18E" w14:textId="4B367D0C" w:rsidR="008427DD" w:rsidRDefault="008427DD">
          <w:pPr>
            <w:pStyle w:val="TOC3"/>
            <w:tabs>
              <w:tab w:val="right" w:leader="dot" w:pos="8296"/>
            </w:tabs>
            <w:ind w:left="880"/>
            <w:rPr>
              <w:noProof/>
              <w:kern w:val="2"/>
              <w:sz w:val="21"/>
            </w:rPr>
          </w:pPr>
          <w:hyperlink w:anchor="_Toc75682350" w:history="1">
            <w:r w:rsidRPr="00371EF7">
              <w:rPr>
                <w:rStyle w:val="aff1"/>
                <w:noProof/>
              </w:rPr>
              <w:t xml:space="preserve">4.5.2 </w:t>
            </w:r>
            <w:r w:rsidRPr="00371EF7">
              <w:rPr>
                <w:rStyle w:val="aff1"/>
                <w:noProof/>
              </w:rPr>
              <w:t>控制层</w:t>
            </w:r>
            <w:r>
              <w:rPr>
                <w:noProof/>
                <w:webHidden/>
              </w:rPr>
              <w:tab/>
            </w:r>
            <w:r>
              <w:rPr>
                <w:noProof/>
                <w:webHidden/>
              </w:rPr>
              <w:fldChar w:fldCharType="begin"/>
            </w:r>
            <w:r>
              <w:rPr>
                <w:noProof/>
                <w:webHidden/>
              </w:rPr>
              <w:instrText xml:space="preserve"> PAGEREF _Toc75682350 \h </w:instrText>
            </w:r>
            <w:r>
              <w:rPr>
                <w:noProof/>
                <w:webHidden/>
              </w:rPr>
            </w:r>
            <w:r>
              <w:rPr>
                <w:noProof/>
                <w:webHidden/>
              </w:rPr>
              <w:fldChar w:fldCharType="separate"/>
            </w:r>
            <w:r>
              <w:rPr>
                <w:noProof/>
                <w:webHidden/>
              </w:rPr>
              <w:t>24</w:t>
            </w:r>
            <w:r>
              <w:rPr>
                <w:noProof/>
                <w:webHidden/>
              </w:rPr>
              <w:fldChar w:fldCharType="end"/>
            </w:r>
          </w:hyperlink>
        </w:p>
        <w:p w14:paraId="1F3A3596" w14:textId="6C3B14C3" w:rsidR="008427DD" w:rsidRDefault="008427DD">
          <w:pPr>
            <w:pStyle w:val="TOC3"/>
            <w:tabs>
              <w:tab w:val="right" w:leader="dot" w:pos="8296"/>
            </w:tabs>
            <w:ind w:left="880"/>
            <w:rPr>
              <w:noProof/>
              <w:kern w:val="2"/>
              <w:sz w:val="21"/>
            </w:rPr>
          </w:pPr>
          <w:hyperlink w:anchor="_Toc75682351" w:history="1">
            <w:r w:rsidRPr="00371EF7">
              <w:rPr>
                <w:rStyle w:val="aff1"/>
                <w:noProof/>
              </w:rPr>
              <w:t xml:space="preserve">4.5.3 </w:t>
            </w:r>
            <w:r w:rsidRPr="00371EF7">
              <w:rPr>
                <w:rStyle w:val="aff1"/>
                <w:noProof/>
              </w:rPr>
              <w:t>业务逻辑层</w:t>
            </w:r>
            <w:r>
              <w:rPr>
                <w:noProof/>
                <w:webHidden/>
              </w:rPr>
              <w:tab/>
            </w:r>
            <w:r>
              <w:rPr>
                <w:noProof/>
                <w:webHidden/>
              </w:rPr>
              <w:fldChar w:fldCharType="begin"/>
            </w:r>
            <w:r>
              <w:rPr>
                <w:noProof/>
                <w:webHidden/>
              </w:rPr>
              <w:instrText xml:space="preserve"> PAGEREF _Toc75682351 \h </w:instrText>
            </w:r>
            <w:r>
              <w:rPr>
                <w:noProof/>
                <w:webHidden/>
              </w:rPr>
            </w:r>
            <w:r>
              <w:rPr>
                <w:noProof/>
                <w:webHidden/>
              </w:rPr>
              <w:fldChar w:fldCharType="separate"/>
            </w:r>
            <w:r>
              <w:rPr>
                <w:noProof/>
                <w:webHidden/>
              </w:rPr>
              <w:t>25</w:t>
            </w:r>
            <w:r>
              <w:rPr>
                <w:noProof/>
                <w:webHidden/>
              </w:rPr>
              <w:fldChar w:fldCharType="end"/>
            </w:r>
          </w:hyperlink>
        </w:p>
        <w:p w14:paraId="17267C88" w14:textId="3F045FC4" w:rsidR="008427DD" w:rsidRDefault="008427DD">
          <w:pPr>
            <w:pStyle w:val="TOC3"/>
            <w:tabs>
              <w:tab w:val="right" w:leader="dot" w:pos="8296"/>
            </w:tabs>
            <w:ind w:left="880"/>
            <w:rPr>
              <w:noProof/>
              <w:kern w:val="2"/>
              <w:sz w:val="21"/>
            </w:rPr>
          </w:pPr>
          <w:hyperlink w:anchor="_Toc75682352" w:history="1">
            <w:r w:rsidRPr="00371EF7">
              <w:rPr>
                <w:rStyle w:val="aff1"/>
                <w:noProof/>
              </w:rPr>
              <w:t xml:space="preserve">4.5.4 </w:t>
            </w:r>
            <w:r w:rsidRPr="00371EF7">
              <w:rPr>
                <w:rStyle w:val="aff1"/>
                <w:noProof/>
              </w:rPr>
              <w:t>数据持久层</w:t>
            </w:r>
            <w:r>
              <w:rPr>
                <w:noProof/>
                <w:webHidden/>
              </w:rPr>
              <w:tab/>
            </w:r>
            <w:r>
              <w:rPr>
                <w:noProof/>
                <w:webHidden/>
              </w:rPr>
              <w:fldChar w:fldCharType="begin"/>
            </w:r>
            <w:r>
              <w:rPr>
                <w:noProof/>
                <w:webHidden/>
              </w:rPr>
              <w:instrText xml:space="preserve"> PAGEREF _Toc75682352 \h </w:instrText>
            </w:r>
            <w:r>
              <w:rPr>
                <w:noProof/>
                <w:webHidden/>
              </w:rPr>
            </w:r>
            <w:r>
              <w:rPr>
                <w:noProof/>
                <w:webHidden/>
              </w:rPr>
              <w:fldChar w:fldCharType="separate"/>
            </w:r>
            <w:r>
              <w:rPr>
                <w:noProof/>
                <w:webHidden/>
              </w:rPr>
              <w:t>25</w:t>
            </w:r>
            <w:r>
              <w:rPr>
                <w:noProof/>
                <w:webHidden/>
              </w:rPr>
              <w:fldChar w:fldCharType="end"/>
            </w:r>
          </w:hyperlink>
        </w:p>
        <w:p w14:paraId="3A843A5C" w14:textId="237DF669" w:rsidR="008427DD" w:rsidRDefault="008427DD">
          <w:pPr>
            <w:pStyle w:val="TOC3"/>
            <w:tabs>
              <w:tab w:val="right" w:leader="dot" w:pos="8296"/>
            </w:tabs>
            <w:ind w:left="880"/>
            <w:rPr>
              <w:noProof/>
              <w:kern w:val="2"/>
              <w:sz w:val="21"/>
            </w:rPr>
          </w:pPr>
          <w:hyperlink w:anchor="_Toc75682353" w:history="1">
            <w:r w:rsidRPr="00371EF7">
              <w:rPr>
                <w:rStyle w:val="aff1"/>
                <w:noProof/>
              </w:rPr>
              <w:t xml:space="preserve">4.5.5 </w:t>
            </w:r>
            <w:r w:rsidRPr="00371EF7">
              <w:rPr>
                <w:rStyle w:val="aff1"/>
                <w:noProof/>
              </w:rPr>
              <w:t>域模型层</w:t>
            </w:r>
            <w:r>
              <w:rPr>
                <w:noProof/>
                <w:webHidden/>
              </w:rPr>
              <w:tab/>
            </w:r>
            <w:r>
              <w:rPr>
                <w:noProof/>
                <w:webHidden/>
              </w:rPr>
              <w:fldChar w:fldCharType="begin"/>
            </w:r>
            <w:r>
              <w:rPr>
                <w:noProof/>
                <w:webHidden/>
              </w:rPr>
              <w:instrText xml:space="preserve"> PAGEREF _Toc75682353 \h </w:instrText>
            </w:r>
            <w:r>
              <w:rPr>
                <w:noProof/>
                <w:webHidden/>
              </w:rPr>
            </w:r>
            <w:r>
              <w:rPr>
                <w:noProof/>
                <w:webHidden/>
              </w:rPr>
              <w:fldChar w:fldCharType="separate"/>
            </w:r>
            <w:r>
              <w:rPr>
                <w:noProof/>
                <w:webHidden/>
              </w:rPr>
              <w:t>25</w:t>
            </w:r>
            <w:r>
              <w:rPr>
                <w:noProof/>
                <w:webHidden/>
              </w:rPr>
              <w:fldChar w:fldCharType="end"/>
            </w:r>
          </w:hyperlink>
        </w:p>
        <w:p w14:paraId="7DBFA3CD" w14:textId="4205A521" w:rsidR="008427DD" w:rsidRDefault="008427DD">
          <w:pPr>
            <w:pStyle w:val="TOC2"/>
            <w:tabs>
              <w:tab w:val="right" w:leader="dot" w:pos="8296"/>
            </w:tabs>
            <w:ind w:left="440"/>
            <w:rPr>
              <w:noProof/>
              <w:kern w:val="2"/>
              <w:sz w:val="21"/>
            </w:rPr>
          </w:pPr>
          <w:hyperlink w:anchor="_Toc75682354" w:history="1">
            <w:r w:rsidRPr="00371EF7">
              <w:rPr>
                <w:rStyle w:val="aff1"/>
                <w:noProof/>
              </w:rPr>
              <w:t>4.6</w:t>
            </w:r>
            <w:r w:rsidRPr="00371EF7">
              <w:rPr>
                <w:rStyle w:val="aff1"/>
                <w:noProof/>
              </w:rPr>
              <w:t>、作业批改模块</w:t>
            </w:r>
            <w:r>
              <w:rPr>
                <w:noProof/>
                <w:webHidden/>
              </w:rPr>
              <w:tab/>
            </w:r>
            <w:r>
              <w:rPr>
                <w:noProof/>
                <w:webHidden/>
              </w:rPr>
              <w:fldChar w:fldCharType="begin"/>
            </w:r>
            <w:r>
              <w:rPr>
                <w:noProof/>
                <w:webHidden/>
              </w:rPr>
              <w:instrText xml:space="preserve"> PAGEREF _Toc75682354 \h </w:instrText>
            </w:r>
            <w:r>
              <w:rPr>
                <w:noProof/>
                <w:webHidden/>
              </w:rPr>
            </w:r>
            <w:r>
              <w:rPr>
                <w:noProof/>
                <w:webHidden/>
              </w:rPr>
              <w:fldChar w:fldCharType="separate"/>
            </w:r>
            <w:r>
              <w:rPr>
                <w:noProof/>
                <w:webHidden/>
              </w:rPr>
              <w:t>26</w:t>
            </w:r>
            <w:r>
              <w:rPr>
                <w:noProof/>
                <w:webHidden/>
              </w:rPr>
              <w:fldChar w:fldCharType="end"/>
            </w:r>
          </w:hyperlink>
        </w:p>
        <w:p w14:paraId="3BFBDB25" w14:textId="4AEA86B5" w:rsidR="008427DD" w:rsidRDefault="008427DD">
          <w:pPr>
            <w:pStyle w:val="TOC3"/>
            <w:tabs>
              <w:tab w:val="right" w:leader="dot" w:pos="8296"/>
            </w:tabs>
            <w:ind w:left="880"/>
            <w:rPr>
              <w:noProof/>
              <w:kern w:val="2"/>
              <w:sz w:val="21"/>
            </w:rPr>
          </w:pPr>
          <w:hyperlink w:anchor="_Toc75682355" w:history="1">
            <w:r w:rsidRPr="00371EF7">
              <w:rPr>
                <w:rStyle w:val="aff1"/>
                <w:noProof/>
              </w:rPr>
              <w:t xml:space="preserve">4.6.1 </w:t>
            </w:r>
            <w:r w:rsidRPr="00371EF7">
              <w:rPr>
                <w:rStyle w:val="aff1"/>
                <w:noProof/>
              </w:rPr>
              <w:t>表现层</w:t>
            </w:r>
            <w:r>
              <w:rPr>
                <w:noProof/>
                <w:webHidden/>
              </w:rPr>
              <w:tab/>
            </w:r>
            <w:r>
              <w:rPr>
                <w:noProof/>
                <w:webHidden/>
              </w:rPr>
              <w:fldChar w:fldCharType="begin"/>
            </w:r>
            <w:r>
              <w:rPr>
                <w:noProof/>
                <w:webHidden/>
              </w:rPr>
              <w:instrText xml:space="preserve"> PAGEREF _Toc75682355 \h </w:instrText>
            </w:r>
            <w:r>
              <w:rPr>
                <w:noProof/>
                <w:webHidden/>
              </w:rPr>
            </w:r>
            <w:r>
              <w:rPr>
                <w:noProof/>
                <w:webHidden/>
              </w:rPr>
              <w:fldChar w:fldCharType="separate"/>
            </w:r>
            <w:r>
              <w:rPr>
                <w:noProof/>
                <w:webHidden/>
              </w:rPr>
              <w:t>26</w:t>
            </w:r>
            <w:r>
              <w:rPr>
                <w:noProof/>
                <w:webHidden/>
              </w:rPr>
              <w:fldChar w:fldCharType="end"/>
            </w:r>
          </w:hyperlink>
        </w:p>
        <w:p w14:paraId="4812F508" w14:textId="001E71EF" w:rsidR="008427DD" w:rsidRDefault="008427DD">
          <w:pPr>
            <w:pStyle w:val="TOC3"/>
            <w:tabs>
              <w:tab w:val="right" w:leader="dot" w:pos="8296"/>
            </w:tabs>
            <w:ind w:left="880"/>
            <w:rPr>
              <w:noProof/>
              <w:kern w:val="2"/>
              <w:sz w:val="21"/>
            </w:rPr>
          </w:pPr>
          <w:hyperlink w:anchor="_Toc75682356" w:history="1">
            <w:r w:rsidRPr="00371EF7">
              <w:rPr>
                <w:rStyle w:val="aff1"/>
                <w:noProof/>
              </w:rPr>
              <w:t xml:space="preserve">4.6.2 </w:t>
            </w:r>
            <w:r w:rsidRPr="00371EF7">
              <w:rPr>
                <w:rStyle w:val="aff1"/>
                <w:noProof/>
              </w:rPr>
              <w:t>控制层</w:t>
            </w:r>
            <w:r>
              <w:rPr>
                <w:noProof/>
                <w:webHidden/>
              </w:rPr>
              <w:tab/>
            </w:r>
            <w:r>
              <w:rPr>
                <w:noProof/>
                <w:webHidden/>
              </w:rPr>
              <w:fldChar w:fldCharType="begin"/>
            </w:r>
            <w:r>
              <w:rPr>
                <w:noProof/>
                <w:webHidden/>
              </w:rPr>
              <w:instrText xml:space="preserve"> PAGEREF _Toc75682356 \h </w:instrText>
            </w:r>
            <w:r>
              <w:rPr>
                <w:noProof/>
                <w:webHidden/>
              </w:rPr>
            </w:r>
            <w:r>
              <w:rPr>
                <w:noProof/>
                <w:webHidden/>
              </w:rPr>
              <w:fldChar w:fldCharType="separate"/>
            </w:r>
            <w:r>
              <w:rPr>
                <w:noProof/>
                <w:webHidden/>
              </w:rPr>
              <w:t>27</w:t>
            </w:r>
            <w:r>
              <w:rPr>
                <w:noProof/>
                <w:webHidden/>
              </w:rPr>
              <w:fldChar w:fldCharType="end"/>
            </w:r>
          </w:hyperlink>
        </w:p>
        <w:p w14:paraId="1A4EFE8A" w14:textId="42856486" w:rsidR="008427DD" w:rsidRDefault="008427DD">
          <w:pPr>
            <w:pStyle w:val="TOC3"/>
            <w:tabs>
              <w:tab w:val="right" w:leader="dot" w:pos="8296"/>
            </w:tabs>
            <w:ind w:left="880"/>
            <w:rPr>
              <w:noProof/>
              <w:kern w:val="2"/>
              <w:sz w:val="21"/>
            </w:rPr>
          </w:pPr>
          <w:hyperlink w:anchor="_Toc75682357" w:history="1">
            <w:r w:rsidRPr="00371EF7">
              <w:rPr>
                <w:rStyle w:val="aff1"/>
                <w:noProof/>
              </w:rPr>
              <w:t xml:space="preserve">4.6.3 </w:t>
            </w:r>
            <w:r w:rsidRPr="00371EF7">
              <w:rPr>
                <w:rStyle w:val="aff1"/>
                <w:noProof/>
              </w:rPr>
              <w:t>业务逻辑层</w:t>
            </w:r>
            <w:r>
              <w:rPr>
                <w:noProof/>
                <w:webHidden/>
              </w:rPr>
              <w:tab/>
            </w:r>
            <w:r>
              <w:rPr>
                <w:noProof/>
                <w:webHidden/>
              </w:rPr>
              <w:fldChar w:fldCharType="begin"/>
            </w:r>
            <w:r>
              <w:rPr>
                <w:noProof/>
                <w:webHidden/>
              </w:rPr>
              <w:instrText xml:space="preserve"> PAGEREF _Toc75682357 \h </w:instrText>
            </w:r>
            <w:r>
              <w:rPr>
                <w:noProof/>
                <w:webHidden/>
              </w:rPr>
            </w:r>
            <w:r>
              <w:rPr>
                <w:noProof/>
                <w:webHidden/>
              </w:rPr>
              <w:fldChar w:fldCharType="separate"/>
            </w:r>
            <w:r>
              <w:rPr>
                <w:noProof/>
                <w:webHidden/>
              </w:rPr>
              <w:t>28</w:t>
            </w:r>
            <w:r>
              <w:rPr>
                <w:noProof/>
                <w:webHidden/>
              </w:rPr>
              <w:fldChar w:fldCharType="end"/>
            </w:r>
          </w:hyperlink>
        </w:p>
        <w:p w14:paraId="6387A44F" w14:textId="084CD3C0" w:rsidR="008427DD" w:rsidRDefault="008427DD">
          <w:pPr>
            <w:pStyle w:val="TOC3"/>
            <w:tabs>
              <w:tab w:val="right" w:leader="dot" w:pos="8296"/>
            </w:tabs>
            <w:ind w:left="880"/>
            <w:rPr>
              <w:noProof/>
              <w:kern w:val="2"/>
              <w:sz w:val="21"/>
            </w:rPr>
          </w:pPr>
          <w:hyperlink w:anchor="_Toc75682358" w:history="1">
            <w:r w:rsidRPr="00371EF7">
              <w:rPr>
                <w:rStyle w:val="aff1"/>
                <w:noProof/>
              </w:rPr>
              <w:t xml:space="preserve">4.6.4 </w:t>
            </w:r>
            <w:r w:rsidRPr="00371EF7">
              <w:rPr>
                <w:rStyle w:val="aff1"/>
                <w:noProof/>
              </w:rPr>
              <w:t>数据持久层</w:t>
            </w:r>
            <w:r>
              <w:rPr>
                <w:noProof/>
                <w:webHidden/>
              </w:rPr>
              <w:tab/>
            </w:r>
            <w:r>
              <w:rPr>
                <w:noProof/>
                <w:webHidden/>
              </w:rPr>
              <w:fldChar w:fldCharType="begin"/>
            </w:r>
            <w:r>
              <w:rPr>
                <w:noProof/>
                <w:webHidden/>
              </w:rPr>
              <w:instrText xml:space="preserve"> PAGEREF _Toc75682358 \h </w:instrText>
            </w:r>
            <w:r>
              <w:rPr>
                <w:noProof/>
                <w:webHidden/>
              </w:rPr>
            </w:r>
            <w:r>
              <w:rPr>
                <w:noProof/>
                <w:webHidden/>
              </w:rPr>
              <w:fldChar w:fldCharType="separate"/>
            </w:r>
            <w:r>
              <w:rPr>
                <w:noProof/>
                <w:webHidden/>
              </w:rPr>
              <w:t>28</w:t>
            </w:r>
            <w:r>
              <w:rPr>
                <w:noProof/>
                <w:webHidden/>
              </w:rPr>
              <w:fldChar w:fldCharType="end"/>
            </w:r>
          </w:hyperlink>
        </w:p>
        <w:p w14:paraId="65B76308" w14:textId="19982964" w:rsidR="008427DD" w:rsidRDefault="008427DD">
          <w:pPr>
            <w:pStyle w:val="TOC3"/>
            <w:tabs>
              <w:tab w:val="right" w:leader="dot" w:pos="8296"/>
            </w:tabs>
            <w:ind w:left="880"/>
            <w:rPr>
              <w:noProof/>
              <w:kern w:val="2"/>
              <w:sz w:val="21"/>
            </w:rPr>
          </w:pPr>
          <w:hyperlink w:anchor="_Toc75682359" w:history="1">
            <w:r w:rsidRPr="00371EF7">
              <w:rPr>
                <w:rStyle w:val="aff1"/>
                <w:noProof/>
              </w:rPr>
              <w:t xml:space="preserve">4.6.5 </w:t>
            </w:r>
            <w:r w:rsidRPr="00371EF7">
              <w:rPr>
                <w:rStyle w:val="aff1"/>
                <w:noProof/>
              </w:rPr>
              <w:t>域模型层</w:t>
            </w:r>
            <w:r>
              <w:rPr>
                <w:noProof/>
                <w:webHidden/>
              </w:rPr>
              <w:tab/>
            </w:r>
            <w:r>
              <w:rPr>
                <w:noProof/>
                <w:webHidden/>
              </w:rPr>
              <w:fldChar w:fldCharType="begin"/>
            </w:r>
            <w:r>
              <w:rPr>
                <w:noProof/>
                <w:webHidden/>
              </w:rPr>
              <w:instrText xml:space="preserve"> PAGEREF _Toc75682359 \h </w:instrText>
            </w:r>
            <w:r>
              <w:rPr>
                <w:noProof/>
                <w:webHidden/>
              </w:rPr>
            </w:r>
            <w:r>
              <w:rPr>
                <w:noProof/>
                <w:webHidden/>
              </w:rPr>
              <w:fldChar w:fldCharType="separate"/>
            </w:r>
            <w:r>
              <w:rPr>
                <w:noProof/>
                <w:webHidden/>
              </w:rPr>
              <w:t>28</w:t>
            </w:r>
            <w:r>
              <w:rPr>
                <w:noProof/>
                <w:webHidden/>
              </w:rPr>
              <w:fldChar w:fldCharType="end"/>
            </w:r>
          </w:hyperlink>
        </w:p>
        <w:p w14:paraId="475F1F2B" w14:textId="119C2347" w:rsidR="008427DD" w:rsidRDefault="008427DD">
          <w:pPr>
            <w:pStyle w:val="TOC2"/>
            <w:tabs>
              <w:tab w:val="right" w:leader="dot" w:pos="8296"/>
            </w:tabs>
            <w:ind w:left="440"/>
            <w:rPr>
              <w:noProof/>
              <w:kern w:val="2"/>
              <w:sz w:val="21"/>
            </w:rPr>
          </w:pPr>
          <w:hyperlink w:anchor="_Toc75682360" w:history="1">
            <w:r w:rsidRPr="00371EF7">
              <w:rPr>
                <w:rStyle w:val="aff1"/>
                <w:noProof/>
              </w:rPr>
              <w:t>4.7</w:t>
            </w:r>
            <w:r w:rsidRPr="00371EF7">
              <w:rPr>
                <w:rStyle w:val="aff1"/>
                <w:noProof/>
              </w:rPr>
              <w:t>、分数统计模块</w:t>
            </w:r>
            <w:r>
              <w:rPr>
                <w:noProof/>
                <w:webHidden/>
              </w:rPr>
              <w:tab/>
            </w:r>
            <w:r>
              <w:rPr>
                <w:noProof/>
                <w:webHidden/>
              </w:rPr>
              <w:fldChar w:fldCharType="begin"/>
            </w:r>
            <w:r>
              <w:rPr>
                <w:noProof/>
                <w:webHidden/>
              </w:rPr>
              <w:instrText xml:space="preserve"> PAGEREF _Toc75682360 \h </w:instrText>
            </w:r>
            <w:r>
              <w:rPr>
                <w:noProof/>
                <w:webHidden/>
              </w:rPr>
            </w:r>
            <w:r>
              <w:rPr>
                <w:noProof/>
                <w:webHidden/>
              </w:rPr>
              <w:fldChar w:fldCharType="separate"/>
            </w:r>
            <w:r>
              <w:rPr>
                <w:noProof/>
                <w:webHidden/>
              </w:rPr>
              <w:t>29</w:t>
            </w:r>
            <w:r>
              <w:rPr>
                <w:noProof/>
                <w:webHidden/>
              </w:rPr>
              <w:fldChar w:fldCharType="end"/>
            </w:r>
          </w:hyperlink>
        </w:p>
        <w:p w14:paraId="273B98BA" w14:textId="4B9EB8C5" w:rsidR="008427DD" w:rsidRDefault="008427DD">
          <w:pPr>
            <w:pStyle w:val="TOC3"/>
            <w:tabs>
              <w:tab w:val="right" w:leader="dot" w:pos="8296"/>
            </w:tabs>
            <w:ind w:left="880"/>
            <w:rPr>
              <w:noProof/>
              <w:kern w:val="2"/>
              <w:sz w:val="21"/>
            </w:rPr>
          </w:pPr>
          <w:hyperlink w:anchor="_Toc75682361" w:history="1">
            <w:r w:rsidRPr="00371EF7">
              <w:rPr>
                <w:rStyle w:val="aff1"/>
                <w:noProof/>
              </w:rPr>
              <w:t xml:space="preserve">4.7.1 </w:t>
            </w:r>
            <w:r w:rsidRPr="00371EF7">
              <w:rPr>
                <w:rStyle w:val="aff1"/>
                <w:noProof/>
              </w:rPr>
              <w:t>表现层</w:t>
            </w:r>
            <w:r>
              <w:rPr>
                <w:noProof/>
                <w:webHidden/>
              </w:rPr>
              <w:tab/>
            </w:r>
            <w:r>
              <w:rPr>
                <w:noProof/>
                <w:webHidden/>
              </w:rPr>
              <w:fldChar w:fldCharType="begin"/>
            </w:r>
            <w:r>
              <w:rPr>
                <w:noProof/>
                <w:webHidden/>
              </w:rPr>
              <w:instrText xml:space="preserve"> PAGEREF _Toc75682361 \h </w:instrText>
            </w:r>
            <w:r>
              <w:rPr>
                <w:noProof/>
                <w:webHidden/>
              </w:rPr>
            </w:r>
            <w:r>
              <w:rPr>
                <w:noProof/>
                <w:webHidden/>
              </w:rPr>
              <w:fldChar w:fldCharType="separate"/>
            </w:r>
            <w:r>
              <w:rPr>
                <w:noProof/>
                <w:webHidden/>
              </w:rPr>
              <w:t>29</w:t>
            </w:r>
            <w:r>
              <w:rPr>
                <w:noProof/>
                <w:webHidden/>
              </w:rPr>
              <w:fldChar w:fldCharType="end"/>
            </w:r>
          </w:hyperlink>
        </w:p>
        <w:p w14:paraId="345EE4D3" w14:textId="04953A39" w:rsidR="008427DD" w:rsidRDefault="008427DD">
          <w:pPr>
            <w:pStyle w:val="TOC3"/>
            <w:tabs>
              <w:tab w:val="right" w:leader="dot" w:pos="8296"/>
            </w:tabs>
            <w:ind w:left="880"/>
            <w:rPr>
              <w:noProof/>
              <w:kern w:val="2"/>
              <w:sz w:val="21"/>
            </w:rPr>
          </w:pPr>
          <w:hyperlink w:anchor="_Toc75682362" w:history="1">
            <w:r w:rsidRPr="00371EF7">
              <w:rPr>
                <w:rStyle w:val="aff1"/>
                <w:noProof/>
              </w:rPr>
              <w:t xml:space="preserve">4.7.2 </w:t>
            </w:r>
            <w:r w:rsidRPr="00371EF7">
              <w:rPr>
                <w:rStyle w:val="aff1"/>
                <w:noProof/>
              </w:rPr>
              <w:t>控制层</w:t>
            </w:r>
            <w:r>
              <w:rPr>
                <w:noProof/>
                <w:webHidden/>
              </w:rPr>
              <w:tab/>
            </w:r>
            <w:r>
              <w:rPr>
                <w:noProof/>
                <w:webHidden/>
              </w:rPr>
              <w:fldChar w:fldCharType="begin"/>
            </w:r>
            <w:r>
              <w:rPr>
                <w:noProof/>
                <w:webHidden/>
              </w:rPr>
              <w:instrText xml:space="preserve"> PAGEREF _Toc75682362 \h </w:instrText>
            </w:r>
            <w:r>
              <w:rPr>
                <w:noProof/>
                <w:webHidden/>
              </w:rPr>
            </w:r>
            <w:r>
              <w:rPr>
                <w:noProof/>
                <w:webHidden/>
              </w:rPr>
              <w:fldChar w:fldCharType="separate"/>
            </w:r>
            <w:r>
              <w:rPr>
                <w:noProof/>
                <w:webHidden/>
              </w:rPr>
              <w:t>30</w:t>
            </w:r>
            <w:r>
              <w:rPr>
                <w:noProof/>
                <w:webHidden/>
              </w:rPr>
              <w:fldChar w:fldCharType="end"/>
            </w:r>
          </w:hyperlink>
        </w:p>
        <w:p w14:paraId="377D308B" w14:textId="3BE7AAC6" w:rsidR="008427DD" w:rsidRDefault="008427DD">
          <w:pPr>
            <w:pStyle w:val="TOC3"/>
            <w:tabs>
              <w:tab w:val="right" w:leader="dot" w:pos="8296"/>
            </w:tabs>
            <w:ind w:left="880"/>
            <w:rPr>
              <w:noProof/>
              <w:kern w:val="2"/>
              <w:sz w:val="21"/>
            </w:rPr>
          </w:pPr>
          <w:hyperlink w:anchor="_Toc75682363" w:history="1">
            <w:r w:rsidRPr="00371EF7">
              <w:rPr>
                <w:rStyle w:val="aff1"/>
                <w:noProof/>
              </w:rPr>
              <w:t xml:space="preserve">4.7.3 </w:t>
            </w:r>
            <w:r w:rsidRPr="00371EF7">
              <w:rPr>
                <w:rStyle w:val="aff1"/>
                <w:noProof/>
              </w:rPr>
              <w:t>业务逻辑层</w:t>
            </w:r>
            <w:r>
              <w:rPr>
                <w:noProof/>
                <w:webHidden/>
              </w:rPr>
              <w:tab/>
            </w:r>
            <w:r>
              <w:rPr>
                <w:noProof/>
                <w:webHidden/>
              </w:rPr>
              <w:fldChar w:fldCharType="begin"/>
            </w:r>
            <w:r>
              <w:rPr>
                <w:noProof/>
                <w:webHidden/>
              </w:rPr>
              <w:instrText xml:space="preserve"> PAGEREF _Toc75682363 \h </w:instrText>
            </w:r>
            <w:r>
              <w:rPr>
                <w:noProof/>
                <w:webHidden/>
              </w:rPr>
            </w:r>
            <w:r>
              <w:rPr>
                <w:noProof/>
                <w:webHidden/>
              </w:rPr>
              <w:fldChar w:fldCharType="separate"/>
            </w:r>
            <w:r>
              <w:rPr>
                <w:noProof/>
                <w:webHidden/>
              </w:rPr>
              <w:t>30</w:t>
            </w:r>
            <w:r>
              <w:rPr>
                <w:noProof/>
                <w:webHidden/>
              </w:rPr>
              <w:fldChar w:fldCharType="end"/>
            </w:r>
          </w:hyperlink>
        </w:p>
        <w:p w14:paraId="58BC1FAF" w14:textId="75E9E4BA" w:rsidR="008427DD" w:rsidRDefault="008427DD">
          <w:pPr>
            <w:pStyle w:val="TOC3"/>
            <w:tabs>
              <w:tab w:val="right" w:leader="dot" w:pos="8296"/>
            </w:tabs>
            <w:ind w:left="880"/>
            <w:rPr>
              <w:noProof/>
              <w:kern w:val="2"/>
              <w:sz w:val="21"/>
            </w:rPr>
          </w:pPr>
          <w:hyperlink w:anchor="_Toc75682364" w:history="1">
            <w:r w:rsidRPr="00371EF7">
              <w:rPr>
                <w:rStyle w:val="aff1"/>
                <w:noProof/>
              </w:rPr>
              <w:t xml:space="preserve">4.7.4 </w:t>
            </w:r>
            <w:r w:rsidRPr="00371EF7">
              <w:rPr>
                <w:rStyle w:val="aff1"/>
                <w:noProof/>
              </w:rPr>
              <w:t>数据持久层</w:t>
            </w:r>
            <w:r>
              <w:rPr>
                <w:noProof/>
                <w:webHidden/>
              </w:rPr>
              <w:tab/>
            </w:r>
            <w:r>
              <w:rPr>
                <w:noProof/>
                <w:webHidden/>
              </w:rPr>
              <w:fldChar w:fldCharType="begin"/>
            </w:r>
            <w:r>
              <w:rPr>
                <w:noProof/>
                <w:webHidden/>
              </w:rPr>
              <w:instrText xml:space="preserve"> PAGEREF _Toc75682364 \h </w:instrText>
            </w:r>
            <w:r>
              <w:rPr>
                <w:noProof/>
                <w:webHidden/>
              </w:rPr>
            </w:r>
            <w:r>
              <w:rPr>
                <w:noProof/>
                <w:webHidden/>
              </w:rPr>
              <w:fldChar w:fldCharType="separate"/>
            </w:r>
            <w:r>
              <w:rPr>
                <w:noProof/>
                <w:webHidden/>
              </w:rPr>
              <w:t>31</w:t>
            </w:r>
            <w:r>
              <w:rPr>
                <w:noProof/>
                <w:webHidden/>
              </w:rPr>
              <w:fldChar w:fldCharType="end"/>
            </w:r>
          </w:hyperlink>
        </w:p>
        <w:p w14:paraId="44185896" w14:textId="7F2A5DD2" w:rsidR="008427DD" w:rsidRDefault="008427DD">
          <w:pPr>
            <w:pStyle w:val="TOC3"/>
            <w:tabs>
              <w:tab w:val="right" w:leader="dot" w:pos="8296"/>
            </w:tabs>
            <w:ind w:left="880"/>
            <w:rPr>
              <w:noProof/>
              <w:kern w:val="2"/>
              <w:sz w:val="21"/>
            </w:rPr>
          </w:pPr>
          <w:hyperlink w:anchor="_Toc75682365" w:history="1">
            <w:r w:rsidRPr="00371EF7">
              <w:rPr>
                <w:rStyle w:val="aff1"/>
                <w:noProof/>
              </w:rPr>
              <w:t xml:space="preserve">4.7.5 </w:t>
            </w:r>
            <w:r w:rsidRPr="00371EF7">
              <w:rPr>
                <w:rStyle w:val="aff1"/>
                <w:noProof/>
              </w:rPr>
              <w:t>域模型层</w:t>
            </w:r>
            <w:r>
              <w:rPr>
                <w:noProof/>
                <w:webHidden/>
              </w:rPr>
              <w:tab/>
            </w:r>
            <w:r>
              <w:rPr>
                <w:noProof/>
                <w:webHidden/>
              </w:rPr>
              <w:fldChar w:fldCharType="begin"/>
            </w:r>
            <w:r>
              <w:rPr>
                <w:noProof/>
                <w:webHidden/>
              </w:rPr>
              <w:instrText xml:space="preserve"> PAGEREF _Toc75682365 \h </w:instrText>
            </w:r>
            <w:r>
              <w:rPr>
                <w:noProof/>
                <w:webHidden/>
              </w:rPr>
            </w:r>
            <w:r>
              <w:rPr>
                <w:noProof/>
                <w:webHidden/>
              </w:rPr>
              <w:fldChar w:fldCharType="separate"/>
            </w:r>
            <w:r>
              <w:rPr>
                <w:noProof/>
                <w:webHidden/>
              </w:rPr>
              <w:t>31</w:t>
            </w:r>
            <w:r>
              <w:rPr>
                <w:noProof/>
                <w:webHidden/>
              </w:rPr>
              <w:fldChar w:fldCharType="end"/>
            </w:r>
          </w:hyperlink>
        </w:p>
        <w:p w14:paraId="750B4E6D" w14:textId="05E2019B" w:rsidR="008427DD" w:rsidRDefault="008427DD">
          <w:pPr>
            <w:pStyle w:val="TOC2"/>
            <w:tabs>
              <w:tab w:val="right" w:leader="dot" w:pos="8296"/>
            </w:tabs>
            <w:ind w:left="440"/>
            <w:rPr>
              <w:noProof/>
              <w:kern w:val="2"/>
              <w:sz w:val="21"/>
            </w:rPr>
          </w:pPr>
          <w:hyperlink w:anchor="_Toc75682366" w:history="1">
            <w:r w:rsidRPr="00371EF7">
              <w:rPr>
                <w:rStyle w:val="aff1"/>
                <w:noProof/>
              </w:rPr>
              <w:t>4.8</w:t>
            </w:r>
            <w:r w:rsidRPr="00371EF7">
              <w:rPr>
                <w:rStyle w:val="aff1"/>
                <w:noProof/>
              </w:rPr>
              <w:t>、作业情况查阅模块</w:t>
            </w:r>
            <w:r>
              <w:rPr>
                <w:noProof/>
                <w:webHidden/>
              </w:rPr>
              <w:tab/>
            </w:r>
            <w:r>
              <w:rPr>
                <w:noProof/>
                <w:webHidden/>
              </w:rPr>
              <w:fldChar w:fldCharType="begin"/>
            </w:r>
            <w:r>
              <w:rPr>
                <w:noProof/>
                <w:webHidden/>
              </w:rPr>
              <w:instrText xml:space="preserve"> PAGEREF _Toc75682366 \h </w:instrText>
            </w:r>
            <w:r>
              <w:rPr>
                <w:noProof/>
                <w:webHidden/>
              </w:rPr>
            </w:r>
            <w:r>
              <w:rPr>
                <w:noProof/>
                <w:webHidden/>
              </w:rPr>
              <w:fldChar w:fldCharType="separate"/>
            </w:r>
            <w:r>
              <w:rPr>
                <w:noProof/>
                <w:webHidden/>
              </w:rPr>
              <w:t>32</w:t>
            </w:r>
            <w:r>
              <w:rPr>
                <w:noProof/>
                <w:webHidden/>
              </w:rPr>
              <w:fldChar w:fldCharType="end"/>
            </w:r>
          </w:hyperlink>
        </w:p>
        <w:p w14:paraId="4DCCA6EE" w14:textId="2D48D658" w:rsidR="008427DD" w:rsidRDefault="008427DD">
          <w:pPr>
            <w:pStyle w:val="TOC3"/>
            <w:tabs>
              <w:tab w:val="right" w:leader="dot" w:pos="8296"/>
            </w:tabs>
            <w:ind w:left="880"/>
            <w:rPr>
              <w:noProof/>
              <w:kern w:val="2"/>
              <w:sz w:val="21"/>
            </w:rPr>
          </w:pPr>
          <w:hyperlink w:anchor="_Toc75682367" w:history="1">
            <w:r w:rsidRPr="00371EF7">
              <w:rPr>
                <w:rStyle w:val="aff1"/>
                <w:noProof/>
              </w:rPr>
              <w:t xml:space="preserve">4.8.1 </w:t>
            </w:r>
            <w:r w:rsidRPr="00371EF7">
              <w:rPr>
                <w:rStyle w:val="aff1"/>
                <w:noProof/>
              </w:rPr>
              <w:t>表现层</w:t>
            </w:r>
            <w:r>
              <w:rPr>
                <w:noProof/>
                <w:webHidden/>
              </w:rPr>
              <w:tab/>
            </w:r>
            <w:r>
              <w:rPr>
                <w:noProof/>
                <w:webHidden/>
              </w:rPr>
              <w:fldChar w:fldCharType="begin"/>
            </w:r>
            <w:r>
              <w:rPr>
                <w:noProof/>
                <w:webHidden/>
              </w:rPr>
              <w:instrText xml:space="preserve"> PAGEREF _Toc75682367 \h </w:instrText>
            </w:r>
            <w:r>
              <w:rPr>
                <w:noProof/>
                <w:webHidden/>
              </w:rPr>
            </w:r>
            <w:r>
              <w:rPr>
                <w:noProof/>
                <w:webHidden/>
              </w:rPr>
              <w:fldChar w:fldCharType="separate"/>
            </w:r>
            <w:r>
              <w:rPr>
                <w:noProof/>
                <w:webHidden/>
              </w:rPr>
              <w:t>32</w:t>
            </w:r>
            <w:r>
              <w:rPr>
                <w:noProof/>
                <w:webHidden/>
              </w:rPr>
              <w:fldChar w:fldCharType="end"/>
            </w:r>
          </w:hyperlink>
        </w:p>
        <w:p w14:paraId="3F2CD1B3" w14:textId="5F12590F" w:rsidR="008427DD" w:rsidRDefault="008427DD">
          <w:pPr>
            <w:pStyle w:val="TOC3"/>
            <w:tabs>
              <w:tab w:val="right" w:leader="dot" w:pos="8296"/>
            </w:tabs>
            <w:ind w:left="880"/>
            <w:rPr>
              <w:noProof/>
              <w:kern w:val="2"/>
              <w:sz w:val="21"/>
            </w:rPr>
          </w:pPr>
          <w:hyperlink w:anchor="_Toc75682368" w:history="1">
            <w:r w:rsidRPr="00371EF7">
              <w:rPr>
                <w:rStyle w:val="aff1"/>
                <w:noProof/>
              </w:rPr>
              <w:t xml:space="preserve">4.8.2 </w:t>
            </w:r>
            <w:r w:rsidRPr="00371EF7">
              <w:rPr>
                <w:rStyle w:val="aff1"/>
                <w:noProof/>
              </w:rPr>
              <w:t>控制层</w:t>
            </w:r>
            <w:r>
              <w:rPr>
                <w:noProof/>
                <w:webHidden/>
              </w:rPr>
              <w:tab/>
            </w:r>
            <w:r>
              <w:rPr>
                <w:noProof/>
                <w:webHidden/>
              </w:rPr>
              <w:fldChar w:fldCharType="begin"/>
            </w:r>
            <w:r>
              <w:rPr>
                <w:noProof/>
                <w:webHidden/>
              </w:rPr>
              <w:instrText xml:space="preserve"> PAGEREF _Toc75682368 \h </w:instrText>
            </w:r>
            <w:r>
              <w:rPr>
                <w:noProof/>
                <w:webHidden/>
              </w:rPr>
            </w:r>
            <w:r>
              <w:rPr>
                <w:noProof/>
                <w:webHidden/>
              </w:rPr>
              <w:fldChar w:fldCharType="separate"/>
            </w:r>
            <w:r>
              <w:rPr>
                <w:noProof/>
                <w:webHidden/>
              </w:rPr>
              <w:t>33</w:t>
            </w:r>
            <w:r>
              <w:rPr>
                <w:noProof/>
                <w:webHidden/>
              </w:rPr>
              <w:fldChar w:fldCharType="end"/>
            </w:r>
          </w:hyperlink>
        </w:p>
        <w:p w14:paraId="3575A6AE" w14:textId="1D514414" w:rsidR="008427DD" w:rsidRDefault="008427DD">
          <w:pPr>
            <w:pStyle w:val="TOC3"/>
            <w:tabs>
              <w:tab w:val="right" w:leader="dot" w:pos="8296"/>
            </w:tabs>
            <w:ind w:left="880"/>
            <w:rPr>
              <w:noProof/>
              <w:kern w:val="2"/>
              <w:sz w:val="21"/>
            </w:rPr>
          </w:pPr>
          <w:hyperlink w:anchor="_Toc75682369" w:history="1">
            <w:r w:rsidRPr="00371EF7">
              <w:rPr>
                <w:rStyle w:val="aff1"/>
                <w:noProof/>
              </w:rPr>
              <w:t xml:space="preserve">4.8.3 </w:t>
            </w:r>
            <w:r w:rsidRPr="00371EF7">
              <w:rPr>
                <w:rStyle w:val="aff1"/>
                <w:noProof/>
              </w:rPr>
              <w:t>业务逻辑层</w:t>
            </w:r>
            <w:r>
              <w:rPr>
                <w:noProof/>
                <w:webHidden/>
              </w:rPr>
              <w:tab/>
            </w:r>
            <w:r>
              <w:rPr>
                <w:noProof/>
                <w:webHidden/>
              </w:rPr>
              <w:fldChar w:fldCharType="begin"/>
            </w:r>
            <w:r>
              <w:rPr>
                <w:noProof/>
                <w:webHidden/>
              </w:rPr>
              <w:instrText xml:space="preserve"> PAGEREF _Toc75682369 \h </w:instrText>
            </w:r>
            <w:r>
              <w:rPr>
                <w:noProof/>
                <w:webHidden/>
              </w:rPr>
            </w:r>
            <w:r>
              <w:rPr>
                <w:noProof/>
                <w:webHidden/>
              </w:rPr>
              <w:fldChar w:fldCharType="separate"/>
            </w:r>
            <w:r>
              <w:rPr>
                <w:noProof/>
                <w:webHidden/>
              </w:rPr>
              <w:t>34</w:t>
            </w:r>
            <w:r>
              <w:rPr>
                <w:noProof/>
                <w:webHidden/>
              </w:rPr>
              <w:fldChar w:fldCharType="end"/>
            </w:r>
          </w:hyperlink>
        </w:p>
        <w:p w14:paraId="7D883534" w14:textId="45231439" w:rsidR="008427DD" w:rsidRDefault="008427DD">
          <w:pPr>
            <w:pStyle w:val="TOC3"/>
            <w:tabs>
              <w:tab w:val="right" w:leader="dot" w:pos="8296"/>
            </w:tabs>
            <w:ind w:left="880"/>
            <w:rPr>
              <w:noProof/>
              <w:kern w:val="2"/>
              <w:sz w:val="21"/>
            </w:rPr>
          </w:pPr>
          <w:hyperlink w:anchor="_Toc75682370" w:history="1">
            <w:r w:rsidRPr="00371EF7">
              <w:rPr>
                <w:rStyle w:val="aff1"/>
                <w:noProof/>
              </w:rPr>
              <w:t xml:space="preserve">4.8.4 </w:t>
            </w:r>
            <w:r w:rsidRPr="00371EF7">
              <w:rPr>
                <w:rStyle w:val="aff1"/>
                <w:noProof/>
              </w:rPr>
              <w:t>数据持久层</w:t>
            </w:r>
            <w:r>
              <w:rPr>
                <w:noProof/>
                <w:webHidden/>
              </w:rPr>
              <w:tab/>
            </w:r>
            <w:r>
              <w:rPr>
                <w:noProof/>
                <w:webHidden/>
              </w:rPr>
              <w:fldChar w:fldCharType="begin"/>
            </w:r>
            <w:r>
              <w:rPr>
                <w:noProof/>
                <w:webHidden/>
              </w:rPr>
              <w:instrText xml:space="preserve"> PAGEREF _Toc75682370 \h </w:instrText>
            </w:r>
            <w:r>
              <w:rPr>
                <w:noProof/>
                <w:webHidden/>
              </w:rPr>
            </w:r>
            <w:r>
              <w:rPr>
                <w:noProof/>
                <w:webHidden/>
              </w:rPr>
              <w:fldChar w:fldCharType="separate"/>
            </w:r>
            <w:r>
              <w:rPr>
                <w:noProof/>
                <w:webHidden/>
              </w:rPr>
              <w:t>34</w:t>
            </w:r>
            <w:r>
              <w:rPr>
                <w:noProof/>
                <w:webHidden/>
              </w:rPr>
              <w:fldChar w:fldCharType="end"/>
            </w:r>
          </w:hyperlink>
        </w:p>
        <w:p w14:paraId="6D6DFD7B" w14:textId="353CBBC6" w:rsidR="008427DD" w:rsidRDefault="008427DD">
          <w:pPr>
            <w:pStyle w:val="TOC3"/>
            <w:tabs>
              <w:tab w:val="right" w:leader="dot" w:pos="8296"/>
            </w:tabs>
            <w:ind w:left="880"/>
            <w:rPr>
              <w:noProof/>
              <w:kern w:val="2"/>
              <w:sz w:val="21"/>
            </w:rPr>
          </w:pPr>
          <w:hyperlink w:anchor="_Toc75682371" w:history="1">
            <w:r w:rsidRPr="00371EF7">
              <w:rPr>
                <w:rStyle w:val="aff1"/>
                <w:noProof/>
              </w:rPr>
              <w:t xml:space="preserve">4.8.5 </w:t>
            </w:r>
            <w:r w:rsidRPr="00371EF7">
              <w:rPr>
                <w:rStyle w:val="aff1"/>
                <w:noProof/>
              </w:rPr>
              <w:t>域模型层</w:t>
            </w:r>
            <w:r>
              <w:rPr>
                <w:noProof/>
                <w:webHidden/>
              </w:rPr>
              <w:tab/>
            </w:r>
            <w:r>
              <w:rPr>
                <w:noProof/>
                <w:webHidden/>
              </w:rPr>
              <w:fldChar w:fldCharType="begin"/>
            </w:r>
            <w:r>
              <w:rPr>
                <w:noProof/>
                <w:webHidden/>
              </w:rPr>
              <w:instrText xml:space="preserve"> PAGEREF _Toc75682371 \h </w:instrText>
            </w:r>
            <w:r>
              <w:rPr>
                <w:noProof/>
                <w:webHidden/>
              </w:rPr>
            </w:r>
            <w:r>
              <w:rPr>
                <w:noProof/>
                <w:webHidden/>
              </w:rPr>
              <w:fldChar w:fldCharType="separate"/>
            </w:r>
            <w:r>
              <w:rPr>
                <w:noProof/>
                <w:webHidden/>
              </w:rPr>
              <w:t>34</w:t>
            </w:r>
            <w:r>
              <w:rPr>
                <w:noProof/>
                <w:webHidden/>
              </w:rPr>
              <w:fldChar w:fldCharType="end"/>
            </w:r>
          </w:hyperlink>
        </w:p>
        <w:p w14:paraId="2FA23F9C" w14:textId="522E7C94" w:rsidR="008427DD" w:rsidRDefault="008427DD">
          <w:pPr>
            <w:pStyle w:val="TOC2"/>
            <w:tabs>
              <w:tab w:val="right" w:leader="dot" w:pos="8296"/>
            </w:tabs>
            <w:ind w:left="440"/>
            <w:rPr>
              <w:noProof/>
              <w:kern w:val="2"/>
              <w:sz w:val="21"/>
            </w:rPr>
          </w:pPr>
          <w:hyperlink w:anchor="_Toc75682372" w:history="1">
            <w:r w:rsidRPr="00371EF7">
              <w:rPr>
                <w:rStyle w:val="aff1"/>
                <w:noProof/>
              </w:rPr>
              <w:t>4.9</w:t>
            </w:r>
            <w:r w:rsidRPr="00371EF7">
              <w:rPr>
                <w:rStyle w:val="aff1"/>
                <w:noProof/>
              </w:rPr>
              <w:t>、作业范例学习和点评模块</w:t>
            </w:r>
            <w:r>
              <w:rPr>
                <w:noProof/>
                <w:webHidden/>
              </w:rPr>
              <w:tab/>
            </w:r>
            <w:r>
              <w:rPr>
                <w:noProof/>
                <w:webHidden/>
              </w:rPr>
              <w:fldChar w:fldCharType="begin"/>
            </w:r>
            <w:r>
              <w:rPr>
                <w:noProof/>
                <w:webHidden/>
              </w:rPr>
              <w:instrText xml:space="preserve"> PAGEREF _Toc75682372 \h </w:instrText>
            </w:r>
            <w:r>
              <w:rPr>
                <w:noProof/>
                <w:webHidden/>
              </w:rPr>
            </w:r>
            <w:r>
              <w:rPr>
                <w:noProof/>
                <w:webHidden/>
              </w:rPr>
              <w:fldChar w:fldCharType="separate"/>
            </w:r>
            <w:r>
              <w:rPr>
                <w:noProof/>
                <w:webHidden/>
              </w:rPr>
              <w:t>35</w:t>
            </w:r>
            <w:r>
              <w:rPr>
                <w:noProof/>
                <w:webHidden/>
              </w:rPr>
              <w:fldChar w:fldCharType="end"/>
            </w:r>
          </w:hyperlink>
        </w:p>
        <w:p w14:paraId="7E6F1B1C" w14:textId="004F0A3A" w:rsidR="008427DD" w:rsidRDefault="008427DD">
          <w:pPr>
            <w:pStyle w:val="TOC3"/>
            <w:tabs>
              <w:tab w:val="right" w:leader="dot" w:pos="8296"/>
            </w:tabs>
            <w:ind w:left="880"/>
            <w:rPr>
              <w:noProof/>
              <w:kern w:val="2"/>
              <w:sz w:val="21"/>
            </w:rPr>
          </w:pPr>
          <w:hyperlink w:anchor="_Toc75682373" w:history="1">
            <w:r w:rsidRPr="00371EF7">
              <w:rPr>
                <w:rStyle w:val="aff1"/>
                <w:noProof/>
              </w:rPr>
              <w:t xml:space="preserve">4.9.1 </w:t>
            </w:r>
            <w:r w:rsidRPr="00371EF7">
              <w:rPr>
                <w:rStyle w:val="aff1"/>
                <w:noProof/>
              </w:rPr>
              <w:t>表现层</w:t>
            </w:r>
            <w:r>
              <w:rPr>
                <w:noProof/>
                <w:webHidden/>
              </w:rPr>
              <w:tab/>
            </w:r>
            <w:r>
              <w:rPr>
                <w:noProof/>
                <w:webHidden/>
              </w:rPr>
              <w:fldChar w:fldCharType="begin"/>
            </w:r>
            <w:r>
              <w:rPr>
                <w:noProof/>
                <w:webHidden/>
              </w:rPr>
              <w:instrText xml:space="preserve"> PAGEREF _Toc75682373 \h </w:instrText>
            </w:r>
            <w:r>
              <w:rPr>
                <w:noProof/>
                <w:webHidden/>
              </w:rPr>
            </w:r>
            <w:r>
              <w:rPr>
                <w:noProof/>
                <w:webHidden/>
              </w:rPr>
              <w:fldChar w:fldCharType="separate"/>
            </w:r>
            <w:r>
              <w:rPr>
                <w:noProof/>
                <w:webHidden/>
              </w:rPr>
              <w:t>35</w:t>
            </w:r>
            <w:r>
              <w:rPr>
                <w:noProof/>
                <w:webHidden/>
              </w:rPr>
              <w:fldChar w:fldCharType="end"/>
            </w:r>
          </w:hyperlink>
        </w:p>
        <w:p w14:paraId="07700067" w14:textId="5F1BBFBC" w:rsidR="008427DD" w:rsidRDefault="008427DD">
          <w:pPr>
            <w:pStyle w:val="TOC3"/>
            <w:tabs>
              <w:tab w:val="right" w:leader="dot" w:pos="8296"/>
            </w:tabs>
            <w:ind w:left="880"/>
            <w:rPr>
              <w:noProof/>
              <w:kern w:val="2"/>
              <w:sz w:val="21"/>
            </w:rPr>
          </w:pPr>
          <w:hyperlink w:anchor="_Toc75682374" w:history="1">
            <w:r w:rsidRPr="00371EF7">
              <w:rPr>
                <w:rStyle w:val="aff1"/>
                <w:noProof/>
              </w:rPr>
              <w:t xml:space="preserve">4.9.2 </w:t>
            </w:r>
            <w:r w:rsidRPr="00371EF7">
              <w:rPr>
                <w:rStyle w:val="aff1"/>
                <w:noProof/>
              </w:rPr>
              <w:t>控制层</w:t>
            </w:r>
            <w:r>
              <w:rPr>
                <w:noProof/>
                <w:webHidden/>
              </w:rPr>
              <w:tab/>
            </w:r>
            <w:r>
              <w:rPr>
                <w:noProof/>
                <w:webHidden/>
              </w:rPr>
              <w:fldChar w:fldCharType="begin"/>
            </w:r>
            <w:r>
              <w:rPr>
                <w:noProof/>
                <w:webHidden/>
              </w:rPr>
              <w:instrText xml:space="preserve"> PAGEREF _Toc75682374 \h </w:instrText>
            </w:r>
            <w:r>
              <w:rPr>
                <w:noProof/>
                <w:webHidden/>
              </w:rPr>
            </w:r>
            <w:r>
              <w:rPr>
                <w:noProof/>
                <w:webHidden/>
              </w:rPr>
              <w:fldChar w:fldCharType="separate"/>
            </w:r>
            <w:r>
              <w:rPr>
                <w:noProof/>
                <w:webHidden/>
              </w:rPr>
              <w:t>36</w:t>
            </w:r>
            <w:r>
              <w:rPr>
                <w:noProof/>
                <w:webHidden/>
              </w:rPr>
              <w:fldChar w:fldCharType="end"/>
            </w:r>
          </w:hyperlink>
        </w:p>
        <w:p w14:paraId="6ECC3360" w14:textId="7769E086" w:rsidR="008427DD" w:rsidRDefault="008427DD">
          <w:pPr>
            <w:pStyle w:val="TOC3"/>
            <w:tabs>
              <w:tab w:val="right" w:leader="dot" w:pos="8296"/>
            </w:tabs>
            <w:ind w:left="880"/>
            <w:rPr>
              <w:noProof/>
              <w:kern w:val="2"/>
              <w:sz w:val="21"/>
            </w:rPr>
          </w:pPr>
          <w:hyperlink w:anchor="_Toc75682375" w:history="1">
            <w:r w:rsidRPr="00371EF7">
              <w:rPr>
                <w:rStyle w:val="aff1"/>
                <w:noProof/>
              </w:rPr>
              <w:t xml:space="preserve">4.9.3 </w:t>
            </w:r>
            <w:r w:rsidRPr="00371EF7">
              <w:rPr>
                <w:rStyle w:val="aff1"/>
                <w:noProof/>
              </w:rPr>
              <w:t>业务逻辑层</w:t>
            </w:r>
            <w:r>
              <w:rPr>
                <w:noProof/>
                <w:webHidden/>
              </w:rPr>
              <w:tab/>
            </w:r>
            <w:r>
              <w:rPr>
                <w:noProof/>
                <w:webHidden/>
              </w:rPr>
              <w:fldChar w:fldCharType="begin"/>
            </w:r>
            <w:r>
              <w:rPr>
                <w:noProof/>
                <w:webHidden/>
              </w:rPr>
              <w:instrText xml:space="preserve"> PAGEREF _Toc75682375 \h </w:instrText>
            </w:r>
            <w:r>
              <w:rPr>
                <w:noProof/>
                <w:webHidden/>
              </w:rPr>
            </w:r>
            <w:r>
              <w:rPr>
                <w:noProof/>
                <w:webHidden/>
              </w:rPr>
              <w:fldChar w:fldCharType="separate"/>
            </w:r>
            <w:r>
              <w:rPr>
                <w:noProof/>
                <w:webHidden/>
              </w:rPr>
              <w:t>37</w:t>
            </w:r>
            <w:r>
              <w:rPr>
                <w:noProof/>
                <w:webHidden/>
              </w:rPr>
              <w:fldChar w:fldCharType="end"/>
            </w:r>
          </w:hyperlink>
        </w:p>
        <w:p w14:paraId="2ADBE06A" w14:textId="00AE3142" w:rsidR="008427DD" w:rsidRDefault="008427DD">
          <w:pPr>
            <w:pStyle w:val="TOC3"/>
            <w:tabs>
              <w:tab w:val="right" w:leader="dot" w:pos="8296"/>
            </w:tabs>
            <w:ind w:left="880"/>
            <w:rPr>
              <w:noProof/>
              <w:kern w:val="2"/>
              <w:sz w:val="21"/>
            </w:rPr>
          </w:pPr>
          <w:hyperlink w:anchor="_Toc75682376" w:history="1">
            <w:r w:rsidRPr="00371EF7">
              <w:rPr>
                <w:rStyle w:val="aff1"/>
                <w:noProof/>
              </w:rPr>
              <w:t xml:space="preserve">4.9.4 </w:t>
            </w:r>
            <w:r w:rsidRPr="00371EF7">
              <w:rPr>
                <w:rStyle w:val="aff1"/>
                <w:noProof/>
              </w:rPr>
              <w:t>数据持久层</w:t>
            </w:r>
            <w:r>
              <w:rPr>
                <w:noProof/>
                <w:webHidden/>
              </w:rPr>
              <w:tab/>
            </w:r>
            <w:r>
              <w:rPr>
                <w:noProof/>
                <w:webHidden/>
              </w:rPr>
              <w:fldChar w:fldCharType="begin"/>
            </w:r>
            <w:r>
              <w:rPr>
                <w:noProof/>
                <w:webHidden/>
              </w:rPr>
              <w:instrText xml:space="preserve"> PAGEREF _Toc75682376 \h </w:instrText>
            </w:r>
            <w:r>
              <w:rPr>
                <w:noProof/>
                <w:webHidden/>
              </w:rPr>
            </w:r>
            <w:r>
              <w:rPr>
                <w:noProof/>
                <w:webHidden/>
              </w:rPr>
              <w:fldChar w:fldCharType="separate"/>
            </w:r>
            <w:r>
              <w:rPr>
                <w:noProof/>
                <w:webHidden/>
              </w:rPr>
              <w:t>37</w:t>
            </w:r>
            <w:r>
              <w:rPr>
                <w:noProof/>
                <w:webHidden/>
              </w:rPr>
              <w:fldChar w:fldCharType="end"/>
            </w:r>
          </w:hyperlink>
        </w:p>
        <w:p w14:paraId="503D03C5" w14:textId="2AFE5B1A" w:rsidR="008427DD" w:rsidRDefault="008427DD">
          <w:pPr>
            <w:pStyle w:val="TOC3"/>
            <w:tabs>
              <w:tab w:val="right" w:leader="dot" w:pos="8296"/>
            </w:tabs>
            <w:ind w:left="880"/>
            <w:rPr>
              <w:noProof/>
              <w:kern w:val="2"/>
              <w:sz w:val="21"/>
            </w:rPr>
          </w:pPr>
          <w:hyperlink w:anchor="_Toc75682377" w:history="1">
            <w:r w:rsidRPr="00371EF7">
              <w:rPr>
                <w:rStyle w:val="aff1"/>
                <w:noProof/>
              </w:rPr>
              <w:t xml:space="preserve">4.9.5 </w:t>
            </w:r>
            <w:r w:rsidRPr="00371EF7">
              <w:rPr>
                <w:rStyle w:val="aff1"/>
                <w:noProof/>
              </w:rPr>
              <w:t>域模型层</w:t>
            </w:r>
            <w:r>
              <w:rPr>
                <w:noProof/>
                <w:webHidden/>
              </w:rPr>
              <w:tab/>
            </w:r>
            <w:r>
              <w:rPr>
                <w:noProof/>
                <w:webHidden/>
              </w:rPr>
              <w:fldChar w:fldCharType="begin"/>
            </w:r>
            <w:r>
              <w:rPr>
                <w:noProof/>
                <w:webHidden/>
              </w:rPr>
              <w:instrText xml:space="preserve"> PAGEREF _Toc75682377 \h </w:instrText>
            </w:r>
            <w:r>
              <w:rPr>
                <w:noProof/>
                <w:webHidden/>
              </w:rPr>
            </w:r>
            <w:r>
              <w:rPr>
                <w:noProof/>
                <w:webHidden/>
              </w:rPr>
              <w:fldChar w:fldCharType="separate"/>
            </w:r>
            <w:r>
              <w:rPr>
                <w:noProof/>
                <w:webHidden/>
              </w:rPr>
              <w:t>38</w:t>
            </w:r>
            <w:r>
              <w:rPr>
                <w:noProof/>
                <w:webHidden/>
              </w:rPr>
              <w:fldChar w:fldCharType="end"/>
            </w:r>
          </w:hyperlink>
        </w:p>
        <w:p w14:paraId="0B35E357" w14:textId="4FC67E6C" w:rsidR="002E6322" w:rsidRDefault="002E6322">
          <w:r>
            <w:rPr>
              <w:b/>
              <w:bCs/>
              <w:lang w:val="zh-CN"/>
            </w:rPr>
            <w:fldChar w:fldCharType="end"/>
          </w:r>
        </w:p>
      </w:sdtContent>
    </w:sdt>
    <w:p w14:paraId="6A3AC5EA" w14:textId="77777777" w:rsidR="00E66209" w:rsidRDefault="00DE2778">
      <w:pPr>
        <w:pStyle w:val="12"/>
        <w:tabs>
          <w:tab w:val="left" w:pos="6165"/>
        </w:tabs>
        <w:spacing w:after="240" w:line="360" w:lineRule="auto"/>
        <w:rPr>
          <w:rFonts w:ascii="Times New Roman" w:eastAsia="黑体" w:hAnsi="Times New Roman"/>
          <w:color w:val="auto"/>
          <w:sz w:val="44"/>
          <w:szCs w:val="44"/>
        </w:rPr>
      </w:pPr>
      <w:bookmarkStart w:id="1" w:name="_Toc75682311"/>
      <w:r>
        <w:rPr>
          <w:rFonts w:ascii="Times New Roman" w:eastAsia="黑体" w:hAnsi="Times New Roman"/>
          <w:color w:val="auto"/>
          <w:sz w:val="44"/>
          <w:szCs w:val="44"/>
        </w:rPr>
        <w:lastRenderedPageBreak/>
        <w:t>1</w:t>
      </w:r>
      <w:r>
        <w:rPr>
          <w:rFonts w:ascii="Times New Roman" w:eastAsia="黑体" w:hAnsi="Times New Roman"/>
          <w:color w:val="auto"/>
          <w:sz w:val="44"/>
          <w:szCs w:val="44"/>
        </w:rPr>
        <w:t>．导言</w:t>
      </w:r>
      <w:bookmarkEnd w:id="0"/>
      <w:bookmarkEnd w:id="1"/>
      <w:r>
        <w:rPr>
          <w:rFonts w:ascii="Times New Roman" w:eastAsia="黑体" w:hAnsi="Times New Roman"/>
          <w:color w:val="auto"/>
          <w:sz w:val="44"/>
          <w:szCs w:val="44"/>
        </w:rPr>
        <w:tab/>
      </w:r>
    </w:p>
    <w:p w14:paraId="6BC78B6E" w14:textId="77777777" w:rsidR="00E66209" w:rsidRDefault="00DE2778">
      <w:pPr>
        <w:pStyle w:val="2"/>
        <w:spacing w:after="240" w:line="360" w:lineRule="auto"/>
        <w:rPr>
          <w:rFonts w:ascii="Times New Roman" w:eastAsia="黑体" w:hAnsi="Times New Roman"/>
          <w:color w:val="auto"/>
          <w:sz w:val="30"/>
          <w:szCs w:val="30"/>
        </w:rPr>
      </w:pPr>
      <w:bookmarkStart w:id="2" w:name="_Toc439478941"/>
      <w:bookmarkStart w:id="3" w:name="_Toc440351860"/>
      <w:bookmarkStart w:id="4" w:name="_Toc439486668"/>
      <w:bookmarkStart w:id="5" w:name="_Toc440348420"/>
      <w:bookmarkStart w:id="6" w:name="_Toc439216690"/>
      <w:bookmarkStart w:id="7" w:name="_Toc439486572"/>
      <w:bookmarkStart w:id="8" w:name="_Toc440348448"/>
      <w:bookmarkStart w:id="9" w:name="_Toc439486445"/>
      <w:bookmarkStart w:id="10" w:name="_Toc439479125"/>
      <w:bookmarkStart w:id="11" w:name="_Toc440343812"/>
      <w:bookmarkStart w:id="12" w:name="_Toc440343824"/>
      <w:bookmarkStart w:id="13" w:name="_Toc435515184"/>
      <w:bookmarkStart w:id="14" w:name="_Toc435871190"/>
      <w:bookmarkStart w:id="15" w:name="_Toc440351844"/>
      <w:bookmarkStart w:id="16" w:name="_Toc439486266"/>
      <w:bookmarkStart w:id="17" w:name="_Toc459082583"/>
      <w:bookmarkStart w:id="18" w:name="_Toc439479245"/>
      <w:bookmarkStart w:id="19" w:name="_Toc435931855"/>
      <w:bookmarkStart w:id="20" w:name="_Toc435555001"/>
      <w:bookmarkStart w:id="21" w:name="_Toc445715206"/>
      <w:bookmarkStart w:id="22" w:name="_Toc440343883"/>
      <w:bookmarkStart w:id="23" w:name="_Toc439478830"/>
      <w:bookmarkStart w:id="24" w:name="_Toc439486685"/>
      <w:bookmarkStart w:id="25" w:name="_Toc439479044"/>
      <w:bookmarkStart w:id="26" w:name="_Toc439486469"/>
      <w:bookmarkStart w:id="27" w:name="_Toc75682312"/>
      <w:r>
        <w:rPr>
          <w:rFonts w:ascii="Times New Roman" w:eastAsia="黑体" w:hAnsi="Times New Roman"/>
          <w:color w:val="auto"/>
          <w:sz w:val="30"/>
          <w:szCs w:val="30"/>
        </w:rPr>
        <w:t>1.1</w:t>
      </w:r>
      <w:r>
        <w:rPr>
          <w:rFonts w:ascii="Times New Roman" w:eastAsia="黑体" w:hAnsi="Times New Roman" w:hint="eastAsia"/>
          <w:color w:val="auto"/>
          <w:sz w:val="30"/>
          <w:szCs w:val="30"/>
        </w:rPr>
        <w:t xml:space="preserve"> </w:t>
      </w:r>
      <w:r>
        <w:rPr>
          <w:rFonts w:ascii="Times New Roman" w:eastAsia="黑体" w:hAnsi="Times New Roman"/>
          <w:color w:val="auto"/>
          <w:sz w:val="30"/>
          <w:szCs w:val="30"/>
        </w:rPr>
        <w:t>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613CEA9A" w14:textId="77777777" w:rsidR="00E66209" w:rsidRDefault="00DE2778">
      <w:pPr>
        <w:spacing w:line="360" w:lineRule="auto"/>
        <w:ind w:firstLine="420"/>
        <w:rPr>
          <w:rFonts w:ascii="Times New Roman" w:hAnsi="Times New Roman" w:cs="Times New Roman"/>
          <w:sz w:val="24"/>
          <w:lang w:bidi="en-US"/>
        </w:rPr>
      </w:pPr>
      <w:r>
        <w:rPr>
          <w:rFonts w:ascii="Times New Roman" w:hAnsi="Times New Roman" w:cs="Times New Roman"/>
          <w:sz w:val="24"/>
          <w:szCs w:val="24"/>
        </w:rPr>
        <w:t>该文档是对</w:t>
      </w:r>
      <w:r>
        <w:rPr>
          <w:rFonts w:ascii="Times New Roman" w:hAnsi="Times New Roman" w:cs="Times New Roman" w:hint="eastAsia"/>
          <w:sz w:val="24"/>
          <w:szCs w:val="24"/>
        </w:rPr>
        <w:t>作业管理系统概要设计进行的</w:t>
      </w:r>
      <w:r>
        <w:rPr>
          <w:rFonts w:ascii="Times New Roman" w:hAnsi="Times New Roman" w:cs="Times New Roman"/>
          <w:sz w:val="24"/>
          <w:szCs w:val="24"/>
        </w:rPr>
        <w:t>详细说明，</w:t>
      </w:r>
      <w:r>
        <w:rPr>
          <w:rFonts w:ascii="Times New Roman" w:hAnsi="Times New Roman" w:cs="Times New Roman" w:hint="eastAsia"/>
          <w:sz w:val="24"/>
          <w:szCs w:val="24"/>
        </w:rPr>
        <w:t>是为了指导和规范作业管理系统开发而制定的详细</w:t>
      </w:r>
      <w:r>
        <w:rPr>
          <w:rFonts w:ascii="Times New Roman" w:hAnsi="Times New Roman" w:cs="Times New Roman"/>
          <w:sz w:val="24"/>
          <w:szCs w:val="24"/>
        </w:rPr>
        <w:t>开发</w:t>
      </w:r>
      <w:r>
        <w:rPr>
          <w:rFonts w:ascii="Times New Roman" w:hAnsi="Times New Roman" w:cs="Times New Roman" w:hint="eastAsia"/>
          <w:sz w:val="24"/>
          <w:szCs w:val="24"/>
        </w:rPr>
        <w:t>设计文档</w:t>
      </w:r>
      <w:r>
        <w:rPr>
          <w:rFonts w:ascii="微软雅黑" w:eastAsia="微软雅黑" w:hAnsi="微软雅黑" w:cs="微软雅黑"/>
          <w:color w:val="666666"/>
          <w:sz w:val="15"/>
          <w:szCs w:val="15"/>
        </w:rPr>
        <w:t>,</w:t>
      </w:r>
      <w:r>
        <w:rPr>
          <w:rFonts w:ascii="Times New Roman" w:hAnsi="Times New Roman" w:cs="Times New Roman"/>
          <w:sz w:val="24"/>
          <w:szCs w:val="24"/>
        </w:rPr>
        <w:t>作业是一个强有力的手段</w:t>
      </w:r>
      <w:r>
        <w:rPr>
          <w:rFonts w:ascii="Times New Roman" w:hAnsi="Times New Roman" w:cs="Times New Roman"/>
          <w:sz w:val="24"/>
          <w:szCs w:val="24"/>
        </w:rPr>
        <w:t>.</w:t>
      </w:r>
      <w:r>
        <w:rPr>
          <w:rFonts w:ascii="Times New Roman" w:hAnsi="Times New Roman" w:cs="Times New Roman"/>
          <w:sz w:val="24"/>
          <w:szCs w:val="24"/>
        </w:rPr>
        <w:t>对于计算机类课程的作业提交及管理相对于传统课目而言</w:t>
      </w:r>
      <w:r>
        <w:rPr>
          <w:rFonts w:ascii="Times New Roman" w:hAnsi="Times New Roman" w:cs="Times New Roman"/>
          <w:sz w:val="24"/>
          <w:szCs w:val="24"/>
        </w:rPr>
        <w:t>,</w:t>
      </w:r>
      <w:r>
        <w:rPr>
          <w:rFonts w:ascii="Times New Roman" w:hAnsi="Times New Roman" w:cs="Times New Roman"/>
          <w:sz w:val="24"/>
          <w:szCs w:val="24"/>
        </w:rPr>
        <w:t>有它的特殊性</w:t>
      </w:r>
      <w:r>
        <w:rPr>
          <w:rFonts w:ascii="Times New Roman" w:hAnsi="Times New Roman" w:cs="Times New Roman"/>
          <w:sz w:val="24"/>
          <w:szCs w:val="24"/>
        </w:rPr>
        <w:t>.</w:t>
      </w:r>
      <w:r>
        <w:rPr>
          <w:rFonts w:ascii="Times New Roman" w:hAnsi="Times New Roman" w:cs="Times New Roman"/>
          <w:sz w:val="24"/>
          <w:szCs w:val="24"/>
        </w:rPr>
        <w:t>传统的作业提交方式应用于计算机类课程作业的提交有着很多的弊病</w:t>
      </w:r>
      <w:r>
        <w:rPr>
          <w:rFonts w:ascii="Times New Roman" w:hAnsi="Times New Roman" w:cs="Times New Roman"/>
          <w:sz w:val="24"/>
          <w:szCs w:val="24"/>
        </w:rPr>
        <w:t>,</w:t>
      </w:r>
      <w:r>
        <w:rPr>
          <w:rFonts w:ascii="Times New Roman" w:hAnsi="Times New Roman" w:cs="Times New Roman"/>
          <w:sz w:val="24"/>
          <w:szCs w:val="24"/>
        </w:rPr>
        <w:t>因而建立一套方便</w:t>
      </w:r>
      <w:r>
        <w:rPr>
          <w:rFonts w:ascii="Times New Roman" w:hAnsi="Times New Roman" w:cs="Times New Roman"/>
          <w:sz w:val="24"/>
          <w:szCs w:val="24"/>
        </w:rPr>
        <w:t>,</w:t>
      </w:r>
      <w:r>
        <w:rPr>
          <w:rFonts w:ascii="Times New Roman" w:hAnsi="Times New Roman" w:cs="Times New Roman"/>
          <w:sz w:val="24"/>
          <w:szCs w:val="24"/>
        </w:rPr>
        <w:t>快捷</w:t>
      </w:r>
      <w:r>
        <w:rPr>
          <w:rFonts w:ascii="Times New Roman" w:hAnsi="Times New Roman" w:cs="Times New Roman"/>
          <w:sz w:val="24"/>
          <w:szCs w:val="24"/>
        </w:rPr>
        <w:t>,</w:t>
      </w:r>
      <w:r>
        <w:rPr>
          <w:rFonts w:ascii="Times New Roman" w:hAnsi="Times New Roman" w:cs="Times New Roman"/>
          <w:sz w:val="24"/>
          <w:szCs w:val="24"/>
        </w:rPr>
        <w:t>适用</w:t>
      </w:r>
      <w:r>
        <w:rPr>
          <w:rFonts w:ascii="Times New Roman" w:hAnsi="Times New Roman" w:cs="Times New Roman"/>
          <w:sz w:val="24"/>
          <w:szCs w:val="24"/>
        </w:rPr>
        <w:t>,</w:t>
      </w:r>
      <w:r>
        <w:rPr>
          <w:rFonts w:ascii="Times New Roman" w:hAnsi="Times New Roman" w:cs="Times New Roman"/>
          <w:sz w:val="24"/>
          <w:szCs w:val="24"/>
        </w:rPr>
        <w:t>安全可靠</w:t>
      </w:r>
      <w:r>
        <w:rPr>
          <w:rFonts w:ascii="Times New Roman" w:hAnsi="Times New Roman" w:cs="Times New Roman"/>
          <w:sz w:val="24"/>
          <w:szCs w:val="24"/>
        </w:rPr>
        <w:t>,</w:t>
      </w:r>
      <w:r>
        <w:rPr>
          <w:rFonts w:ascii="Times New Roman" w:hAnsi="Times New Roman" w:cs="Times New Roman"/>
          <w:sz w:val="24"/>
          <w:szCs w:val="24"/>
        </w:rPr>
        <w:t>基与网络的作业管理系统就显得十分的必要</w:t>
      </w:r>
      <w:r>
        <w:rPr>
          <w:rFonts w:ascii="Times New Roman" w:hAnsi="Times New Roman" w:cs="Times New Roman" w:hint="eastAsia"/>
          <w:sz w:val="24"/>
          <w:szCs w:val="24"/>
        </w:rPr>
        <w:t>。</w:t>
      </w:r>
    </w:p>
    <w:p w14:paraId="790108A8" w14:textId="77777777" w:rsidR="00E66209" w:rsidRDefault="00DE2778">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本文档的预期读者包括：</w:t>
      </w:r>
    </w:p>
    <w:p w14:paraId="37B618C2" w14:textId="77777777" w:rsidR="00E66209" w:rsidRDefault="00DE2778">
      <w:pPr>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p>
    <w:p w14:paraId="5FE08A8A" w14:textId="77777777" w:rsidR="00E66209" w:rsidRDefault="00DE2778">
      <w:pPr>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14:paraId="442FB596" w14:textId="77777777" w:rsidR="00E66209" w:rsidRDefault="00DE2778">
      <w:pPr>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14:paraId="75561315" w14:textId="77777777" w:rsidR="00E66209" w:rsidRDefault="00DE2778">
      <w:pPr>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14:paraId="0226F36F" w14:textId="77777777" w:rsidR="00E66209" w:rsidRDefault="00DE2778">
      <w:pPr>
        <w:pStyle w:val="2"/>
        <w:spacing w:after="240" w:line="360" w:lineRule="auto"/>
        <w:rPr>
          <w:rFonts w:ascii="Times New Roman" w:eastAsia="黑体" w:hAnsi="Times New Roman"/>
          <w:color w:val="auto"/>
          <w:sz w:val="30"/>
          <w:szCs w:val="30"/>
        </w:rPr>
      </w:pPr>
      <w:bookmarkStart w:id="28" w:name="_Toc435555002"/>
      <w:bookmarkStart w:id="29" w:name="_Toc75682313"/>
      <w:r>
        <w:rPr>
          <w:rFonts w:ascii="Times New Roman" w:eastAsia="黑体" w:hAnsi="Times New Roman"/>
          <w:color w:val="auto"/>
          <w:sz w:val="30"/>
          <w:szCs w:val="30"/>
        </w:rPr>
        <w:t xml:space="preserve">1.2 </w:t>
      </w:r>
      <w:r>
        <w:rPr>
          <w:rFonts w:ascii="Times New Roman" w:eastAsia="黑体" w:hAnsi="Times New Roman"/>
          <w:color w:val="auto"/>
          <w:sz w:val="30"/>
          <w:szCs w:val="30"/>
        </w:rPr>
        <w:t>范围</w:t>
      </w:r>
      <w:bookmarkEnd w:id="28"/>
      <w:bookmarkEnd w:id="29"/>
    </w:p>
    <w:p w14:paraId="2B55A4E5" w14:textId="77777777" w:rsidR="00E66209" w:rsidRDefault="00DE2778">
      <w:pPr>
        <w:pStyle w:val="a0"/>
        <w:numPr>
          <w:ilvl w:val="0"/>
          <w:numId w:val="0"/>
        </w:numPr>
        <w:ind w:leftChars="100" w:left="220" w:firstLineChars="200" w:firstLine="480"/>
        <w:rPr>
          <w:rFonts w:ascii="Times New Roman" w:hAnsi="Times New Roman" w:cs="Times New Roman"/>
        </w:rPr>
      </w:pPr>
      <w:bookmarkStart w:id="30" w:name="_Toc435555003"/>
      <w:r>
        <w:rPr>
          <w:rFonts w:ascii="Times New Roman" w:hAnsi="Times New Roman" w:cs="Times New Roman" w:hint="eastAsia"/>
        </w:rPr>
        <w:t>该文档内容涵盖作业管理系统的所有功能模块的详细设计描述，包括以下几个模块：</w:t>
      </w:r>
    </w:p>
    <w:p w14:paraId="0FA3A82F" w14:textId="77777777" w:rsidR="00E66209" w:rsidRDefault="00DE2778">
      <w:pPr>
        <w:pStyle w:val="a0"/>
        <w:numPr>
          <w:ilvl w:val="0"/>
          <w:numId w:val="0"/>
        </w:numPr>
        <w:ind w:leftChars="100" w:left="220" w:firstLineChars="200" w:firstLine="480"/>
      </w:pPr>
      <w:r>
        <w:rPr>
          <w:rFonts w:hint="eastAsia"/>
        </w:rPr>
        <w:t>1</w:t>
      </w:r>
      <w:r>
        <w:t>.</w:t>
      </w:r>
      <w:r>
        <w:rPr>
          <w:rFonts w:hint="eastAsia"/>
        </w:rPr>
        <w:t>题库管理</w:t>
      </w:r>
    </w:p>
    <w:p w14:paraId="1477C607" w14:textId="77777777" w:rsidR="00E66209" w:rsidRDefault="00DE2778">
      <w:pPr>
        <w:pStyle w:val="a0"/>
        <w:numPr>
          <w:ilvl w:val="0"/>
          <w:numId w:val="0"/>
        </w:numPr>
        <w:ind w:left="720"/>
      </w:pPr>
      <w:r>
        <w:t>2.</w:t>
      </w:r>
      <w:r>
        <w:rPr>
          <w:rFonts w:hint="eastAsia"/>
        </w:rPr>
        <w:t>作业布置</w:t>
      </w:r>
    </w:p>
    <w:p w14:paraId="51F4C1CD" w14:textId="77777777" w:rsidR="00E66209" w:rsidRDefault="00DE2778">
      <w:pPr>
        <w:pStyle w:val="a0"/>
        <w:numPr>
          <w:ilvl w:val="0"/>
          <w:numId w:val="0"/>
        </w:numPr>
        <w:ind w:leftChars="327" w:left="1079" w:hangingChars="150" w:hanging="360"/>
      </w:pPr>
      <w:r>
        <w:t>3.</w:t>
      </w:r>
      <w:r>
        <w:rPr>
          <w:rFonts w:hint="eastAsia"/>
        </w:rPr>
        <w:t>作业提交</w:t>
      </w:r>
    </w:p>
    <w:p w14:paraId="35BBA559" w14:textId="77777777" w:rsidR="00E66209" w:rsidRDefault="00DE2778">
      <w:pPr>
        <w:pStyle w:val="a0"/>
        <w:numPr>
          <w:ilvl w:val="0"/>
          <w:numId w:val="0"/>
        </w:numPr>
        <w:ind w:leftChars="100" w:left="220" w:firstLineChars="200" w:firstLine="480"/>
      </w:pPr>
      <w:r>
        <w:rPr>
          <w:rFonts w:hint="eastAsia"/>
        </w:rPr>
        <w:t>4</w:t>
      </w:r>
      <w:r>
        <w:t>.</w:t>
      </w:r>
      <w:r>
        <w:rPr>
          <w:rFonts w:hint="eastAsia"/>
        </w:rPr>
        <w:t>作业批改</w:t>
      </w:r>
    </w:p>
    <w:p w14:paraId="7AC312EE" w14:textId="77777777" w:rsidR="00E66209" w:rsidRDefault="00DE2778">
      <w:pPr>
        <w:pStyle w:val="a0"/>
        <w:numPr>
          <w:ilvl w:val="0"/>
          <w:numId w:val="0"/>
        </w:numPr>
        <w:ind w:leftChars="100" w:left="220" w:firstLineChars="200" w:firstLine="480"/>
      </w:pPr>
      <w:r>
        <w:t>5.</w:t>
      </w:r>
      <w:r>
        <w:rPr>
          <w:rFonts w:hint="eastAsia"/>
        </w:rPr>
        <w:t>分数统计</w:t>
      </w:r>
    </w:p>
    <w:p w14:paraId="28BA3F3B" w14:textId="77777777" w:rsidR="00E66209" w:rsidRDefault="00DE2778">
      <w:pPr>
        <w:pStyle w:val="a0"/>
        <w:numPr>
          <w:ilvl w:val="0"/>
          <w:numId w:val="0"/>
        </w:numPr>
        <w:ind w:leftChars="100" w:left="220" w:firstLineChars="200" w:firstLine="480"/>
      </w:pPr>
      <w:r>
        <w:rPr>
          <w:rFonts w:hint="eastAsia"/>
        </w:rPr>
        <w:t>6</w:t>
      </w:r>
      <w:r>
        <w:t>.</w:t>
      </w:r>
      <w:r>
        <w:rPr>
          <w:rFonts w:hint="eastAsia"/>
        </w:rPr>
        <w:t>作业情况查阅</w:t>
      </w:r>
    </w:p>
    <w:p w14:paraId="2287BAF0" w14:textId="2352386D" w:rsidR="00E66209" w:rsidRDefault="00DE2778" w:rsidP="00BC62C7">
      <w:pPr>
        <w:pStyle w:val="a0"/>
        <w:numPr>
          <w:ilvl w:val="0"/>
          <w:numId w:val="0"/>
        </w:numPr>
        <w:ind w:leftChars="100" w:left="220" w:firstLineChars="200" w:firstLine="480"/>
      </w:pPr>
      <w:r>
        <w:rPr>
          <w:rFonts w:hint="eastAsia"/>
        </w:rPr>
        <w:t>7</w:t>
      </w:r>
      <w:r>
        <w:t>.</w:t>
      </w:r>
      <w:r>
        <w:rPr>
          <w:rFonts w:hint="eastAsia"/>
        </w:rPr>
        <w:t>作业范例学习和点评</w:t>
      </w:r>
    </w:p>
    <w:p w14:paraId="244B69FE" w14:textId="4497AE41" w:rsidR="00BC62C7" w:rsidRDefault="00BC62C7" w:rsidP="00BC62C7">
      <w:pPr>
        <w:pStyle w:val="a0"/>
        <w:numPr>
          <w:ilvl w:val="0"/>
          <w:numId w:val="0"/>
        </w:numPr>
        <w:ind w:leftChars="100" w:left="220" w:firstLineChars="200" w:firstLine="480"/>
      </w:pPr>
      <w:r>
        <w:rPr>
          <w:rFonts w:hint="eastAsia"/>
        </w:rPr>
        <w:t>8.登录模块</w:t>
      </w:r>
    </w:p>
    <w:p w14:paraId="4BA91BD3" w14:textId="5E706927" w:rsidR="00BC62C7" w:rsidRPr="00BC62C7" w:rsidRDefault="00BC62C7" w:rsidP="00BC62C7">
      <w:pPr>
        <w:pStyle w:val="a0"/>
        <w:numPr>
          <w:ilvl w:val="0"/>
          <w:numId w:val="0"/>
        </w:numPr>
        <w:ind w:leftChars="100" w:left="220" w:firstLineChars="200" w:firstLine="480"/>
      </w:pPr>
      <w:r>
        <w:rPr>
          <w:rFonts w:hint="eastAsia"/>
        </w:rPr>
        <w:t>9</w:t>
      </w:r>
      <w:r>
        <w:t>.</w:t>
      </w:r>
      <w:r>
        <w:rPr>
          <w:rFonts w:hint="eastAsia"/>
        </w:rPr>
        <w:t>注册模块</w:t>
      </w:r>
    </w:p>
    <w:p w14:paraId="4C1B3F83" w14:textId="77777777" w:rsidR="00E66209" w:rsidRDefault="00DE2778">
      <w:pPr>
        <w:pStyle w:val="2"/>
        <w:spacing w:after="240" w:line="360" w:lineRule="auto"/>
        <w:rPr>
          <w:rFonts w:ascii="Times New Roman" w:eastAsia="黑体" w:hAnsi="Times New Roman"/>
          <w:color w:val="auto"/>
          <w:sz w:val="30"/>
          <w:szCs w:val="30"/>
        </w:rPr>
      </w:pPr>
      <w:bookmarkStart w:id="31" w:name="_Toc444202907"/>
      <w:bookmarkStart w:id="32" w:name="_Toc435555005"/>
      <w:bookmarkStart w:id="33" w:name="_Toc75682314"/>
      <w:bookmarkEnd w:id="30"/>
      <w:r>
        <w:rPr>
          <w:rFonts w:ascii="Times New Roman" w:eastAsia="黑体" w:hAnsi="Times New Roman"/>
          <w:color w:val="auto"/>
          <w:sz w:val="30"/>
          <w:szCs w:val="30"/>
        </w:rPr>
        <w:lastRenderedPageBreak/>
        <w:t xml:space="preserve">1.3 </w:t>
      </w:r>
      <w:r>
        <w:rPr>
          <w:rFonts w:ascii="Times New Roman" w:eastAsia="黑体" w:hAnsi="Times New Roman"/>
          <w:color w:val="auto"/>
          <w:sz w:val="30"/>
          <w:szCs w:val="30"/>
        </w:rPr>
        <w:t>引用标准</w:t>
      </w:r>
      <w:bookmarkEnd w:id="31"/>
      <w:bookmarkEnd w:id="33"/>
    </w:p>
    <w:p w14:paraId="4C605284" w14:textId="77777777" w:rsidR="00E66209" w:rsidRDefault="00DE2778">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p>
    <w:p w14:paraId="264A6833" w14:textId="77777777" w:rsidR="00E66209" w:rsidRDefault="00DE2778">
      <w:pPr>
        <w:pStyle w:val="2"/>
        <w:spacing w:after="240" w:line="360" w:lineRule="auto"/>
        <w:rPr>
          <w:rFonts w:ascii="Times New Roman" w:eastAsia="黑体" w:hAnsi="Times New Roman"/>
          <w:color w:val="auto"/>
          <w:sz w:val="30"/>
          <w:szCs w:val="30"/>
        </w:rPr>
      </w:pPr>
      <w:bookmarkStart w:id="34" w:name="_Toc444202908"/>
      <w:bookmarkStart w:id="35" w:name="_Toc75682315"/>
      <w:r>
        <w:rPr>
          <w:rFonts w:ascii="Times New Roman" w:eastAsia="黑体" w:hAnsi="Times New Roman"/>
          <w:color w:val="auto"/>
          <w:sz w:val="30"/>
          <w:szCs w:val="30"/>
        </w:rPr>
        <w:t xml:space="preserve">1.4 </w:t>
      </w:r>
      <w:r>
        <w:rPr>
          <w:rFonts w:ascii="Times New Roman" w:eastAsia="黑体" w:hAnsi="Times New Roman"/>
          <w:color w:val="auto"/>
          <w:sz w:val="30"/>
          <w:szCs w:val="30"/>
        </w:rPr>
        <w:t>参考资料</w:t>
      </w:r>
      <w:bookmarkEnd w:id="34"/>
      <w:bookmarkEnd w:id="35"/>
    </w:p>
    <w:p w14:paraId="0F8C22A1" w14:textId="77777777" w:rsidR="00E66209" w:rsidRDefault="00DE2778">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《软件项目管理案例教程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3</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p>
    <w:p w14:paraId="0E193383" w14:textId="77777777" w:rsidR="00E66209" w:rsidRDefault="00DE2778">
      <w:pPr>
        <w:pStyle w:val="2"/>
        <w:spacing w:after="240" w:line="360" w:lineRule="auto"/>
        <w:rPr>
          <w:rFonts w:ascii="Times New Roman" w:eastAsia="黑体" w:hAnsi="Times New Roman"/>
          <w:color w:val="auto"/>
          <w:sz w:val="30"/>
          <w:szCs w:val="30"/>
        </w:rPr>
      </w:pPr>
      <w:bookmarkStart w:id="36" w:name="_Toc75682316"/>
      <w:r>
        <w:rPr>
          <w:rFonts w:ascii="Times New Roman" w:eastAsia="黑体" w:hAnsi="Times New Roman"/>
          <w:color w:val="auto"/>
          <w:sz w:val="30"/>
          <w:szCs w:val="30"/>
        </w:rPr>
        <w:t xml:space="preserve">1.5 </w:t>
      </w:r>
      <w:r>
        <w:rPr>
          <w:rFonts w:ascii="Times New Roman" w:eastAsia="黑体" w:hAnsi="Times New Roman"/>
          <w:color w:val="auto"/>
          <w:sz w:val="30"/>
          <w:szCs w:val="30"/>
        </w:rPr>
        <w:t>版本更新信息</w:t>
      </w:r>
      <w:bookmarkEnd w:id="32"/>
      <w:bookmarkEnd w:id="36"/>
    </w:p>
    <w:p w14:paraId="77D9E4D4" w14:textId="77777777" w:rsidR="00E66209" w:rsidRDefault="00DE2778">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本文档的更新记录如下表</w:t>
      </w:r>
      <w:r>
        <w:rPr>
          <w:rFonts w:ascii="Times New Roman" w:hAnsi="Times New Roman" w:cs="Times New Roman" w:hint="eastAsia"/>
          <w:sz w:val="24"/>
          <w:szCs w:val="24"/>
        </w:rPr>
        <w:t>1-1</w:t>
      </w:r>
      <w:r>
        <w:rPr>
          <w:rFonts w:ascii="Times New Roman" w:hAnsi="Times New Roman" w:cs="Times New Roman"/>
          <w:sz w:val="24"/>
          <w:szCs w:val="24"/>
        </w:rPr>
        <w:t>所示。</w:t>
      </w:r>
    </w:p>
    <w:p w14:paraId="7D2C9AB7" w14:textId="77777777" w:rsidR="00E66209" w:rsidRDefault="00E66209">
      <w:pPr>
        <w:spacing w:after="0" w:line="360" w:lineRule="auto"/>
        <w:rPr>
          <w:rFonts w:ascii="Times New Roman" w:hAnsi="Times New Roman" w:cs="Times New Roman"/>
          <w:sz w:val="24"/>
          <w:szCs w:val="24"/>
        </w:rPr>
      </w:pPr>
    </w:p>
    <w:p w14:paraId="33384881" w14:textId="77777777" w:rsidR="00E66209" w:rsidRDefault="00DE2778">
      <w:pPr>
        <w:spacing w:after="0" w:line="360" w:lineRule="auto"/>
        <w:rPr>
          <w:rFonts w:ascii="Times New Roman" w:hAnsi="Times New Roman" w:cs="Times New Roman"/>
          <w:sz w:val="24"/>
          <w:szCs w:val="24"/>
        </w:rPr>
      </w:pPr>
      <w:r>
        <w:rPr>
          <w:rFonts w:ascii="Times New Roman" w:hAnsi="Times New Roman" w:cs="Times New Roman" w:hint="eastAsia"/>
          <w:sz w:val="21"/>
          <w:szCs w:val="24"/>
        </w:rPr>
        <w:t xml:space="preserve">  </w:t>
      </w:r>
      <w:r>
        <w:rPr>
          <w:rFonts w:ascii="Times New Roman" w:hAnsi="Times New Roman" w:cs="Times New Roman" w:hint="eastAsia"/>
          <w:sz w:val="21"/>
          <w:szCs w:val="24"/>
        </w:rPr>
        <w:t>表</w:t>
      </w:r>
      <w:r>
        <w:rPr>
          <w:rFonts w:ascii="Times New Roman" w:hAnsi="Times New Roman" w:cs="Times New Roman" w:hint="eastAsia"/>
          <w:sz w:val="21"/>
          <w:szCs w:val="24"/>
        </w:rPr>
        <w:t xml:space="preserve">1-1   </w:t>
      </w:r>
      <w:r>
        <w:rPr>
          <w:rFonts w:ascii="Times New Roman" w:hAnsi="Times New Roman" w:cs="Times New Roman" w:hint="eastAsia"/>
          <w:sz w:val="21"/>
          <w:szCs w:val="24"/>
        </w:rPr>
        <w:t>文档更新记录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28" w:type="dxa"/>
          <w:right w:w="28" w:type="dxa"/>
        </w:tblCellMar>
        <w:tblLook w:val="04A0" w:firstRow="1" w:lastRow="0" w:firstColumn="1" w:lastColumn="0" w:noHBand="0" w:noVBand="1"/>
      </w:tblPr>
      <w:tblGrid>
        <w:gridCol w:w="1452"/>
        <w:gridCol w:w="1453"/>
        <w:gridCol w:w="1789"/>
        <w:gridCol w:w="1537"/>
        <w:gridCol w:w="2131"/>
      </w:tblGrid>
      <w:tr w:rsidR="00E66209" w14:paraId="16958C87" w14:textId="77777777" w:rsidTr="004A6912">
        <w:trPr>
          <w:trHeight w:val="273"/>
          <w:jc w:val="center"/>
        </w:trPr>
        <w:tc>
          <w:tcPr>
            <w:tcW w:w="868" w:type="pct"/>
            <w:tcBorders>
              <w:bottom w:val="single" w:sz="12" w:space="0" w:color="000000"/>
            </w:tcBorders>
            <w:vAlign w:val="center"/>
          </w:tcPr>
          <w:p w14:paraId="1142579B" w14:textId="77777777" w:rsidR="00E66209" w:rsidRDefault="00DE277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869" w:type="pct"/>
            <w:tcBorders>
              <w:bottom w:val="single" w:sz="12" w:space="0" w:color="000000"/>
            </w:tcBorders>
            <w:vAlign w:val="center"/>
          </w:tcPr>
          <w:p w14:paraId="39278783" w14:textId="77777777" w:rsidR="00E66209" w:rsidRDefault="00DE277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070" w:type="pct"/>
            <w:tcBorders>
              <w:bottom w:val="single" w:sz="12" w:space="0" w:color="000000"/>
            </w:tcBorders>
            <w:vAlign w:val="center"/>
          </w:tcPr>
          <w:p w14:paraId="3C867AE4" w14:textId="77777777" w:rsidR="00E66209" w:rsidRDefault="00DE277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919" w:type="pct"/>
            <w:tcBorders>
              <w:bottom w:val="single" w:sz="12" w:space="0" w:color="000000"/>
            </w:tcBorders>
            <w:vAlign w:val="center"/>
          </w:tcPr>
          <w:p w14:paraId="0E254F8D" w14:textId="77777777" w:rsidR="00E66209" w:rsidRDefault="00DE277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1275" w:type="pct"/>
            <w:tcBorders>
              <w:bottom w:val="single" w:sz="12" w:space="0" w:color="000000"/>
            </w:tcBorders>
            <w:vAlign w:val="center"/>
          </w:tcPr>
          <w:p w14:paraId="48699C14" w14:textId="77777777" w:rsidR="00E66209" w:rsidRDefault="00DE277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rsidR="00E66209" w14:paraId="5F11439C" w14:textId="77777777" w:rsidTr="004A6912">
        <w:trPr>
          <w:trHeight w:val="273"/>
          <w:jc w:val="center"/>
        </w:trPr>
        <w:tc>
          <w:tcPr>
            <w:tcW w:w="868" w:type="pct"/>
            <w:tcBorders>
              <w:top w:val="nil"/>
            </w:tcBorders>
            <w:vAlign w:val="center"/>
          </w:tcPr>
          <w:p w14:paraId="023CC1AE" w14:textId="77777777" w:rsidR="00E66209" w:rsidRDefault="00DE277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869" w:type="pct"/>
            <w:tcBorders>
              <w:top w:val="nil"/>
            </w:tcBorders>
            <w:vAlign w:val="center"/>
          </w:tcPr>
          <w:p w14:paraId="6FDEF13F" w14:textId="77777777" w:rsidR="00E66209" w:rsidRDefault="00DE2778">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2021</w:t>
            </w:r>
            <w:r>
              <w:rPr>
                <w:rFonts w:ascii="Times New Roman" w:hAnsi="Times New Roman" w:cs="Times New Roman"/>
                <w:sz w:val="24"/>
                <w:szCs w:val="24"/>
              </w:rPr>
              <w:t>.</w:t>
            </w:r>
            <w:r>
              <w:rPr>
                <w:rFonts w:ascii="Times New Roman" w:hAnsi="Times New Roman" w:cs="Times New Roman" w:hint="eastAsia"/>
                <w:sz w:val="24"/>
                <w:szCs w:val="24"/>
              </w:rPr>
              <w:t>6</w:t>
            </w:r>
            <w:r>
              <w:rPr>
                <w:rFonts w:ascii="Times New Roman" w:hAnsi="Times New Roman" w:cs="Times New Roman"/>
                <w:sz w:val="24"/>
                <w:szCs w:val="24"/>
              </w:rPr>
              <w:t>.</w:t>
            </w:r>
            <w:r>
              <w:rPr>
                <w:rFonts w:ascii="Times New Roman" w:hAnsi="Times New Roman" w:cs="Times New Roman" w:hint="eastAsia"/>
                <w:sz w:val="24"/>
                <w:szCs w:val="24"/>
              </w:rPr>
              <w:t>15</w:t>
            </w:r>
          </w:p>
        </w:tc>
        <w:tc>
          <w:tcPr>
            <w:tcW w:w="1070" w:type="pct"/>
            <w:tcBorders>
              <w:top w:val="nil"/>
            </w:tcBorders>
            <w:vAlign w:val="center"/>
          </w:tcPr>
          <w:p w14:paraId="56D9F134" w14:textId="77777777" w:rsidR="00E66209" w:rsidRDefault="00DE277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919" w:type="pct"/>
            <w:tcBorders>
              <w:top w:val="nil"/>
            </w:tcBorders>
            <w:vAlign w:val="center"/>
          </w:tcPr>
          <w:p w14:paraId="02073747" w14:textId="77777777" w:rsidR="00E66209" w:rsidRDefault="00DE277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1275" w:type="pct"/>
            <w:tcBorders>
              <w:top w:val="nil"/>
            </w:tcBorders>
            <w:vAlign w:val="center"/>
          </w:tcPr>
          <w:p w14:paraId="69E05B08" w14:textId="77777777" w:rsidR="00E66209" w:rsidRDefault="00DE277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rsidR="00E66209" w14:paraId="130C3C17" w14:textId="77777777" w:rsidTr="004A6912">
        <w:trPr>
          <w:trHeight w:val="273"/>
          <w:jc w:val="center"/>
        </w:trPr>
        <w:tc>
          <w:tcPr>
            <w:tcW w:w="868" w:type="pct"/>
            <w:tcBorders>
              <w:top w:val="nil"/>
            </w:tcBorders>
            <w:vAlign w:val="center"/>
          </w:tcPr>
          <w:p w14:paraId="345B9243" w14:textId="77777777" w:rsidR="00E66209" w:rsidRDefault="00DE277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869" w:type="pct"/>
            <w:tcBorders>
              <w:top w:val="nil"/>
            </w:tcBorders>
            <w:vAlign w:val="center"/>
          </w:tcPr>
          <w:p w14:paraId="3806DEF8" w14:textId="77777777" w:rsidR="00E66209" w:rsidRDefault="00DE2778">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2021</w:t>
            </w:r>
            <w:r>
              <w:rPr>
                <w:rFonts w:ascii="Times New Roman" w:hAnsi="Times New Roman" w:cs="Times New Roman"/>
                <w:sz w:val="24"/>
                <w:szCs w:val="24"/>
              </w:rPr>
              <w:t>.</w:t>
            </w:r>
            <w:r>
              <w:rPr>
                <w:rFonts w:ascii="Times New Roman" w:hAnsi="Times New Roman" w:cs="Times New Roman" w:hint="eastAsia"/>
                <w:sz w:val="24"/>
                <w:szCs w:val="24"/>
              </w:rPr>
              <w:t>6</w:t>
            </w:r>
            <w:r>
              <w:rPr>
                <w:rFonts w:ascii="Times New Roman" w:hAnsi="Times New Roman" w:cs="Times New Roman"/>
                <w:sz w:val="24"/>
                <w:szCs w:val="24"/>
              </w:rPr>
              <w:t>.</w:t>
            </w:r>
            <w:r>
              <w:rPr>
                <w:rFonts w:ascii="Times New Roman" w:hAnsi="Times New Roman" w:cs="Times New Roman" w:hint="eastAsia"/>
                <w:sz w:val="24"/>
                <w:szCs w:val="24"/>
              </w:rPr>
              <w:t>16</w:t>
            </w:r>
          </w:p>
        </w:tc>
        <w:tc>
          <w:tcPr>
            <w:tcW w:w="1070" w:type="pct"/>
            <w:tcBorders>
              <w:top w:val="nil"/>
            </w:tcBorders>
            <w:vAlign w:val="center"/>
          </w:tcPr>
          <w:p w14:paraId="7AA4A6A2" w14:textId="77777777" w:rsidR="00E66209" w:rsidRDefault="00DE277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919" w:type="pct"/>
            <w:tcBorders>
              <w:top w:val="nil"/>
            </w:tcBorders>
            <w:vAlign w:val="center"/>
          </w:tcPr>
          <w:p w14:paraId="19998D30" w14:textId="77777777" w:rsidR="00E66209" w:rsidRDefault="00DE277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章节</w:t>
            </w:r>
          </w:p>
        </w:tc>
        <w:tc>
          <w:tcPr>
            <w:tcW w:w="1275" w:type="pct"/>
            <w:tcBorders>
              <w:top w:val="nil"/>
            </w:tcBorders>
            <w:vAlign w:val="center"/>
          </w:tcPr>
          <w:p w14:paraId="32CA397D" w14:textId="77777777" w:rsidR="00E66209" w:rsidRDefault="00DE277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增加</w:t>
            </w:r>
          </w:p>
        </w:tc>
      </w:tr>
      <w:tr w:rsidR="00E66209" w14:paraId="39486B4E" w14:textId="77777777" w:rsidTr="004A6912">
        <w:trPr>
          <w:trHeight w:val="273"/>
          <w:jc w:val="center"/>
        </w:trPr>
        <w:tc>
          <w:tcPr>
            <w:tcW w:w="868" w:type="pct"/>
            <w:tcBorders>
              <w:top w:val="nil"/>
              <w:bottom w:val="nil"/>
            </w:tcBorders>
            <w:vAlign w:val="center"/>
          </w:tcPr>
          <w:p w14:paraId="576A035D" w14:textId="77777777" w:rsidR="00E66209" w:rsidRDefault="00DE277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869" w:type="pct"/>
            <w:tcBorders>
              <w:top w:val="nil"/>
              <w:bottom w:val="nil"/>
            </w:tcBorders>
            <w:vAlign w:val="center"/>
          </w:tcPr>
          <w:p w14:paraId="190FEBCB" w14:textId="77777777" w:rsidR="00E66209" w:rsidRDefault="00DE2778">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2021</w:t>
            </w:r>
            <w:r>
              <w:rPr>
                <w:rFonts w:ascii="Times New Roman" w:hAnsi="Times New Roman" w:cs="Times New Roman"/>
                <w:sz w:val="24"/>
                <w:szCs w:val="24"/>
              </w:rPr>
              <w:t>.</w:t>
            </w:r>
            <w:r>
              <w:rPr>
                <w:rFonts w:ascii="Times New Roman" w:hAnsi="Times New Roman" w:cs="Times New Roman" w:hint="eastAsia"/>
                <w:sz w:val="24"/>
                <w:szCs w:val="24"/>
              </w:rPr>
              <w:t>6</w:t>
            </w:r>
            <w:r>
              <w:rPr>
                <w:rFonts w:ascii="Times New Roman" w:hAnsi="Times New Roman" w:cs="Times New Roman"/>
                <w:sz w:val="24"/>
                <w:szCs w:val="24"/>
              </w:rPr>
              <w:t>.</w:t>
            </w:r>
            <w:r>
              <w:rPr>
                <w:rFonts w:ascii="Times New Roman" w:hAnsi="Times New Roman" w:cs="Times New Roman" w:hint="eastAsia"/>
                <w:sz w:val="24"/>
                <w:szCs w:val="24"/>
              </w:rPr>
              <w:t>17</w:t>
            </w:r>
          </w:p>
        </w:tc>
        <w:tc>
          <w:tcPr>
            <w:tcW w:w="1070" w:type="pct"/>
            <w:tcBorders>
              <w:top w:val="nil"/>
              <w:bottom w:val="nil"/>
            </w:tcBorders>
            <w:vAlign w:val="center"/>
          </w:tcPr>
          <w:p w14:paraId="12D57888" w14:textId="77777777" w:rsidR="00E66209" w:rsidRDefault="00DE277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919" w:type="pct"/>
            <w:tcBorders>
              <w:top w:val="nil"/>
              <w:bottom w:val="nil"/>
            </w:tcBorders>
            <w:vAlign w:val="center"/>
          </w:tcPr>
          <w:p w14:paraId="227DAC36" w14:textId="77777777" w:rsidR="00E66209" w:rsidRDefault="00DE277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章节</w:t>
            </w:r>
          </w:p>
        </w:tc>
        <w:tc>
          <w:tcPr>
            <w:tcW w:w="1275" w:type="pct"/>
            <w:tcBorders>
              <w:top w:val="nil"/>
              <w:bottom w:val="nil"/>
            </w:tcBorders>
            <w:vAlign w:val="center"/>
          </w:tcPr>
          <w:p w14:paraId="4A444CF0" w14:textId="77777777" w:rsidR="00E66209" w:rsidRDefault="00DE277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增加</w:t>
            </w:r>
          </w:p>
        </w:tc>
      </w:tr>
      <w:tr w:rsidR="004A6912" w14:paraId="79516627" w14:textId="77777777" w:rsidTr="004A6912">
        <w:trPr>
          <w:trHeight w:val="273"/>
          <w:jc w:val="center"/>
        </w:trPr>
        <w:tc>
          <w:tcPr>
            <w:tcW w:w="868" w:type="pct"/>
            <w:tcBorders>
              <w:top w:val="nil"/>
              <w:bottom w:val="single" w:sz="4" w:space="0" w:color="auto"/>
            </w:tcBorders>
            <w:vAlign w:val="center"/>
          </w:tcPr>
          <w:p w14:paraId="19D63ED1" w14:textId="39D6F2A6" w:rsidR="004A6912" w:rsidRDefault="004A6912">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04</w:t>
            </w:r>
          </w:p>
        </w:tc>
        <w:tc>
          <w:tcPr>
            <w:tcW w:w="869" w:type="pct"/>
            <w:tcBorders>
              <w:top w:val="nil"/>
              <w:bottom w:val="single" w:sz="4" w:space="0" w:color="auto"/>
            </w:tcBorders>
            <w:vAlign w:val="center"/>
          </w:tcPr>
          <w:p w14:paraId="4B348B7A" w14:textId="0D7A1997" w:rsidR="004A6912" w:rsidRDefault="004A6912">
            <w:pPr>
              <w:spacing w:after="0"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sz w:val="24"/>
                <w:szCs w:val="24"/>
              </w:rPr>
              <w:t>021.6.26</w:t>
            </w:r>
          </w:p>
        </w:tc>
        <w:tc>
          <w:tcPr>
            <w:tcW w:w="1070" w:type="pct"/>
            <w:tcBorders>
              <w:top w:val="nil"/>
              <w:bottom w:val="single" w:sz="4" w:space="0" w:color="auto"/>
            </w:tcBorders>
            <w:vAlign w:val="center"/>
          </w:tcPr>
          <w:p w14:paraId="39D79FF6" w14:textId="5D225D8F" w:rsidR="004A6912" w:rsidRDefault="004A6912">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.1</w:t>
            </w:r>
          </w:p>
        </w:tc>
        <w:tc>
          <w:tcPr>
            <w:tcW w:w="919" w:type="pct"/>
            <w:tcBorders>
              <w:top w:val="nil"/>
              <w:bottom w:val="single" w:sz="4" w:space="0" w:color="auto"/>
            </w:tcBorders>
            <w:vAlign w:val="center"/>
          </w:tcPr>
          <w:p w14:paraId="202075A3" w14:textId="02FB9797" w:rsidR="004A6912" w:rsidRDefault="004A6912">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章节</w:t>
            </w:r>
          </w:p>
        </w:tc>
        <w:tc>
          <w:tcPr>
            <w:tcW w:w="1275" w:type="pct"/>
            <w:tcBorders>
              <w:top w:val="nil"/>
              <w:bottom w:val="single" w:sz="4" w:space="0" w:color="auto"/>
            </w:tcBorders>
            <w:vAlign w:val="center"/>
          </w:tcPr>
          <w:p w14:paraId="184DBCD1" w14:textId="7F85F3F6" w:rsidR="004A6912" w:rsidRDefault="004A6912">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修改模块设计，添加流程图和模块结构图</w:t>
            </w:r>
          </w:p>
        </w:tc>
      </w:tr>
    </w:tbl>
    <w:p w14:paraId="1742820B" w14:textId="77777777" w:rsidR="00E66209" w:rsidRDefault="00E66209">
      <w:pPr>
        <w:spacing w:after="0" w:line="360" w:lineRule="auto"/>
        <w:rPr>
          <w:rFonts w:ascii="Times New Roman" w:hAnsi="Times New Roman" w:cs="Times New Roman"/>
          <w:sz w:val="24"/>
          <w:szCs w:val="24"/>
        </w:rPr>
      </w:pPr>
    </w:p>
    <w:p w14:paraId="6D839F76" w14:textId="77777777" w:rsidR="00E66209" w:rsidRDefault="00DE2778">
      <w:pPr>
        <w:pStyle w:val="12"/>
        <w:spacing w:after="240" w:line="360" w:lineRule="auto"/>
        <w:rPr>
          <w:rFonts w:ascii="Times New Roman" w:eastAsia="黑体" w:hAnsi="Times New Roman"/>
          <w:color w:val="auto"/>
          <w:sz w:val="44"/>
          <w:szCs w:val="44"/>
        </w:rPr>
      </w:pPr>
      <w:bookmarkStart w:id="37" w:name="_Toc435555006"/>
      <w:bookmarkStart w:id="38" w:name="_Toc75682317"/>
      <w:r>
        <w:rPr>
          <w:rFonts w:ascii="Times New Roman" w:eastAsia="黑体" w:hAnsi="Times New Roman"/>
          <w:color w:val="auto"/>
          <w:sz w:val="44"/>
          <w:szCs w:val="44"/>
        </w:rPr>
        <w:t>2</w:t>
      </w:r>
      <w:r>
        <w:rPr>
          <w:rFonts w:ascii="Times New Roman" w:eastAsia="黑体" w:hAnsi="Times New Roman" w:hint="eastAsia"/>
          <w:color w:val="auto"/>
          <w:sz w:val="44"/>
          <w:szCs w:val="44"/>
        </w:rPr>
        <w:t>．详细设计简述</w:t>
      </w:r>
      <w:bookmarkEnd w:id="37"/>
      <w:bookmarkEnd w:id="38"/>
    </w:p>
    <w:p w14:paraId="6D895CF0" w14:textId="77777777" w:rsidR="00E66209" w:rsidRDefault="00DE2778">
      <w:pPr>
        <w:pStyle w:val="2"/>
        <w:spacing w:after="240" w:line="360" w:lineRule="auto"/>
        <w:rPr>
          <w:rFonts w:ascii="Times New Roman" w:eastAsia="黑体" w:hAnsi="Times New Roman"/>
          <w:color w:val="auto"/>
          <w:sz w:val="30"/>
          <w:szCs w:val="30"/>
        </w:rPr>
      </w:pPr>
      <w:bookmarkStart w:id="39" w:name="_Toc435555007"/>
      <w:bookmarkStart w:id="40" w:name="_Toc75682318"/>
      <w:r>
        <w:rPr>
          <w:rFonts w:ascii="Times New Roman" w:eastAsia="黑体" w:hAnsi="Times New Roman"/>
          <w:color w:val="auto"/>
          <w:sz w:val="30"/>
          <w:szCs w:val="30"/>
        </w:rPr>
        <w:t>2.</w:t>
      </w:r>
      <w:r>
        <w:rPr>
          <w:rFonts w:ascii="Times New Roman" w:eastAsia="黑体" w:hAnsi="Times New Roman" w:hint="eastAsia"/>
          <w:color w:val="auto"/>
          <w:sz w:val="30"/>
          <w:szCs w:val="30"/>
        </w:rPr>
        <w:t>1</w:t>
      </w:r>
      <w:r>
        <w:rPr>
          <w:rFonts w:ascii="Times New Roman" w:eastAsia="黑体" w:hAnsi="Times New Roman"/>
          <w:color w:val="auto"/>
          <w:sz w:val="30"/>
          <w:szCs w:val="30"/>
        </w:rPr>
        <w:t xml:space="preserve"> </w:t>
      </w:r>
      <w:r>
        <w:rPr>
          <w:rFonts w:ascii="Times New Roman" w:eastAsia="黑体" w:hAnsi="Times New Roman" w:hint="eastAsia"/>
          <w:color w:val="auto"/>
          <w:sz w:val="30"/>
          <w:szCs w:val="30"/>
        </w:rPr>
        <w:t>设计</w:t>
      </w:r>
      <w:r>
        <w:rPr>
          <w:rFonts w:ascii="Times New Roman" w:eastAsia="黑体" w:hAnsi="Times New Roman"/>
          <w:color w:val="auto"/>
          <w:sz w:val="30"/>
          <w:szCs w:val="30"/>
        </w:rPr>
        <w:t>简介</w:t>
      </w:r>
      <w:bookmarkEnd w:id="39"/>
      <w:bookmarkEnd w:id="40"/>
    </w:p>
    <w:p w14:paraId="49BF52C1" w14:textId="21FC99DE" w:rsidR="00E66209" w:rsidRDefault="00DE2778">
      <w:pPr>
        <w:spacing w:line="360" w:lineRule="auto"/>
        <w:ind w:firstLineChars="200" w:firstLine="440"/>
        <w:rPr>
          <w:rFonts w:ascii="Times New Roman" w:hAnsi="Times New Roman" w:cs="Times New Roman"/>
          <w:sz w:val="24"/>
          <w:szCs w:val="24"/>
        </w:rPr>
      </w:pPr>
      <w:r>
        <w:rPr>
          <w:lang w:bidi="en-US"/>
        </w:rPr>
        <w:tab/>
      </w:r>
      <w:r>
        <w:rPr>
          <w:rFonts w:ascii="Times New Roman" w:hAnsi="Times New Roman" w:cs="Times New Roman" w:hint="eastAsia"/>
          <w:sz w:val="24"/>
          <w:szCs w:val="24"/>
        </w:rPr>
        <w:t>作业管理系统</w:t>
      </w:r>
      <w:r>
        <w:rPr>
          <w:rFonts w:ascii="Times New Roman" w:hAnsi="Times New Roman" w:cs="Times New Roman"/>
          <w:sz w:val="24"/>
          <w:szCs w:val="24"/>
        </w:rPr>
        <w:t>分层结构图如图</w:t>
      </w:r>
      <w:r>
        <w:rPr>
          <w:rFonts w:ascii="Times New Roman" w:hAnsi="Times New Roman" w:cs="Times New Roman"/>
          <w:sz w:val="24"/>
          <w:szCs w:val="24"/>
        </w:rPr>
        <w:t>2</w:t>
      </w:r>
      <w:r>
        <w:rPr>
          <w:rFonts w:ascii="Times New Roman" w:hAnsi="Times New Roman" w:cs="Times New Roman" w:hint="eastAsia"/>
          <w:sz w:val="24"/>
          <w:szCs w:val="24"/>
        </w:rPr>
        <w:t>-1</w:t>
      </w:r>
      <w:r>
        <w:rPr>
          <w:rFonts w:ascii="Times New Roman" w:hAnsi="Times New Roman" w:cs="Times New Roman"/>
          <w:sz w:val="24"/>
          <w:szCs w:val="24"/>
        </w:rPr>
        <w:t>所示。</w:t>
      </w:r>
    </w:p>
    <w:p w14:paraId="72A79357" w14:textId="24474CEB" w:rsidR="00C06AB2" w:rsidRDefault="005B2D9B" w:rsidP="00C06AB2">
      <w:pPr>
        <w:spacing w:line="360" w:lineRule="auto"/>
        <w:ind w:firstLineChars="200" w:firstLine="440"/>
        <w:jc w:val="center"/>
        <w:rPr>
          <w:rFonts w:ascii="Times New Roman" w:hAnsi="Times New Roman" w:cs="Times New Roman"/>
          <w:sz w:val="24"/>
          <w:szCs w:val="24"/>
        </w:rPr>
      </w:pPr>
      <w:r>
        <w:rPr>
          <w:noProof/>
        </w:rPr>
        <w:lastRenderedPageBreak/>
        <w:drawing>
          <wp:inline distT="0" distB="0" distL="0" distR="0" wp14:anchorId="5E5EAC3C" wp14:editId="14CE1084">
            <wp:extent cx="5274310" cy="33388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38830"/>
                    </a:xfrm>
                    <a:prstGeom prst="rect">
                      <a:avLst/>
                    </a:prstGeom>
                  </pic:spPr>
                </pic:pic>
              </a:graphicData>
            </a:graphic>
          </wp:inline>
        </w:drawing>
      </w:r>
    </w:p>
    <w:p w14:paraId="4BD6A1C9" w14:textId="32F2A6FA" w:rsidR="00E66209" w:rsidRDefault="00DE2778" w:rsidP="00C06AB2">
      <w:pPr>
        <w:spacing w:line="360" w:lineRule="auto"/>
        <w:ind w:firstLineChars="200" w:firstLine="440"/>
        <w:jc w:val="center"/>
      </w:pPr>
      <w:r>
        <w:rPr>
          <w:rFonts w:hint="eastAsia"/>
        </w:rPr>
        <w:t>图</w:t>
      </w:r>
      <w:r>
        <w:rPr>
          <w:rFonts w:hint="eastAsia"/>
        </w:rPr>
        <w:t xml:space="preserve"> 2</w:t>
      </w:r>
      <w:r>
        <w:t xml:space="preserve">-1 </w:t>
      </w:r>
      <w:r>
        <w:rPr>
          <w:rFonts w:hint="eastAsia"/>
        </w:rPr>
        <w:t>作业管理系统示意图</w:t>
      </w:r>
    </w:p>
    <w:p w14:paraId="04097689" w14:textId="77777777" w:rsidR="00E66209" w:rsidRDefault="00DE2778">
      <w:pPr>
        <w:pStyle w:val="2"/>
        <w:spacing w:after="240" w:line="360" w:lineRule="auto"/>
        <w:rPr>
          <w:rFonts w:ascii="Times New Roman" w:eastAsia="黑体" w:hAnsi="Times New Roman"/>
          <w:color w:val="auto"/>
          <w:sz w:val="30"/>
          <w:szCs w:val="30"/>
        </w:rPr>
      </w:pPr>
      <w:bookmarkStart w:id="41" w:name="_Toc435555008"/>
      <w:bookmarkStart w:id="42" w:name="_Toc75682319"/>
      <w:r>
        <w:rPr>
          <w:rFonts w:ascii="Times New Roman" w:eastAsia="黑体" w:hAnsi="Times New Roman" w:hint="eastAsia"/>
          <w:color w:val="auto"/>
          <w:sz w:val="30"/>
          <w:szCs w:val="30"/>
        </w:rPr>
        <w:t xml:space="preserve">2.2 </w:t>
      </w:r>
      <w:r>
        <w:rPr>
          <w:rFonts w:ascii="Times New Roman" w:eastAsia="黑体" w:hAnsi="Times New Roman" w:hint="eastAsia"/>
          <w:color w:val="auto"/>
          <w:sz w:val="30"/>
          <w:szCs w:val="30"/>
        </w:rPr>
        <w:t>模块简介</w:t>
      </w:r>
      <w:bookmarkEnd w:id="41"/>
      <w:bookmarkEnd w:id="42"/>
    </w:p>
    <w:p w14:paraId="7A15296D" w14:textId="01FF258C" w:rsidR="00E66209" w:rsidRDefault="00DE2778">
      <w:pPr>
        <w:pStyle w:val="a0"/>
        <w:numPr>
          <w:ilvl w:val="0"/>
          <w:numId w:val="0"/>
        </w:numPr>
        <w:ind w:leftChars="100" w:left="220" w:firstLineChars="200" w:firstLine="480"/>
      </w:pPr>
      <w:r>
        <w:rPr>
          <w:rFonts w:ascii="Times New Roman" w:hAnsi="Times New Roman" w:cs="Times New Roman" w:hint="eastAsia"/>
        </w:rPr>
        <w:t>该系统主要分为</w:t>
      </w:r>
      <w:r w:rsidR="00F004A0">
        <w:rPr>
          <w:rFonts w:ascii="Times New Roman" w:hAnsi="Times New Roman" w:cs="Times New Roman" w:hint="eastAsia"/>
        </w:rPr>
        <w:t>登录模块，测试模块，</w:t>
      </w:r>
      <w:r>
        <w:rPr>
          <w:rFonts w:hint="eastAsia"/>
        </w:rPr>
        <w:t>题库管理、作业布置、作业提交、作业批改、分数统计、作业情况查阅、作业范例学习和点评这几个模块。题库管理是用于存储学生使用的题库，由教师进行添加，修改等操作。作业布置是教师用来发布作业给学生完成的模块，其中可以调整发布时间。作业提交是学生用来提交已完成的作业的模块，学生需要在教师规定时间内完成并提交作业，否则记为未完成，作业批改是教师用来给学生提交作业评分的模块，教师可以使用该模块进行评分，也可以在评分后修改评分。分数统计是教师用来对学生进行相关评价的模块，在教师提交学生分数后，系统会自动进行相关计算和统计，然后把统计后的分数情况呈现给教师进行判断。作业情况查询是教师用来检查学生完成作业情况的模块，在结束提交作业后，系统会自动记录已提交作业的学生和未提交作业的学生，然后在此模块展示出来给教师评阅。作业范例学习和评阅是教师用来提供给学生学习范例与查看个人评阅的模块，教师可以选择批改后的优秀作业进行展示，并且可以对所有作业进行评阅，学生在教师评阅完成后可以查看自身个人评阅。</w:t>
      </w:r>
    </w:p>
    <w:p w14:paraId="18E33BA0" w14:textId="77777777" w:rsidR="00E66209" w:rsidRDefault="00DE2778">
      <w:pPr>
        <w:pStyle w:val="12"/>
        <w:rPr>
          <w:rFonts w:ascii="Times New Roman" w:eastAsia="黑体" w:hAnsi="Times New Roman"/>
          <w:color w:val="auto"/>
          <w:sz w:val="44"/>
          <w:szCs w:val="44"/>
        </w:rPr>
      </w:pPr>
      <w:bookmarkStart w:id="43" w:name="_Toc435555009"/>
      <w:bookmarkStart w:id="44" w:name="_Toc75682320"/>
      <w:r>
        <w:rPr>
          <w:rFonts w:ascii="Times New Roman" w:eastAsia="黑体" w:hAnsi="Times New Roman"/>
          <w:color w:val="auto"/>
          <w:sz w:val="44"/>
          <w:szCs w:val="44"/>
        </w:rPr>
        <w:lastRenderedPageBreak/>
        <w:t>3</w:t>
      </w:r>
      <w:r>
        <w:rPr>
          <w:rFonts w:ascii="Times New Roman" w:eastAsia="黑体" w:hAnsi="Times New Roman" w:hint="eastAsia"/>
          <w:color w:val="auto"/>
          <w:sz w:val="44"/>
          <w:szCs w:val="44"/>
        </w:rPr>
        <w:t>、界面详细设计</w:t>
      </w:r>
      <w:bookmarkEnd w:id="43"/>
      <w:bookmarkEnd w:id="44"/>
    </w:p>
    <w:p w14:paraId="60733ADF" w14:textId="77777777" w:rsidR="00E66209" w:rsidRDefault="00DE2778">
      <w:r>
        <w:rPr>
          <w:rFonts w:hint="eastAsia"/>
        </w:rPr>
        <w:t xml:space="preserve">   [</w:t>
      </w:r>
      <w:r>
        <w:rPr>
          <w:rFonts w:hint="eastAsia"/>
          <w:color w:val="FF0000"/>
        </w:rPr>
        <w:t>界面详细设计</w:t>
      </w:r>
      <w:r>
        <w:rPr>
          <w:rFonts w:hint="eastAsia"/>
          <w:color w:val="FF0000"/>
        </w:rPr>
        <w:t xml:space="preserve"> </w:t>
      </w:r>
      <w:r>
        <w:rPr>
          <w:rFonts w:hint="eastAsia"/>
          <w:color w:val="FF0000"/>
        </w:rPr>
        <w:t>包括界面设计的技术，以及静态页面设计</w:t>
      </w:r>
      <w:r>
        <w:rPr>
          <w:rFonts w:hint="eastAsia"/>
        </w:rPr>
        <w:t>]</w:t>
      </w:r>
    </w:p>
    <w:p w14:paraId="3FA65D5F" w14:textId="77777777" w:rsidR="00E66209" w:rsidRDefault="00DE2778">
      <w:pPr>
        <w:pStyle w:val="2"/>
        <w:rPr>
          <w:rFonts w:asciiTheme="minorHAnsi" w:eastAsiaTheme="minorEastAsia" w:hAnsiTheme="minorHAnsi" w:cstheme="minorBidi"/>
          <w:b w:val="0"/>
          <w:bCs w:val="0"/>
          <w:color w:val="auto"/>
          <w:sz w:val="22"/>
          <w:szCs w:val="22"/>
        </w:rPr>
      </w:pPr>
      <w:bookmarkStart w:id="45" w:name="_Toc435555010"/>
      <w:bookmarkStart w:id="46" w:name="_Toc75682321"/>
      <w:r>
        <w:rPr>
          <w:rFonts w:hint="eastAsia"/>
          <w:color w:val="auto"/>
        </w:rPr>
        <w:t>3.1</w:t>
      </w:r>
      <w:r>
        <w:rPr>
          <w:rFonts w:hint="eastAsia"/>
          <w:color w:val="auto"/>
        </w:rPr>
        <w:t>、页面设计说明</w:t>
      </w:r>
      <w:bookmarkStart w:id="47" w:name="_Toc435555011"/>
      <w:bookmarkEnd w:id="45"/>
      <w:bookmarkEnd w:id="46"/>
    </w:p>
    <w:p w14:paraId="6C58CF9D" w14:textId="394F7542" w:rsidR="00E66209" w:rsidRDefault="00DE2778">
      <w:r>
        <w:rPr>
          <w:rFonts w:hint="eastAsia"/>
        </w:rPr>
        <w:t>页面采用</w:t>
      </w:r>
      <w:proofErr w:type="spellStart"/>
      <w:r>
        <w:rPr>
          <w:rFonts w:hint="eastAsia"/>
        </w:rPr>
        <w:t>vue</w:t>
      </w:r>
      <w:proofErr w:type="spellEnd"/>
      <w:r>
        <w:rPr>
          <w:rFonts w:hint="eastAsia"/>
        </w:rPr>
        <w:t>框架</w:t>
      </w:r>
      <w:r>
        <w:t> </w:t>
      </w:r>
      <w:r>
        <w:rPr>
          <w:rFonts w:hint="eastAsia"/>
        </w:rPr>
        <w:t>，</w:t>
      </w:r>
      <w:r>
        <w:t>是一套构建用户界面的渐进式框架。</w:t>
      </w:r>
      <w:proofErr w:type="spellStart"/>
      <w:r w:rsidR="00BC62C7">
        <w:t>v</w:t>
      </w:r>
      <w:r>
        <w:rPr>
          <w:rFonts w:hint="eastAsia"/>
        </w:rPr>
        <w:t>ue</w:t>
      </w:r>
      <w:proofErr w:type="spellEnd"/>
      <w:r>
        <w:rPr>
          <w:rFonts w:hint="eastAsia"/>
        </w:rPr>
        <w:t xml:space="preserve"> </w:t>
      </w:r>
      <w:r>
        <w:rPr>
          <w:rFonts w:hint="eastAsia"/>
        </w:rPr>
        <w:t>只关注视图层，</w:t>
      </w:r>
      <w:r>
        <w:rPr>
          <w:rFonts w:hint="eastAsia"/>
        </w:rPr>
        <w:t xml:space="preserve"> </w:t>
      </w:r>
      <w:r>
        <w:rPr>
          <w:rFonts w:hint="eastAsia"/>
        </w:rPr>
        <w:t>采用自底向上增量开发的设计。</w:t>
      </w:r>
      <w:r>
        <w:rPr>
          <w:rFonts w:hint="eastAsia"/>
        </w:rPr>
        <w:t xml:space="preserve">Vue </w:t>
      </w:r>
      <w:r>
        <w:rPr>
          <w:rFonts w:hint="eastAsia"/>
        </w:rPr>
        <w:t>的目标是通过尽可能简单的</w:t>
      </w:r>
      <w:r>
        <w:rPr>
          <w:rFonts w:hint="eastAsia"/>
        </w:rPr>
        <w:t xml:space="preserve"> API </w:t>
      </w:r>
      <w:r>
        <w:rPr>
          <w:rFonts w:hint="eastAsia"/>
        </w:rPr>
        <w:t>实现响应的数据绑定和组合的视图组件</w:t>
      </w:r>
    </w:p>
    <w:p w14:paraId="2621AC87" w14:textId="77777777" w:rsidR="00E66209" w:rsidRDefault="00E66209"/>
    <w:p w14:paraId="74E47F7F" w14:textId="77777777" w:rsidR="00E66209" w:rsidRDefault="00DE2778">
      <w:pPr>
        <w:pStyle w:val="2"/>
        <w:rPr>
          <w:color w:val="auto"/>
        </w:rPr>
      </w:pPr>
      <w:bookmarkStart w:id="48" w:name="_Toc75682322"/>
      <w:r>
        <w:rPr>
          <w:rFonts w:hint="eastAsia"/>
          <w:color w:val="auto"/>
        </w:rPr>
        <w:t>3.2</w:t>
      </w:r>
      <w:r>
        <w:rPr>
          <w:rFonts w:hint="eastAsia"/>
          <w:color w:val="auto"/>
        </w:rPr>
        <w:t>、静态页面详细设计</w:t>
      </w:r>
      <w:bookmarkEnd w:id="47"/>
      <w:bookmarkEnd w:id="48"/>
    </w:p>
    <w:p w14:paraId="7CFC1DC6" w14:textId="77777777" w:rsidR="00E66209" w:rsidRDefault="00DE2778">
      <w:pPr>
        <w:widowControl w:val="0"/>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作业管理系统静态页面见表</w:t>
      </w:r>
      <w:r>
        <w:rPr>
          <w:rFonts w:ascii="Times New Roman" w:hAnsi="Times New Roman" w:cs="Times New Roman" w:hint="eastAsia"/>
          <w:sz w:val="24"/>
          <w:szCs w:val="24"/>
        </w:rPr>
        <w:t>3-1</w:t>
      </w:r>
    </w:p>
    <w:p w14:paraId="6F0F31D5" w14:textId="77777777" w:rsidR="00E66209" w:rsidRDefault="00DE2778">
      <w:pPr>
        <w:widowControl w:val="0"/>
        <w:spacing w:after="0" w:line="360" w:lineRule="auto"/>
        <w:jc w:val="center"/>
        <w:rPr>
          <w:rFonts w:asciiTheme="minorEastAsia" w:hAnsiTheme="minorEastAsia" w:cs="Times New Roman"/>
          <w:sz w:val="24"/>
          <w:szCs w:val="24"/>
        </w:rPr>
      </w:pPr>
      <w:r>
        <w:rPr>
          <w:rFonts w:asciiTheme="minorEastAsia" w:hAnsiTheme="minorEastAsia" w:cs="Times New Roman" w:hint="eastAsia"/>
          <w:sz w:val="21"/>
          <w:szCs w:val="24"/>
        </w:rPr>
        <w:t>表3-1</w:t>
      </w:r>
      <w:r>
        <w:rPr>
          <w:rFonts w:asciiTheme="minorEastAsia" w:hAnsiTheme="minorEastAsia" w:cs="Times New Roman"/>
          <w:sz w:val="21"/>
          <w:szCs w:val="24"/>
        </w:rPr>
        <w:t xml:space="preserve"> </w:t>
      </w:r>
      <w:r>
        <w:rPr>
          <w:rFonts w:asciiTheme="minorEastAsia" w:hAnsiTheme="minorEastAsia" w:cs="Times New Roman" w:hint="eastAsia"/>
          <w:sz w:val="21"/>
          <w:szCs w:val="24"/>
        </w:rPr>
        <w:t>页面表现层设计</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630"/>
        <w:gridCol w:w="2193"/>
        <w:gridCol w:w="3682"/>
      </w:tblGrid>
      <w:tr w:rsidR="00E66209" w14:paraId="1D4D1351" w14:textId="77777777">
        <w:trPr>
          <w:jc w:val="center"/>
        </w:trPr>
        <w:tc>
          <w:tcPr>
            <w:tcW w:w="2630" w:type="dxa"/>
            <w:shd w:val="solid" w:color="000080" w:fill="FFFFFF"/>
            <w:vAlign w:val="center"/>
          </w:tcPr>
          <w:p w14:paraId="34F7B0CA" w14:textId="77777777" w:rsidR="00E66209" w:rsidRDefault="00DE2778">
            <w:pPr>
              <w:widowControl w:val="0"/>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界面</w:t>
            </w:r>
          </w:p>
        </w:tc>
        <w:tc>
          <w:tcPr>
            <w:tcW w:w="2193" w:type="dxa"/>
            <w:shd w:val="solid" w:color="000080" w:fill="FFFFFF"/>
            <w:vAlign w:val="center"/>
          </w:tcPr>
          <w:p w14:paraId="1D460B54" w14:textId="77777777" w:rsidR="00E66209" w:rsidRDefault="00DE2778">
            <w:pPr>
              <w:widowControl w:val="0"/>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VUE</w:t>
            </w:r>
          </w:p>
        </w:tc>
        <w:tc>
          <w:tcPr>
            <w:tcW w:w="3682" w:type="dxa"/>
            <w:shd w:val="solid" w:color="000080" w:fill="FFFFFF"/>
            <w:vAlign w:val="center"/>
          </w:tcPr>
          <w:p w14:paraId="232D561B" w14:textId="77777777" w:rsidR="00E66209" w:rsidRDefault="00DE2778">
            <w:pPr>
              <w:widowControl w:val="0"/>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功能描述</w:t>
            </w:r>
          </w:p>
        </w:tc>
      </w:tr>
      <w:tr w:rsidR="009705AC" w14:paraId="4E4E57E0" w14:textId="77777777">
        <w:trPr>
          <w:jc w:val="center"/>
        </w:trPr>
        <w:tc>
          <w:tcPr>
            <w:tcW w:w="2630" w:type="dxa"/>
            <w:vAlign w:val="center"/>
          </w:tcPr>
          <w:p w14:paraId="552FF831" w14:textId="7F4938BF" w:rsidR="009705AC" w:rsidRDefault="009705AC">
            <w:pPr>
              <w:pStyle w:val="af0"/>
              <w:rPr>
                <w:rFonts w:ascii="Times New Roman" w:hAnsi="Times New Roman" w:cs="Times New Roman"/>
                <w:sz w:val="24"/>
                <w:szCs w:val="24"/>
              </w:rPr>
            </w:pPr>
            <w:r>
              <w:rPr>
                <w:rFonts w:ascii="Times New Roman" w:hAnsi="Times New Roman" w:cs="Times New Roman" w:hint="eastAsia"/>
                <w:sz w:val="24"/>
                <w:szCs w:val="24"/>
              </w:rPr>
              <w:t>登录页面</w:t>
            </w:r>
          </w:p>
        </w:tc>
        <w:tc>
          <w:tcPr>
            <w:tcW w:w="2193" w:type="dxa"/>
            <w:vAlign w:val="center"/>
          </w:tcPr>
          <w:p w14:paraId="2C514A2A" w14:textId="7AA1BAEB" w:rsidR="009705AC" w:rsidRDefault="009705AC">
            <w:pPr>
              <w:widowControl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Login.vue</w:t>
            </w:r>
            <w:proofErr w:type="spellEnd"/>
          </w:p>
        </w:tc>
        <w:tc>
          <w:tcPr>
            <w:tcW w:w="3682" w:type="dxa"/>
            <w:vAlign w:val="center"/>
          </w:tcPr>
          <w:p w14:paraId="45970958" w14:textId="6866B0EF" w:rsidR="009705AC" w:rsidRDefault="00E01B56">
            <w:pPr>
              <w:widowControl w:val="0"/>
              <w:spacing w:after="0" w:line="360" w:lineRule="auto"/>
              <w:jc w:val="both"/>
            </w:pPr>
            <w:r>
              <w:rPr>
                <w:rFonts w:ascii="Times New Roman" w:hAnsi="Times New Roman" w:cs="Times New Roman" w:hint="eastAsia"/>
                <w:sz w:val="24"/>
                <w:szCs w:val="24"/>
              </w:rPr>
              <w:t>注册过的学生，教师和系统管理员登录系统的功能。</w:t>
            </w:r>
          </w:p>
        </w:tc>
      </w:tr>
      <w:tr w:rsidR="00E01B56" w14:paraId="132C362E" w14:textId="77777777">
        <w:trPr>
          <w:jc w:val="center"/>
        </w:trPr>
        <w:tc>
          <w:tcPr>
            <w:tcW w:w="2630" w:type="dxa"/>
            <w:vAlign w:val="center"/>
          </w:tcPr>
          <w:p w14:paraId="42881CCB" w14:textId="6CCDD0BD" w:rsidR="00E01B56" w:rsidRDefault="00E01B56">
            <w:pPr>
              <w:pStyle w:val="af0"/>
              <w:rPr>
                <w:rFonts w:ascii="Times New Roman" w:hAnsi="Times New Roman" w:cs="Times New Roman"/>
                <w:sz w:val="24"/>
                <w:szCs w:val="24"/>
              </w:rPr>
            </w:pPr>
            <w:r>
              <w:rPr>
                <w:rFonts w:ascii="Times New Roman" w:hAnsi="Times New Roman" w:cs="Times New Roman" w:hint="eastAsia"/>
                <w:sz w:val="24"/>
                <w:szCs w:val="24"/>
              </w:rPr>
              <w:t>注册页面</w:t>
            </w:r>
          </w:p>
        </w:tc>
        <w:tc>
          <w:tcPr>
            <w:tcW w:w="2193" w:type="dxa"/>
            <w:vAlign w:val="center"/>
          </w:tcPr>
          <w:p w14:paraId="7AC56BBD" w14:textId="3D93B7D9" w:rsidR="00E01B56" w:rsidRDefault="00E01B56">
            <w:pPr>
              <w:widowControl w:val="0"/>
              <w:spacing w:after="0" w:line="360" w:lineRule="auto"/>
              <w:jc w:val="both"/>
              <w:rPr>
                <w:rFonts w:ascii="Times New Roman" w:hAnsi="Times New Roman" w:cs="Times New Roman"/>
                <w:sz w:val="24"/>
                <w:szCs w:val="24"/>
              </w:rPr>
            </w:pPr>
            <w:proofErr w:type="spellStart"/>
            <w:r>
              <w:rPr>
                <w:rFonts w:ascii="Times New Roman" w:hAnsi="Times New Roman" w:cs="Times New Roman" w:hint="eastAsia"/>
                <w:sz w:val="24"/>
                <w:szCs w:val="24"/>
              </w:rPr>
              <w:t>Register</w:t>
            </w:r>
            <w:r>
              <w:rPr>
                <w:rFonts w:ascii="Times New Roman" w:hAnsi="Times New Roman" w:cs="Times New Roman"/>
                <w:sz w:val="24"/>
                <w:szCs w:val="24"/>
              </w:rPr>
              <w:t>.vue</w:t>
            </w:r>
            <w:proofErr w:type="spellEnd"/>
          </w:p>
        </w:tc>
        <w:tc>
          <w:tcPr>
            <w:tcW w:w="3682" w:type="dxa"/>
            <w:vAlign w:val="center"/>
          </w:tcPr>
          <w:p w14:paraId="02C32341" w14:textId="68903DCB" w:rsidR="00E01B56" w:rsidRDefault="00E01B56">
            <w:pPr>
              <w:widowControl w:val="0"/>
              <w:spacing w:after="0" w:line="360" w:lineRule="auto"/>
              <w:jc w:val="both"/>
            </w:pPr>
            <w:r>
              <w:rPr>
                <w:rFonts w:hint="eastAsia"/>
              </w:rPr>
              <w:t>用于注册个人账号，注册默认身份是学生，管理员有权限在管理端子系统更改身份</w:t>
            </w:r>
            <w:r>
              <w:rPr>
                <w:rFonts w:hint="eastAsia"/>
              </w:rPr>
              <w:t>(</w:t>
            </w:r>
            <w:r>
              <w:rPr>
                <w:rFonts w:hint="eastAsia"/>
              </w:rPr>
              <w:t>学生</w:t>
            </w:r>
            <w:r>
              <w:rPr>
                <w:rFonts w:hint="eastAsia"/>
              </w:rPr>
              <w:t>,</w:t>
            </w:r>
            <w:r>
              <w:rPr>
                <w:rFonts w:hint="eastAsia"/>
              </w:rPr>
              <w:t>教师</w:t>
            </w:r>
            <w:r>
              <w:rPr>
                <w:rFonts w:hint="eastAsia"/>
              </w:rPr>
              <w:t>,</w:t>
            </w:r>
            <w:r>
              <w:rPr>
                <w:rFonts w:hint="eastAsia"/>
              </w:rPr>
              <w:t>管理员</w:t>
            </w:r>
            <w:r>
              <w:t>)</w:t>
            </w:r>
          </w:p>
        </w:tc>
      </w:tr>
      <w:tr w:rsidR="00E66209" w14:paraId="486ECCC8" w14:textId="77777777">
        <w:trPr>
          <w:jc w:val="center"/>
        </w:trPr>
        <w:tc>
          <w:tcPr>
            <w:tcW w:w="2630" w:type="dxa"/>
            <w:vAlign w:val="center"/>
          </w:tcPr>
          <w:p w14:paraId="30EAC52C" w14:textId="77777777" w:rsidR="00E66209" w:rsidRDefault="00DE2778">
            <w:pPr>
              <w:pStyle w:val="af0"/>
              <w:rPr>
                <w:rFonts w:ascii="Times New Roman" w:hAnsi="Times New Roman" w:cs="Times New Roman"/>
                <w:sz w:val="24"/>
                <w:szCs w:val="24"/>
              </w:rPr>
            </w:pPr>
            <w:r>
              <w:rPr>
                <w:rFonts w:ascii="Times New Roman" w:hAnsi="Times New Roman" w:cs="Times New Roman" w:hint="eastAsia"/>
                <w:sz w:val="24"/>
                <w:szCs w:val="24"/>
              </w:rPr>
              <w:t>题库管理页面</w:t>
            </w:r>
          </w:p>
        </w:tc>
        <w:tc>
          <w:tcPr>
            <w:tcW w:w="2193" w:type="dxa"/>
            <w:vAlign w:val="center"/>
          </w:tcPr>
          <w:p w14:paraId="399AEC0C" w14:textId="32A926DB" w:rsidR="00E66209" w:rsidRDefault="00E66209">
            <w:pPr>
              <w:widowControl w:val="0"/>
              <w:spacing w:after="0" w:line="360" w:lineRule="auto"/>
              <w:jc w:val="both"/>
              <w:rPr>
                <w:rFonts w:ascii="Times New Roman" w:hAnsi="Times New Roman" w:cs="Times New Roman"/>
                <w:sz w:val="24"/>
                <w:szCs w:val="24"/>
              </w:rPr>
            </w:pPr>
          </w:p>
        </w:tc>
        <w:tc>
          <w:tcPr>
            <w:tcW w:w="3682" w:type="dxa"/>
            <w:vAlign w:val="center"/>
          </w:tcPr>
          <w:p w14:paraId="075E51A5" w14:textId="77777777" w:rsidR="00E66209" w:rsidRDefault="00DE2778">
            <w:pPr>
              <w:widowControl w:val="0"/>
              <w:spacing w:after="0" w:line="360" w:lineRule="auto"/>
              <w:jc w:val="both"/>
              <w:rPr>
                <w:rFonts w:ascii="Times New Roman" w:hAnsi="Times New Roman" w:cs="Times New Roman"/>
                <w:sz w:val="24"/>
                <w:szCs w:val="24"/>
              </w:rPr>
            </w:pPr>
            <w:r>
              <w:rPr>
                <w:rFonts w:hint="eastAsia"/>
              </w:rPr>
              <w:t>用于存储学生使用的题库，由教师进行添加，修改等操作</w:t>
            </w:r>
          </w:p>
        </w:tc>
      </w:tr>
      <w:tr w:rsidR="00E66209" w14:paraId="313C8FE6" w14:textId="77777777">
        <w:trPr>
          <w:jc w:val="center"/>
        </w:trPr>
        <w:tc>
          <w:tcPr>
            <w:tcW w:w="2630" w:type="dxa"/>
            <w:vAlign w:val="center"/>
          </w:tcPr>
          <w:p w14:paraId="5DB2E414" w14:textId="77777777" w:rsidR="00E66209" w:rsidRDefault="00DE2778">
            <w:pPr>
              <w:pStyle w:val="af0"/>
              <w:rPr>
                <w:rFonts w:ascii="Times New Roman" w:hAnsi="Times New Roman" w:cs="Times New Roman"/>
                <w:sz w:val="24"/>
                <w:szCs w:val="24"/>
              </w:rPr>
            </w:pPr>
            <w:r>
              <w:rPr>
                <w:rFonts w:ascii="Times New Roman" w:hAnsi="Times New Roman" w:cs="Times New Roman" w:hint="eastAsia"/>
                <w:sz w:val="24"/>
                <w:szCs w:val="24"/>
              </w:rPr>
              <w:t>作业布置页面</w:t>
            </w:r>
          </w:p>
        </w:tc>
        <w:tc>
          <w:tcPr>
            <w:tcW w:w="2193" w:type="dxa"/>
            <w:vAlign w:val="center"/>
          </w:tcPr>
          <w:p w14:paraId="32E4C1C9" w14:textId="1E4460E6" w:rsidR="00E66209" w:rsidRDefault="00E66209">
            <w:pPr>
              <w:widowControl w:val="0"/>
              <w:spacing w:after="0" w:line="360" w:lineRule="auto"/>
              <w:jc w:val="both"/>
              <w:rPr>
                <w:rFonts w:ascii="Times New Roman" w:hAnsi="Times New Roman" w:cs="Times New Roman"/>
                <w:sz w:val="24"/>
                <w:szCs w:val="24"/>
              </w:rPr>
            </w:pPr>
          </w:p>
        </w:tc>
        <w:tc>
          <w:tcPr>
            <w:tcW w:w="3682" w:type="dxa"/>
            <w:vAlign w:val="center"/>
          </w:tcPr>
          <w:p w14:paraId="0CEB12CA" w14:textId="77777777" w:rsidR="00E66209" w:rsidRDefault="00DE2778">
            <w:pPr>
              <w:widowControl w:val="0"/>
              <w:spacing w:after="0" w:line="360" w:lineRule="auto"/>
              <w:jc w:val="both"/>
              <w:rPr>
                <w:rFonts w:ascii="Times New Roman" w:hAnsi="Times New Roman" w:cs="Times New Roman"/>
                <w:sz w:val="24"/>
                <w:szCs w:val="24"/>
              </w:rPr>
            </w:pPr>
            <w:r>
              <w:rPr>
                <w:rFonts w:hint="eastAsia"/>
              </w:rPr>
              <w:t>教师用来发布作业给学生完成的模块，其中可以调整发布时间</w:t>
            </w:r>
          </w:p>
        </w:tc>
      </w:tr>
      <w:tr w:rsidR="00E66209" w14:paraId="1636EA63" w14:textId="77777777">
        <w:trPr>
          <w:jc w:val="center"/>
        </w:trPr>
        <w:tc>
          <w:tcPr>
            <w:tcW w:w="2630" w:type="dxa"/>
            <w:vAlign w:val="center"/>
          </w:tcPr>
          <w:p w14:paraId="7B692D16" w14:textId="77777777" w:rsidR="00E66209" w:rsidRDefault="00DE2778">
            <w:pPr>
              <w:pStyle w:val="af0"/>
              <w:rPr>
                <w:rFonts w:ascii="Times New Roman" w:hAnsi="Times New Roman" w:cs="Times New Roman"/>
                <w:sz w:val="24"/>
                <w:szCs w:val="24"/>
              </w:rPr>
            </w:pPr>
            <w:r>
              <w:rPr>
                <w:rFonts w:ascii="Times New Roman" w:hAnsi="Times New Roman" w:cs="Times New Roman" w:hint="eastAsia"/>
                <w:sz w:val="24"/>
                <w:szCs w:val="24"/>
              </w:rPr>
              <w:t>作业提交页面</w:t>
            </w:r>
          </w:p>
        </w:tc>
        <w:tc>
          <w:tcPr>
            <w:tcW w:w="2193" w:type="dxa"/>
            <w:vAlign w:val="center"/>
          </w:tcPr>
          <w:p w14:paraId="0CF3B096" w14:textId="40461A04" w:rsidR="00E66209" w:rsidRDefault="00E66209">
            <w:pPr>
              <w:widowControl w:val="0"/>
              <w:spacing w:after="0" w:line="360" w:lineRule="auto"/>
              <w:jc w:val="both"/>
              <w:rPr>
                <w:rFonts w:ascii="Times New Roman" w:hAnsi="Times New Roman" w:cs="Times New Roman"/>
                <w:sz w:val="24"/>
                <w:szCs w:val="24"/>
              </w:rPr>
            </w:pPr>
          </w:p>
        </w:tc>
        <w:tc>
          <w:tcPr>
            <w:tcW w:w="3682" w:type="dxa"/>
            <w:vAlign w:val="center"/>
          </w:tcPr>
          <w:p w14:paraId="7BCA2D40" w14:textId="77777777" w:rsidR="00E66209" w:rsidRDefault="00DE2778">
            <w:pPr>
              <w:widowControl w:val="0"/>
              <w:spacing w:after="0" w:line="360" w:lineRule="auto"/>
              <w:jc w:val="both"/>
              <w:rPr>
                <w:rFonts w:ascii="Times New Roman" w:hAnsi="Times New Roman" w:cs="Times New Roman"/>
                <w:sz w:val="24"/>
                <w:szCs w:val="24"/>
              </w:rPr>
            </w:pPr>
            <w:r>
              <w:rPr>
                <w:rFonts w:hint="eastAsia"/>
              </w:rPr>
              <w:t>学生用来提交已完成的作业的模块，学生需要在教师规定时间内完成并提交作业，否则记为未完成</w:t>
            </w:r>
          </w:p>
        </w:tc>
      </w:tr>
      <w:tr w:rsidR="00E66209" w14:paraId="7421C4EA" w14:textId="77777777">
        <w:trPr>
          <w:jc w:val="center"/>
        </w:trPr>
        <w:tc>
          <w:tcPr>
            <w:tcW w:w="2630" w:type="dxa"/>
            <w:vAlign w:val="center"/>
          </w:tcPr>
          <w:p w14:paraId="53CA8E70" w14:textId="77777777" w:rsidR="00E66209" w:rsidRDefault="00DE2778">
            <w:pPr>
              <w:pStyle w:val="af0"/>
              <w:rPr>
                <w:rFonts w:ascii="Times New Roman" w:hAnsi="Times New Roman" w:cs="Times New Roman"/>
                <w:sz w:val="24"/>
                <w:szCs w:val="24"/>
              </w:rPr>
            </w:pPr>
            <w:r>
              <w:rPr>
                <w:rFonts w:ascii="Times New Roman" w:hAnsi="Times New Roman" w:cs="Times New Roman" w:hint="eastAsia"/>
                <w:sz w:val="24"/>
                <w:szCs w:val="24"/>
              </w:rPr>
              <w:t>作业批改页面</w:t>
            </w:r>
          </w:p>
        </w:tc>
        <w:tc>
          <w:tcPr>
            <w:tcW w:w="2193" w:type="dxa"/>
            <w:vAlign w:val="center"/>
          </w:tcPr>
          <w:p w14:paraId="1CC73A8D" w14:textId="5C60E9B6" w:rsidR="00E66209" w:rsidRDefault="00E66209">
            <w:pPr>
              <w:rPr>
                <w:rFonts w:ascii="Times New Roman" w:hAnsi="Times New Roman" w:cs="Times New Roman"/>
                <w:sz w:val="24"/>
                <w:szCs w:val="24"/>
              </w:rPr>
            </w:pPr>
          </w:p>
        </w:tc>
        <w:tc>
          <w:tcPr>
            <w:tcW w:w="3682" w:type="dxa"/>
            <w:vAlign w:val="center"/>
          </w:tcPr>
          <w:p w14:paraId="221E013A" w14:textId="77777777" w:rsidR="00E66209" w:rsidRDefault="00DE2778">
            <w:pPr>
              <w:rPr>
                <w:rFonts w:ascii="Times New Roman" w:hAnsi="Times New Roman" w:cs="Times New Roman"/>
                <w:sz w:val="24"/>
                <w:szCs w:val="24"/>
              </w:rPr>
            </w:pPr>
            <w:r>
              <w:rPr>
                <w:rFonts w:hint="eastAsia"/>
              </w:rPr>
              <w:t>教师用来给学生提交作业评分的模块，教师可以使用该模块进行评分，也可以在评分后修改评分</w:t>
            </w:r>
          </w:p>
        </w:tc>
      </w:tr>
      <w:tr w:rsidR="00E66209" w14:paraId="34CEEBA4" w14:textId="77777777">
        <w:trPr>
          <w:jc w:val="center"/>
        </w:trPr>
        <w:tc>
          <w:tcPr>
            <w:tcW w:w="2630" w:type="dxa"/>
            <w:vAlign w:val="center"/>
          </w:tcPr>
          <w:p w14:paraId="4E8C43B6" w14:textId="77777777" w:rsidR="00E66209" w:rsidRDefault="00DE2778">
            <w:pPr>
              <w:pStyle w:val="af0"/>
              <w:rPr>
                <w:rFonts w:ascii="Times New Roman" w:hAnsi="Times New Roman" w:cs="Times New Roman"/>
                <w:sz w:val="24"/>
                <w:szCs w:val="24"/>
              </w:rPr>
            </w:pPr>
            <w:r>
              <w:rPr>
                <w:rFonts w:ascii="Times New Roman" w:hAnsi="Times New Roman" w:cs="Times New Roman" w:hint="eastAsia"/>
                <w:sz w:val="24"/>
                <w:szCs w:val="24"/>
              </w:rPr>
              <w:lastRenderedPageBreak/>
              <w:t>分数统计页面</w:t>
            </w:r>
          </w:p>
        </w:tc>
        <w:tc>
          <w:tcPr>
            <w:tcW w:w="2193" w:type="dxa"/>
            <w:vAlign w:val="center"/>
          </w:tcPr>
          <w:p w14:paraId="760E7CF3" w14:textId="0CF2D84B" w:rsidR="00E66209" w:rsidRDefault="00E66209">
            <w:pPr>
              <w:rPr>
                <w:rFonts w:ascii="Times New Roman" w:hAnsi="Times New Roman" w:cs="Times New Roman"/>
                <w:sz w:val="24"/>
                <w:szCs w:val="24"/>
              </w:rPr>
            </w:pPr>
          </w:p>
        </w:tc>
        <w:tc>
          <w:tcPr>
            <w:tcW w:w="3682" w:type="dxa"/>
            <w:vAlign w:val="center"/>
          </w:tcPr>
          <w:p w14:paraId="24DC5C55" w14:textId="77777777" w:rsidR="00E66209" w:rsidRDefault="00DE2778">
            <w:pPr>
              <w:rPr>
                <w:rFonts w:ascii="Times New Roman" w:hAnsi="Times New Roman" w:cs="Times New Roman"/>
                <w:sz w:val="24"/>
                <w:szCs w:val="24"/>
              </w:rPr>
            </w:pPr>
            <w:r>
              <w:rPr>
                <w:rFonts w:hint="eastAsia"/>
              </w:rPr>
              <w:t>教师用来对学生进行相关评价的模块，在教师提交学生分数后，系统会自动进行相关计算和统计，然后把统计后的分数情况呈现给教师进行判断</w:t>
            </w:r>
          </w:p>
        </w:tc>
      </w:tr>
      <w:tr w:rsidR="00E66209" w14:paraId="00EA7CC6" w14:textId="77777777">
        <w:trPr>
          <w:jc w:val="center"/>
        </w:trPr>
        <w:tc>
          <w:tcPr>
            <w:tcW w:w="2630" w:type="dxa"/>
            <w:vAlign w:val="center"/>
          </w:tcPr>
          <w:p w14:paraId="0132C65A" w14:textId="77777777" w:rsidR="00E66209" w:rsidRDefault="00DE2778">
            <w:pPr>
              <w:pStyle w:val="af0"/>
              <w:rPr>
                <w:rFonts w:ascii="Times New Roman" w:hAnsi="Times New Roman" w:cs="Times New Roman"/>
                <w:sz w:val="24"/>
                <w:szCs w:val="24"/>
              </w:rPr>
            </w:pPr>
            <w:r>
              <w:rPr>
                <w:rFonts w:ascii="Times New Roman" w:hAnsi="Times New Roman" w:cs="Times New Roman" w:hint="eastAsia"/>
                <w:sz w:val="24"/>
                <w:szCs w:val="24"/>
              </w:rPr>
              <w:t>作业情况查询页面</w:t>
            </w:r>
          </w:p>
        </w:tc>
        <w:tc>
          <w:tcPr>
            <w:tcW w:w="2193" w:type="dxa"/>
            <w:vAlign w:val="center"/>
          </w:tcPr>
          <w:p w14:paraId="13F02105" w14:textId="5B605B4F" w:rsidR="00E66209" w:rsidRDefault="00E66209">
            <w:pPr>
              <w:rPr>
                <w:rFonts w:ascii="Times New Roman" w:hAnsi="Times New Roman" w:cs="Times New Roman"/>
                <w:sz w:val="24"/>
                <w:szCs w:val="24"/>
              </w:rPr>
            </w:pPr>
          </w:p>
        </w:tc>
        <w:tc>
          <w:tcPr>
            <w:tcW w:w="3682" w:type="dxa"/>
            <w:vAlign w:val="center"/>
          </w:tcPr>
          <w:p w14:paraId="7E2F8ABD" w14:textId="77777777" w:rsidR="00E66209" w:rsidRDefault="00DE2778">
            <w:pPr>
              <w:rPr>
                <w:rFonts w:ascii="Times New Roman" w:hAnsi="Times New Roman" w:cs="Times New Roman"/>
                <w:sz w:val="24"/>
                <w:szCs w:val="24"/>
              </w:rPr>
            </w:pPr>
            <w:r>
              <w:rPr>
                <w:rFonts w:hint="eastAsia"/>
              </w:rPr>
              <w:t>教师用来检查学生完成作业情况的模块，在结束提交作业后，系统会自动记录已提交作业的学生和未提交作业的学生，然后在此模块展示出来给教师评阅</w:t>
            </w:r>
          </w:p>
        </w:tc>
      </w:tr>
      <w:tr w:rsidR="00E66209" w14:paraId="78D5A811" w14:textId="77777777">
        <w:trPr>
          <w:jc w:val="center"/>
        </w:trPr>
        <w:tc>
          <w:tcPr>
            <w:tcW w:w="2630" w:type="dxa"/>
            <w:vAlign w:val="center"/>
          </w:tcPr>
          <w:p w14:paraId="3EC1566D" w14:textId="77777777" w:rsidR="00E66209" w:rsidRDefault="00DE2778">
            <w:pPr>
              <w:pStyle w:val="af0"/>
              <w:rPr>
                <w:rFonts w:ascii="Times New Roman" w:hAnsi="Times New Roman" w:cs="Times New Roman"/>
                <w:sz w:val="24"/>
                <w:szCs w:val="24"/>
              </w:rPr>
            </w:pPr>
            <w:r>
              <w:rPr>
                <w:rFonts w:ascii="Times New Roman" w:hAnsi="Times New Roman" w:cs="Times New Roman" w:hint="eastAsia"/>
                <w:sz w:val="24"/>
                <w:szCs w:val="24"/>
              </w:rPr>
              <w:t>作业范例学习和点评页面</w:t>
            </w:r>
          </w:p>
        </w:tc>
        <w:tc>
          <w:tcPr>
            <w:tcW w:w="2193" w:type="dxa"/>
            <w:vAlign w:val="center"/>
          </w:tcPr>
          <w:p w14:paraId="1A1D6AAB" w14:textId="1A9BCA08" w:rsidR="00E66209" w:rsidRDefault="00E66209">
            <w:pPr>
              <w:rPr>
                <w:rFonts w:ascii="Times New Roman" w:hAnsi="Times New Roman" w:cs="Times New Roman"/>
                <w:sz w:val="24"/>
                <w:szCs w:val="24"/>
              </w:rPr>
            </w:pPr>
          </w:p>
        </w:tc>
        <w:tc>
          <w:tcPr>
            <w:tcW w:w="3682" w:type="dxa"/>
            <w:vAlign w:val="center"/>
          </w:tcPr>
          <w:p w14:paraId="7591E39B" w14:textId="77777777" w:rsidR="00E66209" w:rsidRDefault="00DE2778">
            <w:pPr>
              <w:rPr>
                <w:rFonts w:ascii="Times New Roman" w:hAnsi="Times New Roman" w:cs="Times New Roman"/>
                <w:sz w:val="24"/>
                <w:szCs w:val="24"/>
              </w:rPr>
            </w:pPr>
            <w:r>
              <w:rPr>
                <w:rFonts w:hint="eastAsia"/>
              </w:rPr>
              <w:t>教师用来提供给学生学习范例与查看个人评阅的模块，教师可以选择批改后的优秀作业进行展示，并且可以对所有作业进行评阅，学生在教师评阅完成后可以查看自身个人评阅</w:t>
            </w:r>
          </w:p>
        </w:tc>
      </w:tr>
    </w:tbl>
    <w:p w14:paraId="379D90A2" w14:textId="77777777" w:rsidR="00E66209" w:rsidRDefault="00E66209"/>
    <w:p w14:paraId="32C26574" w14:textId="66D09E1E" w:rsidR="00E66209" w:rsidRDefault="00DE2778">
      <w:pPr>
        <w:pStyle w:val="12"/>
        <w:rPr>
          <w:rFonts w:ascii="Times New Roman" w:eastAsia="黑体" w:hAnsi="Times New Roman"/>
          <w:color w:val="auto"/>
          <w:sz w:val="44"/>
          <w:szCs w:val="44"/>
        </w:rPr>
      </w:pPr>
      <w:bookmarkStart w:id="49" w:name="_Toc435555012"/>
      <w:bookmarkStart w:id="50" w:name="_Toc75682323"/>
      <w:r>
        <w:rPr>
          <w:rFonts w:ascii="Times New Roman" w:eastAsia="黑体" w:hAnsi="Times New Roman" w:hint="eastAsia"/>
          <w:color w:val="auto"/>
          <w:sz w:val="44"/>
          <w:szCs w:val="44"/>
        </w:rPr>
        <w:t>4</w:t>
      </w:r>
      <w:r>
        <w:rPr>
          <w:rFonts w:ascii="Times New Roman" w:eastAsia="黑体" w:hAnsi="Times New Roman" w:hint="eastAsia"/>
          <w:color w:val="auto"/>
          <w:sz w:val="44"/>
          <w:szCs w:val="44"/>
        </w:rPr>
        <w:t>、模块详细设计</w:t>
      </w:r>
      <w:bookmarkEnd w:id="49"/>
      <w:bookmarkEnd w:id="50"/>
    </w:p>
    <w:p w14:paraId="66BADB5F" w14:textId="5AA05276" w:rsidR="00E66209" w:rsidRDefault="00DE2778">
      <w:pPr>
        <w:pStyle w:val="af0"/>
        <w:ind w:firstLine="420"/>
        <w:rPr>
          <w:rFonts w:ascii="Times New Roman" w:hAnsi="Times New Roman" w:cs="Times New Roman"/>
          <w:sz w:val="24"/>
          <w:szCs w:val="24"/>
        </w:rPr>
      </w:pPr>
      <w:r>
        <w:rPr>
          <w:rFonts w:ascii="Times New Roman" w:hAnsi="Times New Roman" w:cs="Times New Roman" w:hint="eastAsia"/>
          <w:sz w:val="24"/>
          <w:szCs w:val="24"/>
        </w:rPr>
        <w:t>模块主要包括登录、</w:t>
      </w:r>
      <w:r w:rsidR="00C80BD7">
        <w:rPr>
          <w:rFonts w:ascii="Times New Roman" w:hAnsi="Times New Roman" w:cs="Times New Roman" w:hint="eastAsia"/>
          <w:sz w:val="24"/>
          <w:szCs w:val="24"/>
        </w:rPr>
        <w:t>注册，</w:t>
      </w:r>
      <w:r>
        <w:rPr>
          <w:rFonts w:ascii="Times New Roman" w:hAnsi="Times New Roman" w:cs="Times New Roman" w:hint="eastAsia"/>
          <w:sz w:val="24"/>
          <w:szCs w:val="24"/>
        </w:rPr>
        <w:t>题库管理、作业布置、作业提交、作业批改、分数统计、作业情况查询、作业范例学习和点评</w:t>
      </w:r>
      <w:r w:rsidR="00C80BD7">
        <w:rPr>
          <w:rFonts w:ascii="Times New Roman" w:hAnsi="Times New Roman" w:cs="Times New Roman" w:hint="eastAsia"/>
          <w:sz w:val="24"/>
          <w:szCs w:val="24"/>
        </w:rPr>
        <w:t>构成客户端模块。</w:t>
      </w:r>
      <w:r w:rsidR="00C80BD7">
        <w:rPr>
          <w:rFonts w:ascii="Times New Roman" w:hAnsi="Times New Roman" w:cs="Times New Roman"/>
          <w:sz w:val="24"/>
          <w:szCs w:val="24"/>
        </w:rPr>
        <w:t xml:space="preserve"> </w:t>
      </w:r>
    </w:p>
    <w:p w14:paraId="297EA940" w14:textId="77777777" w:rsidR="00E66209" w:rsidRDefault="00E66209">
      <w:pPr>
        <w:pStyle w:val="af0"/>
        <w:rPr>
          <w:rFonts w:ascii="Times New Roman" w:hAnsi="Times New Roman" w:cs="Times New Roman"/>
          <w:sz w:val="24"/>
          <w:szCs w:val="24"/>
        </w:rPr>
      </w:pPr>
    </w:p>
    <w:p w14:paraId="7B2FB8A4" w14:textId="13FB8CFE" w:rsidR="00E66209" w:rsidRDefault="00DE2778">
      <w:pPr>
        <w:pStyle w:val="2"/>
        <w:rPr>
          <w:color w:val="auto"/>
          <w:sz w:val="28"/>
          <w:szCs w:val="28"/>
        </w:rPr>
      </w:pPr>
      <w:bookmarkStart w:id="51" w:name="_Hlk75629217"/>
      <w:bookmarkStart w:id="52" w:name="_Hlk75629366"/>
      <w:bookmarkStart w:id="53" w:name="_Toc75682324"/>
      <w:r>
        <w:rPr>
          <w:rFonts w:hint="eastAsia"/>
          <w:color w:val="auto"/>
        </w:rPr>
        <w:t>4.</w:t>
      </w:r>
      <w:r>
        <w:rPr>
          <w:color w:val="auto"/>
        </w:rPr>
        <w:t>1</w:t>
      </w:r>
      <w:r>
        <w:rPr>
          <w:rFonts w:hint="eastAsia"/>
          <w:color w:val="auto"/>
        </w:rPr>
        <w:t>、</w:t>
      </w:r>
      <w:r w:rsidR="001D1493">
        <w:rPr>
          <w:rFonts w:hint="eastAsia"/>
          <w:color w:val="auto"/>
          <w:sz w:val="28"/>
          <w:szCs w:val="28"/>
        </w:rPr>
        <w:t>登录模块</w:t>
      </w:r>
      <w:bookmarkEnd w:id="53"/>
    </w:p>
    <w:bookmarkEnd w:id="51"/>
    <w:p w14:paraId="345CAA51" w14:textId="05EFC25E" w:rsidR="00284CA4" w:rsidRDefault="00284CA4" w:rsidP="00284CA4">
      <w:r>
        <w:rPr>
          <w:rFonts w:hint="eastAsia"/>
        </w:rPr>
        <w:t>在登录时，系统的内部相应如</w:t>
      </w:r>
      <w:r>
        <w:rPr>
          <w:rFonts w:hint="eastAsia"/>
        </w:rPr>
        <w:t>4</w:t>
      </w:r>
      <w:r>
        <w:t>-1</w:t>
      </w:r>
      <w:r>
        <w:rPr>
          <w:rFonts w:hint="eastAsia"/>
        </w:rPr>
        <w:t>图所示：</w:t>
      </w:r>
    </w:p>
    <w:p w14:paraId="5E41C7A8" w14:textId="562AE257" w:rsidR="00284CA4" w:rsidRPr="00284CA4" w:rsidRDefault="00284CA4" w:rsidP="00284CA4">
      <w:pPr>
        <w:jc w:val="center"/>
        <w:rPr>
          <w:rFonts w:ascii="Times New Roman" w:hAnsi="Times New Roman" w:cs="Times New Roman"/>
          <w:sz w:val="24"/>
          <w:szCs w:val="24"/>
        </w:rPr>
      </w:pPr>
      <w:r w:rsidRPr="00917A0D">
        <w:rPr>
          <w:rFonts w:ascii="Times New Roman" w:hAnsi="Times New Roman" w:cs="Times New Roman"/>
          <w:sz w:val="24"/>
          <w:szCs w:val="24"/>
        </w:rPr>
        <w:object w:dxaOrig="16965" w:dyaOrig="10230" w14:anchorId="11EB53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0.5pt" o:ole="">
            <v:imagedata r:id="rId10" o:title=""/>
          </v:shape>
          <o:OLEObject Type="Embed" ProgID="Visio.Drawing.15" ShapeID="_x0000_i1025" DrawAspect="Content" ObjectID="_1686295084" r:id="rId11"/>
        </w:object>
      </w:r>
      <w:r>
        <w:rPr>
          <w:rFonts w:ascii="Times New Roman" w:hAnsi="Times New Roman" w:cs="Times New Roman" w:hint="eastAsia"/>
          <w:sz w:val="24"/>
          <w:szCs w:val="24"/>
        </w:rPr>
        <w:t>图</w:t>
      </w:r>
      <w:r>
        <w:rPr>
          <w:rFonts w:ascii="Times New Roman" w:hAnsi="Times New Roman" w:cs="Times New Roman" w:hint="eastAsia"/>
          <w:sz w:val="24"/>
          <w:szCs w:val="24"/>
        </w:rPr>
        <w:t>4</w:t>
      </w:r>
      <w:r>
        <w:rPr>
          <w:rFonts w:ascii="Times New Roman" w:hAnsi="Times New Roman" w:cs="Times New Roman"/>
          <w:sz w:val="24"/>
          <w:szCs w:val="24"/>
        </w:rPr>
        <w:t xml:space="preserve">-1 </w:t>
      </w:r>
      <w:r>
        <w:rPr>
          <w:rFonts w:ascii="Times New Roman" w:hAnsi="Times New Roman" w:cs="Times New Roman" w:hint="eastAsia"/>
          <w:sz w:val="24"/>
          <w:szCs w:val="24"/>
        </w:rPr>
        <w:t>登录模块系统相应示意图</w:t>
      </w:r>
    </w:p>
    <w:p w14:paraId="70CB54DA" w14:textId="77777777" w:rsidR="00E66209" w:rsidRDefault="00DE2778">
      <w:pPr>
        <w:pStyle w:val="30"/>
        <w:rPr>
          <w:color w:val="auto"/>
        </w:rPr>
      </w:pPr>
      <w:bookmarkStart w:id="54" w:name="_Toc75682325"/>
      <w:r>
        <w:rPr>
          <w:rFonts w:hint="eastAsia"/>
          <w:color w:val="auto"/>
        </w:rPr>
        <w:t>4.</w:t>
      </w:r>
      <w:r>
        <w:rPr>
          <w:color w:val="auto"/>
        </w:rPr>
        <w:t>1</w:t>
      </w:r>
      <w:r>
        <w:rPr>
          <w:rFonts w:hint="eastAsia"/>
          <w:color w:val="auto"/>
        </w:rPr>
        <w:t xml:space="preserve">.1 </w:t>
      </w:r>
      <w:r>
        <w:rPr>
          <w:rFonts w:hint="eastAsia"/>
          <w:color w:val="auto"/>
        </w:rPr>
        <w:t>表现层</w:t>
      </w:r>
      <w:bookmarkEnd w:id="54"/>
    </w:p>
    <w:p w14:paraId="438310FA" w14:textId="612C78E8" w:rsidR="00E66209" w:rsidRDefault="00DE2778">
      <w:pPr>
        <w:pStyle w:val="af0"/>
        <w:rPr>
          <w:rFonts w:ascii="Times New Roman" w:hAnsi="Times New Roman" w:cs="Times New Roman"/>
          <w:sz w:val="24"/>
          <w:szCs w:val="24"/>
        </w:rPr>
      </w:pPr>
      <w:r>
        <w:rPr>
          <w:rFonts w:ascii="Helvetica" w:hAnsi="Helvetica" w:cs="Helvetica"/>
          <w:color w:val="000000"/>
          <w:sz w:val="21"/>
          <w:szCs w:val="21"/>
          <w:shd w:val="clear" w:color="auto" w:fill="FFFFFF"/>
        </w:rPr>
        <w:tab/>
      </w:r>
      <w:r w:rsidR="00284CA4" w:rsidRPr="002F1B1A">
        <w:rPr>
          <w:rFonts w:ascii="Times New Roman" w:hAnsi="Times New Roman" w:cs="Times New Roman" w:hint="eastAsia"/>
          <w:sz w:val="24"/>
          <w:szCs w:val="24"/>
        </w:rPr>
        <w:t>登</w:t>
      </w:r>
      <w:r w:rsidR="00284CA4">
        <w:rPr>
          <w:rFonts w:ascii="Times New Roman" w:hAnsi="Times New Roman" w:cs="Times New Roman" w:hint="eastAsia"/>
          <w:sz w:val="24"/>
          <w:szCs w:val="24"/>
        </w:rPr>
        <w:t>陆</w:t>
      </w:r>
      <w:r w:rsidR="00284CA4" w:rsidRPr="002F1B1A">
        <w:rPr>
          <w:rFonts w:ascii="Times New Roman" w:hAnsi="Times New Roman" w:cs="Times New Roman"/>
          <w:sz w:val="24"/>
          <w:szCs w:val="24"/>
        </w:rPr>
        <w:t>模块</w:t>
      </w:r>
      <w:r w:rsidR="00284CA4" w:rsidRPr="002F1B1A">
        <w:rPr>
          <w:rFonts w:ascii="Times New Roman" w:hAnsi="Times New Roman" w:cs="Times New Roman" w:hint="eastAsia"/>
          <w:sz w:val="24"/>
          <w:szCs w:val="24"/>
        </w:rPr>
        <w:t>的表现层主要完成不同用户的登录</w:t>
      </w:r>
      <w:r w:rsidR="00284CA4" w:rsidRPr="002F1B1A">
        <w:rPr>
          <w:rFonts w:ascii="Times New Roman" w:hAnsi="Times New Roman" w:cs="Times New Roman"/>
          <w:sz w:val="24"/>
          <w:szCs w:val="24"/>
        </w:rPr>
        <w:t>功能</w:t>
      </w:r>
      <w:r w:rsidR="00284CA4">
        <w:rPr>
          <w:rFonts w:ascii="Times New Roman" w:hAnsi="Times New Roman" w:cs="Times New Roman" w:hint="eastAsia"/>
          <w:sz w:val="24"/>
          <w:szCs w:val="24"/>
        </w:rPr>
        <w:t>。用户登录时，要求登录页面有用户输入的账号和密码的基本信息，点击登录后页面给出响应序列，随后提示登录成功或者登录失败。登录模块表现层对应的前端页面</w:t>
      </w:r>
      <w:proofErr w:type="gramStart"/>
      <w:r w:rsidR="00284CA4">
        <w:rPr>
          <w:rFonts w:ascii="Times New Roman" w:hAnsi="Times New Roman" w:cs="Times New Roman" w:hint="eastAsia"/>
          <w:sz w:val="24"/>
          <w:szCs w:val="24"/>
        </w:rPr>
        <w:t>如表</w:t>
      </w:r>
      <w:r>
        <w:rPr>
          <w:rFonts w:ascii="Times New Roman" w:hAnsi="Times New Roman" w:cs="Times New Roman" w:hint="eastAsia"/>
          <w:sz w:val="24"/>
          <w:szCs w:val="24"/>
        </w:rPr>
        <w:t>具</w:t>
      </w:r>
      <w:proofErr w:type="gramEnd"/>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1</w:t>
      </w:r>
      <w:r w:rsidR="00284CA4">
        <w:rPr>
          <w:rFonts w:ascii="Times New Roman" w:hAnsi="Times New Roman" w:cs="Times New Roman"/>
          <w:sz w:val="24"/>
          <w:szCs w:val="24"/>
        </w:rPr>
        <w:t>-1</w:t>
      </w:r>
      <w:r w:rsidR="00284CA4">
        <w:rPr>
          <w:rFonts w:ascii="Times New Roman" w:hAnsi="Times New Roman" w:cs="Times New Roman" w:hint="eastAsia"/>
          <w:sz w:val="24"/>
          <w:szCs w:val="24"/>
        </w:rPr>
        <w:t>所示：</w:t>
      </w:r>
    </w:p>
    <w:p w14:paraId="162F2250" w14:textId="2A91156C" w:rsidR="00E66209" w:rsidRDefault="00DE2778">
      <w:pPr>
        <w:pStyle w:val="af0"/>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 xml:space="preserve"> 4</w:t>
      </w:r>
      <w:r>
        <w:rPr>
          <w:rFonts w:ascii="Times New Roman" w:hAnsi="Times New Roman" w:cs="Times New Roman"/>
          <w:sz w:val="24"/>
          <w:szCs w:val="24"/>
        </w:rPr>
        <w:t>-1</w:t>
      </w:r>
      <w:r w:rsidR="00284CA4">
        <w:rPr>
          <w:rFonts w:ascii="Times New Roman" w:hAnsi="Times New Roman" w:cs="Times New Roman"/>
          <w:sz w:val="24"/>
          <w:szCs w:val="24"/>
        </w:rPr>
        <w:t>-1</w:t>
      </w:r>
      <w:r>
        <w:rPr>
          <w:rFonts w:ascii="Times New Roman" w:hAnsi="Times New Roman" w:cs="Times New Roman" w:hint="eastAsia"/>
          <w:sz w:val="24"/>
          <w:szCs w:val="24"/>
        </w:rPr>
        <w:t xml:space="preserve">  </w:t>
      </w:r>
      <w:r w:rsidR="00A45EE0">
        <w:rPr>
          <w:rFonts w:ascii="Times New Roman" w:hAnsi="Times New Roman" w:cs="Times New Roman" w:hint="eastAsia"/>
          <w:sz w:val="24"/>
          <w:szCs w:val="24"/>
        </w:rPr>
        <w:t>登录</w:t>
      </w:r>
      <w:r>
        <w:rPr>
          <w:rFonts w:ascii="Times New Roman" w:hAnsi="Times New Roman" w:cs="Times New Roman" w:hint="eastAsia"/>
          <w:sz w:val="24"/>
          <w:szCs w:val="24"/>
        </w:rPr>
        <w:t>模块表现层</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630"/>
        <w:gridCol w:w="2193"/>
        <w:gridCol w:w="3682"/>
      </w:tblGrid>
      <w:tr w:rsidR="00E66209" w14:paraId="066479CB" w14:textId="77777777">
        <w:trPr>
          <w:jc w:val="center"/>
        </w:trPr>
        <w:tc>
          <w:tcPr>
            <w:tcW w:w="2630" w:type="dxa"/>
            <w:shd w:val="solid" w:color="000080" w:fill="FFFFFF"/>
            <w:vAlign w:val="center"/>
          </w:tcPr>
          <w:p w14:paraId="29440239" w14:textId="77777777" w:rsidR="00E66209" w:rsidRDefault="00DE2778">
            <w:pPr>
              <w:pStyle w:val="af0"/>
              <w:rPr>
                <w:rFonts w:ascii="Times New Roman" w:hAnsi="Times New Roman" w:cs="Times New Roman"/>
                <w:sz w:val="24"/>
                <w:szCs w:val="24"/>
              </w:rPr>
            </w:pPr>
            <w:r>
              <w:rPr>
                <w:rFonts w:ascii="Times New Roman" w:hAnsi="Times New Roman" w:cs="Times New Roman" w:hint="eastAsia"/>
                <w:sz w:val="24"/>
                <w:szCs w:val="24"/>
              </w:rPr>
              <w:t>界面</w:t>
            </w:r>
          </w:p>
        </w:tc>
        <w:tc>
          <w:tcPr>
            <w:tcW w:w="2193" w:type="dxa"/>
            <w:shd w:val="solid" w:color="000080" w:fill="FFFFFF"/>
            <w:vAlign w:val="center"/>
          </w:tcPr>
          <w:p w14:paraId="31161029" w14:textId="77777777" w:rsidR="00E66209" w:rsidRDefault="00DE2778">
            <w:pPr>
              <w:pStyle w:val="af0"/>
              <w:rPr>
                <w:rFonts w:ascii="Times New Roman" w:hAnsi="Times New Roman" w:cs="Times New Roman"/>
                <w:sz w:val="24"/>
                <w:szCs w:val="24"/>
              </w:rPr>
            </w:pPr>
            <w:r>
              <w:rPr>
                <w:rFonts w:ascii="Times New Roman" w:hAnsi="Times New Roman" w:cs="Times New Roman" w:hint="eastAsia"/>
                <w:sz w:val="24"/>
                <w:szCs w:val="24"/>
              </w:rPr>
              <w:t>VUE</w:t>
            </w:r>
          </w:p>
        </w:tc>
        <w:tc>
          <w:tcPr>
            <w:tcW w:w="3682" w:type="dxa"/>
            <w:shd w:val="solid" w:color="000080" w:fill="FFFFFF"/>
            <w:vAlign w:val="center"/>
          </w:tcPr>
          <w:p w14:paraId="3676CB5D" w14:textId="77777777" w:rsidR="00E66209" w:rsidRDefault="00DE2778">
            <w:pPr>
              <w:pStyle w:val="af0"/>
              <w:rPr>
                <w:rFonts w:ascii="Times New Roman" w:hAnsi="Times New Roman" w:cs="Times New Roman"/>
                <w:sz w:val="24"/>
                <w:szCs w:val="24"/>
              </w:rPr>
            </w:pPr>
            <w:r>
              <w:rPr>
                <w:rFonts w:ascii="Times New Roman" w:hAnsi="Times New Roman" w:cs="Times New Roman" w:hint="eastAsia"/>
                <w:sz w:val="24"/>
                <w:szCs w:val="24"/>
              </w:rPr>
              <w:t>功能描述</w:t>
            </w:r>
          </w:p>
        </w:tc>
      </w:tr>
      <w:tr w:rsidR="00E66209" w14:paraId="4E51F514" w14:textId="77777777">
        <w:trPr>
          <w:jc w:val="center"/>
        </w:trPr>
        <w:tc>
          <w:tcPr>
            <w:tcW w:w="2630" w:type="dxa"/>
            <w:vAlign w:val="center"/>
          </w:tcPr>
          <w:p w14:paraId="1A6C31A8" w14:textId="7DFDE9CC" w:rsidR="00E66209" w:rsidRDefault="002E6BDE">
            <w:pPr>
              <w:pStyle w:val="af0"/>
              <w:rPr>
                <w:rFonts w:ascii="Times New Roman" w:hAnsi="Times New Roman" w:cs="Times New Roman"/>
                <w:sz w:val="24"/>
                <w:szCs w:val="24"/>
              </w:rPr>
            </w:pPr>
            <w:r>
              <w:rPr>
                <w:rFonts w:ascii="Times New Roman" w:hAnsi="Times New Roman" w:cs="Times New Roman" w:hint="eastAsia"/>
                <w:sz w:val="24"/>
                <w:szCs w:val="24"/>
              </w:rPr>
              <w:t>登录</w:t>
            </w:r>
            <w:r w:rsidR="005F4489">
              <w:rPr>
                <w:rFonts w:ascii="Times New Roman" w:hAnsi="Times New Roman" w:cs="Times New Roman" w:hint="eastAsia"/>
                <w:sz w:val="24"/>
                <w:szCs w:val="24"/>
              </w:rPr>
              <w:t>界面</w:t>
            </w:r>
            <w:r w:rsidR="005F4489">
              <w:rPr>
                <w:rFonts w:ascii="Times New Roman" w:hAnsi="Times New Roman" w:cs="Times New Roman" w:hint="eastAsia"/>
                <w:sz w:val="24"/>
                <w:szCs w:val="24"/>
              </w:rPr>
              <w:t>(</w:t>
            </w:r>
            <w:r w:rsidR="005F4489">
              <w:rPr>
                <w:rFonts w:ascii="Times New Roman" w:hAnsi="Times New Roman" w:cs="Times New Roman" w:hint="eastAsia"/>
                <w:sz w:val="24"/>
                <w:szCs w:val="24"/>
              </w:rPr>
              <w:t>学生，教师，管理员</w:t>
            </w:r>
            <w:r w:rsidR="005F4489">
              <w:rPr>
                <w:rFonts w:ascii="Times New Roman" w:hAnsi="Times New Roman" w:cs="Times New Roman"/>
                <w:sz w:val="24"/>
                <w:szCs w:val="24"/>
              </w:rPr>
              <w:t>)</w:t>
            </w:r>
          </w:p>
        </w:tc>
        <w:tc>
          <w:tcPr>
            <w:tcW w:w="2193" w:type="dxa"/>
            <w:vAlign w:val="center"/>
          </w:tcPr>
          <w:p w14:paraId="43B9C14A" w14:textId="3B757C78" w:rsidR="00E66209" w:rsidRDefault="00EB7994">
            <w:pPr>
              <w:pStyle w:val="af0"/>
              <w:rPr>
                <w:rFonts w:ascii="Times New Roman" w:hAnsi="Times New Roman" w:cs="Times New Roman"/>
                <w:sz w:val="24"/>
                <w:szCs w:val="24"/>
              </w:rPr>
            </w:pPr>
            <w:proofErr w:type="spellStart"/>
            <w:r>
              <w:rPr>
                <w:rFonts w:ascii="Times New Roman" w:hAnsi="Times New Roman" w:cs="Times New Roman"/>
                <w:sz w:val="24"/>
                <w:szCs w:val="24"/>
              </w:rPr>
              <w:t>L</w:t>
            </w:r>
            <w:r w:rsidR="002E6BDE">
              <w:rPr>
                <w:rFonts w:ascii="Times New Roman" w:hAnsi="Times New Roman" w:cs="Times New Roman" w:hint="eastAsia"/>
                <w:sz w:val="24"/>
                <w:szCs w:val="24"/>
              </w:rPr>
              <w:t>ogin</w:t>
            </w:r>
            <w:r w:rsidR="00DE2778">
              <w:rPr>
                <w:rFonts w:ascii="Times New Roman" w:hAnsi="Times New Roman" w:cs="Times New Roman" w:hint="eastAsia"/>
                <w:sz w:val="24"/>
                <w:szCs w:val="24"/>
              </w:rPr>
              <w:t>.vue</w:t>
            </w:r>
            <w:proofErr w:type="spellEnd"/>
          </w:p>
        </w:tc>
        <w:tc>
          <w:tcPr>
            <w:tcW w:w="3682" w:type="dxa"/>
            <w:vAlign w:val="center"/>
          </w:tcPr>
          <w:p w14:paraId="483903C2" w14:textId="7F16A768" w:rsidR="00E66209" w:rsidRDefault="005F4489">
            <w:pPr>
              <w:pStyle w:val="af0"/>
              <w:rPr>
                <w:rFonts w:ascii="Times New Roman" w:hAnsi="Times New Roman" w:cs="Times New Roman"/>
                <w:sz w:val="24"/>
                <w:szCs w:val="24"/>
              </w:rPr>
            </w:pPr>
            <w:r>
              <w:rPr>
                <w:rFonts w:ascii="Times New Roman" w:hAnsi="Times New Roman" w:cs="Times New Roman" w:hint="eastAsia"/>
                <w:sz w:val="24"/>
                <w:szCs w:val="24"/>
              </w:rPr>
              <w:t>注册过的学生，教师和系统管理员登录系统的功能</w:t>
            </w:r>
            <w:r w:rsidR="001E455B">
              <w:rPr>
                <w:rFonts w:ascii="Times New Roman" w:hAnsi="Times New Roman" w:cs="Times New Roman" w:hint="eastAsia"/>
                <w:sz w:val="24"/>
                <w:szCs w:val="24"/>
              </w:rPr>
              <w:t>。</w:t>
            </w:r>
          </w:p>
        </w:tc>
      </w:tr>
    </w:tbl>
    <w:p w14:paraId="4C4B42CD" w14:textId="539B7B5E" w:rsidR="007B48A9" w:rsidRDefault="007B48A9" w:rsidP="007B48A9">
      <w:r>
        <w:rPr>
          <w:rFonts w:hint="eastAsia"/>
        </w:rPr>
        <w:t>登录流程图如图</w:t>
      </w:r>
      <w:r w:rsidR="00D1560C">
        <w:rPr>
          <w:rFonts w:hint="eastAsia"/>
        </w:rPr>
        <w:t>4</w:t>
      </w:r>
      <w:r w:rsidR="00D1560C">
        <w:t>-1-1</w:t>
      </w:r>
      <w:r>
        <w:rPr>
          <w:rFonts w:hint="eastAsia"/>
        </w:rPr>
        <w:t>所示：</w:t>
      </w:r>
    </w:p>
    <w:p w14:paraId="5D89FC95" w14:textId="0ED8ADC0" w:rsidR="007B48A9" w:rsidRDefault="0082721C" w:rsidP="00D1560C">
      <w:pPr>
        <w:jc w:val="center"/>
      </w:pPr>
      <w:r>
        <w:rPr>
          <w:noProof/>
        </w:rPr>
        <w:lastRenderedPageBreak/>
        <w:drawing>
          <wp:inline distT="0" distB="0" distL="0" distR="0" wp14:anchorId="13ABE0D8" wp14:editId="43DD71CB">
            <wp:extent cx="2819545" cy="377844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545" cy="3778444"/>
                    </a:xfrm>
                    <a:prstGeom prst="rect">
                      <a:avLst/>
                    </a:prstGeom>
                  </pic:spPr>
                </pic:pic>
              </a:graphicData>
            </a:graphic>
          </wp:inline>
        </w:drawing>
      </w:r>
    </w:p>
    <w:p w14:paraId="298E681B" w14:textId="6731BF1F" w:rsidR="00D1560C" w:rsidRPr="007B48A9" w:rsidRDefault="00D1560C" w:rsidP="00D1560C">
      <w:pPr>
        <w:jc w:val="center"/>
      </w:pPr>
      <w:r>
        <w:rPr>
          <w:rFonts w:hint="eastAsia"/>
        </w:rPr>
        <w:t>图</w:t>
      </w:r>
      <w:r>
        <w:rPr>
          <w:rFonts w:hint="eastAsia"/>
        </w:rPr>
        <w:t>4</w:t>
      </w:r>
      <w:r>
        <w:t>-</w:t>
      </w:r>
      <w:r w:rsidR="00EB7994">
        <w:t>1</w:t>
      </w:r>
      <w:r>
        <w:t xml:space="preserve">-1 </w:t>
      </w:r>
      <w:r>
        <w:rPr>
          <w:rFonts w:hint="eastAsia"/>
        </w:rPr>
        <w:t>登录模块流程图</w:t>
      </w:r>
    </w:p>
    <w:p w14:paraId="3933E4AC" w14:textId="74B367A6" w:rsidR="00E66209" w:rsidRDefault="007B48A9">
      <w:pPr>
        <w:pStyle w:val="30"/>
        <w:rPr>
          <w:color w:val="auto"/>
        </w:rPr>
      </w:pPr>
      <w:bookmarkStart w:id="55" w:name="_Toc75682326"/>
      <w:r>
        <w:rPr>
          <w:rFonts w:hint="eastAsia"/>
          <w:color w:val="auto"/>
        </w:rPr>
        <w:t>4.</w:t>
      </w:r>
      <w:r>
        <w:rPr>
          <w:color w:val="auto"/>
        </w:rPr>
        <w:t>1</w:t>
      </w:r>
      <w:r>
        <w:rPr>
          <w:rFonts w:hint="eastAsia"/>
          <w:color w:val="auto"/>
        </w:rPr>
        <w:t xml:space="preserve">.2 </w:t>
      </w:r>
      <w:r>
        <w:rPr>
          <w:rFonts w:hint="eastAsia"/>
          <w:color w:val="auto"/>
        </w:rPr>
        <w:t>控制层</w:t>
      </w:r>
      <w:bookmarkEnd w:id="55"/>
    </w:p>
    <w:p w14:paraId="460E77B1" w14:textId="77777777" w:rsidR="00A45EE0" w:rsidRDefault="00A45EE0" w:rsidP="00A45EE0">
      <w:r>
        <w:rPr>
          <w:rFonts w:hint="eastAsia"/>
        </w:rPr>
        <w:t>登录模块的控制层用于：</w:t>
      </w:r>
    </w:p>
    <w:p w14:paraId="219C30C3" w14:textId="10B1AB99" w:rsidR="00A45EE0" w:rsidRDefault="00A45EE0" w:rsidP="00A45EE0">
      <w:pPr>
        <w:pStyle w:val="aff7"/>
        <w:numPr>
          <w:ilvl w:val="0"/>
          <w:numId w:val="15"/>
        </w:numPr>
        <w:ind w:firstLineChars="0"/>
      </w:pPr>
      <w:r>
        <w:rPr>
          <w:rFonts w:hint="eastAsia"/>
        </w:rPr>
        <w:t>接收来自</w:t>
      </w:r>
      <w:proofErr w:type="spellStart"/>
      <w:r>
        <w:rPr>
          <w:rFonts w:hint="eastAsia"/>
        </w:rPr>
        <w:t>l</w:t>
      </w:r>
      <w:r>
        <w:t>ogin.vue</w:t>
      </w:r>
      <w:proofErr w:type="spellEnd"/>
      <w:r>
        <w:rPr>
          <w:rFonts w:hint="eastAsia"/>
        </w:rPr>
        <w:t>提交的用户输入的数据，接收数据后，调用登录</w:t>
      </w:r>
      <w:proofErr w:type="spellStart"/>
      <w:r>
        <w:rPr>
          <w:rFonts w:hint="eastAsia"/>
        </w:rPr>
        <w:t>s</w:t>
      </w:r>
      <w:r>
        <w:t>rrvice</w:t>
      </w:r>
      <w:proofErr w:type="spellEnd"/>
      <w:r>
        <w:rPr>
          <w:rFonts w:hint="eastAsia"/>
        </w:rPr>
        <w:t>，将用户的信息传到下一层</w:t>
      </w:r>
      <w:r>
        <w:rPr>
          <w:rFonts w:hint="eastAsia"/>
        </w:rPr>
        <w:t>(</w:t>
      </w:r>
      <w:r>
        <w:rPr>
          <w:rFonts w:hint="eastAsia"/>
        </w:rPr>
        <w:t>业务逻辑层</w:t>
      </w:r>
      <w:r>
        <w:t>)</w:t>
      </w:r>
      <w:r>
        <w:rPr>
          <w:rFonts w:hint="eastAsia"/>
        </w:rPr>
        <w:t>进行判定。</w:t>
      </w:r>
    </w:p>
    <w:p w14:paraId="7B4B35F2" w14:textId="77777777" w:rsidR="00A45EE0" w:rsidRDefault="00A45EE0" w:rsidP="00A45EE0">
      <w:pPr>
        <w:pStyle w:val="aff7"/>
        <w:numPr>
          <w:ilvl w:val="0"/>
          <w:numId w:val="15"/>
        </w:numPr>
        <w:ind w:firstLineChars="0"/>
      </w:pPr>
      <w:r>
        <w:rPr>
          <w:rFonts w:hint="eastAsia"/>
        </w:rPr>
        <w:t>接收从业务逻辑层传递的数据并传到表现层。</w:t>
      </w:r>
    </w:p>
    <w:p w14:paraId="4FDEC2B8" w14:textId="1AEF8BA8" w:rsidR="00E66209" w:rsidRDefault="00A45EE0" w:rsidP="00A45EE0">
      <w:pPr>
        <w:rPr>
          <w:rFonts w:ascii="Times New Roman" w:hAnsi="Times New Roman" w:cs="Times New Roman"/>
          <w:sz w:val="24"/>
          <w:szCs w:val="24"/>
        </w:rPr>
      </w:pPr>
      <w:r w:rsidRPr="00A45EE0">
        <w:rPr>
          <w:rFonts w:ascii="Times New Roman" w:hAnsi="Times New Roman" w:cs="Times New Roman" w:hint="eastAsia"/>
          <w:sz w:val="24"/>
          <w:szCs w:val="24"/>
        </w:rPr>
        <w:t>登陆模块</w:t>
      </w:r>
      <w:r w:rsidRPr="00A45EE0">
        <w:rPr>
          <w:rFonts w:ascii="Times New Roman" w:hAnsi="Times New Roman" w:cs="Times New Roman"/>
          <w:sz w:val="24"/>
          <w:szCs w:val="24"/>
        </w:rPr>
        <w:t>控制层</w:t>
      </w:r>
      <w:r w:rsidRPr="00A45EE0">
        <w:rPr>
          <w:rFonts w:ascii="Times New Roman" w:hAnsi="Times New Roman" w:cs="Times New Roman" w:hint="eastAsia"/>
          <w:sz w:val="24"/>
          <w:szCs w:val="24"/>
        </w:rPr>
        <w:t>列表见</w:t>
      </w:r>
      <w:r w:rsidRPr="00A45EE0">
        <w:rPr>
          <w:rFonts w:ascii="Times New Roman" w:hAnsi="Times New Roman" w:cs="Times New Roman"/>
          <w:sz w:val="24"/>
          <w:szCs w:val="24"/>
        </w:rPr>
        <w:t>表</w:t>
      </w:r>
      <w:r w:rsidRPr="00A45EE0">
        <w:rPr>
          <w:rFonts w:ascii="Times New Roman" w:hAnsi="Times New Roman" w:cs="Times New Roman" w:hint="eastAsia"/>
          <w:sz w:val="24"/>
          <w:szCs w:val="24"/>
        </w:rPr>
        <w:t>4</w:t>
      </w:r>
      <w:r w:rsidRPr="00A45EE0">
        <w:rPr>
          <w:rFonts w:ascii="Times New Roman" w:hAnsi="Times New Roman" w:cs="Times New Roman"/>
          <w:sz w:val="24"/>
          <w:szCs w:val="24"/>
        </w:rPr>
        <w:t>-1.2</w:t>
      </w:r>
      <w:r w:rsidRPr="00A45EE0">
        <w:rPr>
          <w:rFonts w:ascii="Times New Roman" w:hAnsi="Times New Roman" w:cs="Times New Roman" w:hint="eastAsia"/>
          <w:sz w:val="24"/>
          <w:szCs w:val="24"/>
        </w:rPr>
        <w:t>所示</w:t>
      </w:r>
      <w:r>
        <w:rPr>
          <w:rFonts w:ascii="Times New Roman" w:hAnsi="Times New Roman" w:cs="Times New Roman" w:hint="eastAsia"/>
          <w:sz w:val="24"/>
          <w:szCs w:val="24"/>
        </w:rPr>
        <w:t>：</w:t>
      </w:r>
    </w:p>
    <w:p w14:paraId="72CD6114" w14:textId="3C43F4BC" w:rsidR="00A45EE0" w:rsidRDefault="00A45EE0" w:rsidP="00A45EE0">
      <w:pPr>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-1-2</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Pr>
          <w:rFonts w:ascii="Times New Roman" w:hAnsi="Times New Roman" w:cs="Times New Roman" w:hint="eastAsia"/>
          <w:sz w:val="24"/>
          <w:szCs w:val="24"/>
        </w:rPr>
        <w:t>登录模块控制层</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37"/>
        <w:gridCol w:w="2236"/>
        <w:gridCol w:w="2148"/>
        <w:gridCol w:w="2884"/>
      </w:tblGrid>
      <w:tr w:rsidR="00A45EE0" w:rsidRPr="002F1B1A" w14:paraId="072BAB90" w14:textId="77777777" w:rsidTr="00D46D51">
        <w:trPr>
          <w:jc w:val="center"/>
        </w:trPr>
        <w:tc>
          <w:tcPr>
            <w:tcW w:w="1243" w:type="dxa"/>
            <w:shd w:val="solid" w:color="000080" w:fill="FFFFFF"/>
          </w:tcPr>
          <w:p w14:paraId="17011414" w14:textId="77777777" w:rsidR="00A45EE0" w:rsidRPr="002F1B1A" w:rsidRDefault="00A45EE0" w:rsidP="00D46D51">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198" w:type="dxa"/>
            <w:shd w:val="solid" w:color="000080" w:fill="FFFFFF"/>
          </w:tcPr>
          <w:p w14:paraId="1F6C0DBF" w14:textId="77777777" w:rsidR="00A45EE0" w:rsidRPr="002F1B1A" w:rsidRDefault="00A45EE0" w:rsidP="00D46D51">
            <w:pPr>
              <w:rPr>
                <w:rFonts w:ascii="Times New Roman" w:hAnsi="Times New Roman" w:cs="Times New Roman"/>
                <w:sz w:val="24"/>
                <w:szCs w:val="24"/>
              </w:rPr>
            </w:pPr>
            <w:r>
              <w:rPr>
                <w:rFonts w:ascii="Times New Roman" w:hAnsi="Times New Roman" w:cs="Times New Roman" w:hint="eastAsia"/>
                <w:sz w:val="24"/>
                <w:szCs w:val="24"/>
              </w:rPr>
              <w:t>接口函数</w:t>
            </w:r>
          </w:p>
        </w:tc>
        <w:tc>
          <w:tcPr>
            <w:tcW w:w="2162" w:type="dxa"/>
            <w:shd w:val="solid" w:color="000080" w:fill="FFFFFF"/>
          </w:tcPr>
          <w:p w14:paraId="0F5820FF" w14:textId="77777777" w:rsidR="00A45EE0" w:rsidRPr="002F1B1A" w:rsidRDefault="00A45EE0" w:rsidP="00D46D51">
            <w:pPr>
              <w:rPr>
                <w:rFonts w:ascii="Times New Roman" w:hAnsi="Times New Roman" w:cs="Times New Roman"/>
                <w:sz w:val="24"/>
                <w:szCs w:val="24"/>
              </w:rPr>
            </w:pPr>
            <w:r w:rsidRPr="002F1B1A">
              <w:rPr>
                <w:rFonts w:ascii="Times New Roman" w:hAnsi="Times New Roman" w:cs="Times New Roman" w:hint="eastAsia"/>
                <w:sz w:val="24"/>
                <w:szCs w:val="24"/>
              </w:rPr>
              <w:t>转移说明</w:t>
            </w:r>
          </w:p>
        </w:tc>
        <w:tc>
          <w:tcPr>
            <w:tcW w:w="2902" w:type="dxa"/>
            <w:shd w:val="solid" w:color="000080" w:fill="FFFFFF"/>
          </w:tcPr>
          <w:p w14:paraId="42F68A7D" w14:textId="77777777" w:rsidR="00A45EE0" w:rsidRPr="002F1B1A" w:rsidRDefault="00A45EE0" w:rsidP="00D46D51">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A45EE0" w:rsidRPr="002F1B1A" w14:paraId="4A96ECDA" w14:textId="77777777" w:rsidTr="00D46D51">
        <w:trPr>
          <w:jc w:val="center"/>
        </w:trPr>
        <w:tc>
          <w:tcPr>
            <w:tcW w:w="1243" w:type="dxa"/>
            <w:vMerge w:val="restart"/>
            <w:tcBorders>
              <w:top w:val="single" w:sz="6" w:space="0" w:color="000080"/>
              <w:left w:val="single" w:sz="6" w:space="0" w:color="000080"/>
              <w:right w:val="single" w:sz="6" w:space="0" w:color="000080"/>
            </w:tcBorders>
            <w:vAlign w:val="center"/>
          </w:tcPr>
          <w:p w14:paraId="31617819" w14:textId="77777777" w:rsidR="00A45EE0" w:rsidRPr="002F1B1A" w:rsidRDefault="00A45EE0" w:rsidP="00D46D51">
            <w:pPr>
              <w:rPr>
                <w:rFonts w:ascii="Times New Roman" w:hAnsi="Times New Roman" w:cs="Times New Roman"/>
                <w:sz w:val="24"/>
                <w:szCs w:val="24"/>
              </w:rPr>
            </w:pPr>
            <w:r w:rsidRPr="002F1B1A">
              <w:rPr>
                <w:rFonts w:ascii="Times New Roman" w:hAnsi="Times New Roman" w:cs="Times New Roman" w:hint="eastAsia"/>
                <w:sz w:val="24"/>
                <w:szCs w:val="24"/>
              </w:rPr>
              <w:t>登</w:t>
            </w:r>
            <w:r>
              <w:rPr>
                <w:rFonts w:ascii="Times New Roman" w:hAnsi="Times New Roman" w:cs="Times New Roman" w:hint="eastAsia"/>
                <w:sz w:val="24"/>
                <w:szCs w:val="24"/>
              </w:rPr>
              <w:t>陆</w:t>
            </w:r>
          </w:p>
        </w:tc>
        <w:tc>
          <w:tcPr>
            <w:tcW w:w="2198" w:type="dxa"/>
            <w:vMerge w:val="restart"/>
            <w:tcBorders>
              <w:top w:val="single" w:sz="6" w:space="0" w:color="000080"/>
              <w:left w:val="single" w:sz="6" w:space="0" w:color="000080"/>
              <w:right w:val="single" w:sz="6" w:space="0" w:color="000080"/>
            </w:tcBorders>
            <w:vAlign w:val="center"/>
          </w:tcPr>
          <w:p w14:paraId="0349272F" w14:textId="0CF843FE" w:rsidR="00A45EE0" w:rsidRPr="002F1B1A" w:rsidRDefault="00A45EE0" w:rsidP="00D46D51">
            <w:pPr>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hint="eastAsia"/>
                <w:sz w:val="24"/>
                <w:szCs w:val="24"/>
              </w:rPr>
              <w:t>ogin</w:t>
            </w:r>
            <w:r w:rsidR="00EF7D54">
              <w:rPr>
                <w:rFonts w:ascii="Times New Roman" w:hAnsi="Times New Roman" w:cs="Times New Roman"/>
                <w:sz w:val="24"/>
                <w:szCs w:val="24"/>
              </w:rPr>
              <w:t>Controller</w:t>
            </w:r>
            <w:r w:rsidR="00EF7D54">
              <w:rPr>
                <w:rFonts w:ascii="Times New Roman" w:hAnsi="Times New Roman" w:cs="Times New Roman" w:hint="eastAsia"/>
                <w:sz w:val="24"/>
                <w:szCs w:val="24"/>
              </w:rPr>
              <w:t>.</w:t>
            </w:r>
            <w:r w:rsidR="00EF7D54">
              <w:rPr>
                <w:rFonts w:ascii="Times New Roman" w:hAnsi="Times New Roman" w:cs="Times New Roman"/>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2870F038" w14:textId="14712968" w:rsidR="00A45EE0" w:rsidRPr="002F1B1A" w:rsidRDefault="00A45EE0" w:rsidP="00D46D51">
            <w:pPr>
              <w:rPr>
                <w:rFonts w:ascii="Times New Roman" w:hAnsi="Times New Roman" w:cs="Times New Roman"/>
                <w:sz w:val="24"/>
                <w:szCs w:val="24"/>
              </w:rPr>
            </w:pPr>
            <w:r>
              <w:rPr>
                <w:rFonts w:ascii="Times New Roman" w:hAnsi="Times New Roman" w:cs="Times New Roman" w:hint="eastAsia"/>
                <w:sz w:val="24"/>
                <w:szCs w:val="24"/>
              </w:rPr>
              <w:t>成功</w:t>
            </w:r>
          </w:p>
        </w:tc>
        <w:tc>
          <w:tcPr>
            <w:tcW w:w="2902" w:type="dxa"/>
            <w:tcBorders>
              <w:top w:val="single" w:sz="6" w:space="0" w:color="000080"/>
              <w:left w:val="single" w:sz="6" w:space="0" w:color="000080"/>
              <w:bottom w:val="single" w:sz="6" w:space="0" w:color="000080"/>
              <w:right w:val="single" w:sz="6" w:space="0" w:color="000080"/>
            </w:tcBorders>
            <w:vAlign w:val="center"/>
          </w:tcPr>
          <w:p w14:paraId="0FBC6C64" w14:textId="1C808090" w:rsidR="00A45EE0" w:rsidRPr="002F1B1A" w:rsidRDefault="00A45EE0" w:rsidP="00D46D51">
            <w:pPr>
              <w:rPr>
                <w:rFonts w:ascii="Times New Roman" w:hAnsi="Times New Roman" w:cs="Times New Roman"/>
                <w:sz w:val="24"/>
                <w:szCs w:val="24"/>
              </w:rPr>
            </w:pPr>
            <w:r>
              <w:rPr>
                <w:rFonts w:ascii="Times New Roman" w:hAnsi="Times New Roman" w:cs="Times New Roman" w:hint="eastAsia"/>
                <w:sz w:val="24"/>
                <w:szCs w:val="24"/>
              </w:rPr>
              <w:t>成功登录，跳转主页</w:t>
            </w:r>
          </w:p>
        </w:tc>
      </w:tr>
      <w:tr w:rsidR="00A45EE0" w:rsidRPr="002F1B1A" w14:paraId="49DB3368" w14:textId="77777777" w:rsidTr="00D46D51">
        <w:trPr>
          <w:jc w:val="center"/>
        </w:trPr>
        <w:tc>
          <w:tcPr>
            <w:tcW w:w="1243" w:type="dxa"/>
            <w:vMerge/>
            <w:tcBorders>
              <w:left w:val="single" w:sz="6" w:space="0" w:color="000080"/>
              <w:bottom w:val="single" w:sz="6" w:space="0" w:color="000080"/>
              <w:right w:val="single" w:sz="6" w:space="0" w:color="000080"/>
            </w:tcBorders>
            <w:vAlign w:val="center"/>
          </w:tcPr>
          <w:p w14:paraId="1B094DB3" w14:textId="77777777" w:rsidR="00A45EE0" w:rsidRPr="002F1B1A" w:rsidRDefault="00A45EE0" w:rsidP="00D46D51">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4EF69216" w14:textId="77777777" w:rsidR="00A45EE0" w:rsidRPr="002F1B1A" w:rsidRDefault="00A45EE0" w:rsidP="00D46D51">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644F2976" w14:textId="14F596F8" w:rsidR="00A45EE0" w:rsidRPr="002F1B1A" w:rsidRDefault="00A45EE0" w:rsidP="00D46D51">
            <w:pPr>
              <w:rPr>
                <w:rFonts w:ascii="Times New Roman" w:hAnsi="Times New Roman" w:cs="Times New Roman"/>
                <w:sz w:val="24"/>
                <w:szCs w:val="24"/>
              </w:rPr>
            </w:pPr>
            <w:r>
              <w:rPr>
                <w:rFonts w:ascii="Times New Roman" w:hAnsi="Times New Roman" w:cs="Times New Roman" w:hint="eastAsia"/>
                <w:sz w:val="24"/>
                <w:szCs w:val="24"/>
              </w:rPr>
              <w:t>失败</w:t>
            </w:r>
          </w:p>
        </w:tc>
        <w:tc>
          <w:tcPr>
            <w:tcW w:w="2902" w:type="dxa"/>
            <w:tcBorders>
              <w:top w:val="single" w:sz="6" w:space="0" w:color="000080"/>
              <w:left w:val="single" w:sz="6" w:space="0" w:color="000080"/>
              <w:bottom w:val="single" w:sz="6" w:space="0" w:color="000080"/>
              <w:right w:val="single" w:sz="6" w:space="0" w:color="000080"/>
            </w:tcBorders>
            <w:vAlign w:val="center"/>
          </w:tcPr>
          <w:p w14:paraId="4BF67B0B" w14:textId="0321BBFA" w:rsidR="00A45EE0" w:rsidRPr="002F1B1A" w:rsidRDefault="00A45EE0" w:rsidP="00D46D51">
            <w:pPr>
              <w:rPr>
                <w:rFonts w:ascii="Times New Roman" w:hAnsi="Times New Roman" w:cs="Times New Roman"/>
                <w:sz w:val="24"/>
                <w:szCs w:val="24"/>
              </w:rPr>
            </w:pPr>
            <w:r>
              <w:rPr>
                <w:rFonts w:ascii="Times New Roman" w:hAnsi="Times New Roman" w:cs="Times New Roman" w:hint="eastAsia"/>
                <w:sz w:val="24"/>
                <w:szCs w:val="24"/>
              </w:rPr>
              <w:t>登录失败，弹出相应提示框</w:t>
            </w:r>
          </w:p>
        </w:tc>
      </w:tr>
    </w:tbl>
    <w:p w14:paraId="1254F915" w14:textId="048CB47F" w:rsidR="0020568E" w:rsidRDefault="0020568E" w:rsidP="0020568E">
      <w:pPr>
        <w:pStyle w:val="30"/>
        <w:rPr>
          <w:color w:val="auto"/>
        </w:rPr>
      </w:pPr>
      <w:bookmarkStart w:id="56" w:name="_Toc75682327"/>
      <w:r>
        <w:rPr>
          <w:rFonts w:hint="eastAsia"/>
          <w:color w:val="auto"/>
        </w:rPr>
        <w:lastRenderedPageBreak/>
        <w:t>4.</w:t>
      </w:r>
      <w:r>
        <w:rPr>
          <w:color w:val="auto"/>
        </w:rPr>
        <w:t>1</w:t>
      </w:r>
      <w:r>
        <w:rPr>
          <w:rFonts w:hint="eastAsia"/>
          <w:color w:val="auto"/>
        </w:rPr>
        <w:t>.</w:t>
      </w:r>
      <w:r>
        <w:rPr>
          <w:color w:val="auto"/>
        </w:rPr>
        <w:t>3</w:t>
      </w:r>
      <w:r>
        <w:rPr>
          <w:rFonts w:hint="eastAsia"/>
          <w:color w:val="auto"/>
        </w:rPr>
        <w:t xml:space="preserve"> </w:t>
      </w:r>
      <w:r>
        <w:rPr>
          <w:rFonts w:hint="eastAsia"/>
          <w:color w:val="auto"/>
        </w:rPr>
        <w:t>业务逻辑层</w:t>
      </w:r>
      <w:bookmarkEnd w:id="56"/>
    </w:p>
    <w:p w14:paraId="24F520F7" w14:textId="6375C180" w:rsidR="00E21AB3" w:rsidRDefault="00E21AB3" w:rsidP="00E21AB3">
      <w:r>
        <w:rPr>
          <w:rFonts w:hint="eastAsia"/>
        </w:rPr>
        <w:t>登录模块的业务逻辑层用于：</w:t>
      </w:r>
    </w:p>
    <w:p w14:paraId="378D42DD" w14:textId="798B17B9" w:rsidR="00E21AB3" w:rsidRPr="00E21AB3" w:rsidRDefault="00E21AB3" w:rsidP="00E21AB3">
      <w:r>
        <w:rPr>
          <w:rFonts w:hint="eastAsia"/>
        </w:rPr>
        <w:t>1</w:t>
      </w:r>
      <w:r>
        <w:rPr>
          <w:rFonts w:hint="eastAsia"/>
        </w:rPr>
        <w:t>、对控制层传递过来的数据进行逻辑判定，调用登录模块业务逻辑接口。</w:t>
      </w:r>
    </w:p>
    <w:p w14:paraId="51692F15" w14:textId="70BBAC28" w:rsidR="0020568E" w:rsidRPr="002F1B1A" w:rsidRDefault="0020568E" w:rsidP="00E21AB3">
      <w:pPr>
        <w:rPr>
          <w:rFonts w:ascii="Times New Roman" w:hAnsi="Times New Roman" w:cs="Times New Roman"/>
          <w:sz w:val="24"/>
          <w:szCs w:val="24"/>
        </w:rPr>
      </w:pPr>
      <w:r w:rsidRPr="002F1B1A">
        <w:rPr>
          <w:rFonts w:ascii="Times New Roman" w:hAnsi="Times New Roman" w:cs="Times New Roman" w:hint="eastAsia"/>
          <w:sz w:val="24"/>
          <w:szCs w:val="24"/>
        </w:rPr>
        <w:t>登</w:t>
      </w:r>
      <w:r>
        <w:rPr>
          <w:rFonts w:ascii="Times New Roman" w:hAnsi="Times New Roman" w:cs="Times New Roman" w:hint="eastAsia"/>
          <w:sz w:val="24"/>
          <w:szCs w:val="24"/>
        </w:rPr>
        <w:t>陆</w:t>
      </w:r>
      <w:r w:rsidRPr="002F1B1A">
        <w:rPr>
          <w:rFonts w:ascii="Times New Roman" w:hAnsi="Times New Roman" w:cs="Times New Roman" w:hint="eastAsia"/>
          <w:sz w:val="24"/>
          <w:szCs w:val="24"/>
        </w:rPr>
        <w:t>模块业务逻辑层列表如</w:t>
      </w:r>
      <w:r>
        <w:rPr>
          <w:rFonts w:ascii="Times New Roman" w:hAnsi="Times New Roman" w:cs="Times New Roman" w:hint="eastAsia"/>
          <w:sz w:val="24"/>
          <w:szCs w:val="24"/>
        </w:rPr>
        <w:t>表</w:t>
      </w:r>
      <w:r w:rsidRPr="002F1B1A">
        <w:rPr>
          <w:rFonts w:ascii="Times New Roman" w:hAnsi="Times New Roman" w:cs="Times New Roman" w:hint="eastAsia"/>
          <w:sz w:val="24"/>
          <w:szCs w:val="24"/>
        </w:rPr>
        <w:t>4-</w:t>
      </w:r>
      <w:r>
        <w:rPr>
          <w:rFonts w:ascii="Times New Roman" w:hAnsi="Times New Roman" w:cs="Times New Roman" w:hint="eastAsia"/>
          <w:sz w:val="24"/>
          <w:szCs w:val="24"/>
        </w:rPr>
        <w:t>1.3</w:t>
      </w:r>
      <w:r w:rsidRPr="002F1B1A">
        <w:rPr>
          <w:rFonts w:ascii="Times New Roman" w:hAnsi="Times New Roman" w:cs="Times New Roman" w:hint="eastAsia"/>
          <w:sz w:val="24"/>
          <w:szCs w:val="24"/>
        </w:rPr>
        <w:t>所示</w:t>
      </w:r>
      <w:r w:rsidR="00EF7D54">
        <w:rPr>
          <w:rFonts w:ascii="Times New Roman" w:hAnsi="Times New Roman" w:cs="Times New Roman" w:hint="eastAsia"/>
          <w:sz w:val="24"/>
          <w:szCs w:val="24"/>
        </w:rPr>
        <w:t>:</w:t>
      </w:r>
    </w:p>
    <w:p w14:paraId="4B401D1B" w14:textId="58B74F48" w:rsidR="0020568E" w:rsidRPr="002F1B1A" w:rsidRDefault="0020568E" w:rsidP="0020568E">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w:t>
      </w:r>
      <w:r w:rsidR="00E21AB3">
        <w:rPr>
          <w:rFonts w:ascii="Times New Roman" w:hAnsi="Times New Roman" w:cs="Times New Roman"/>
          <w:sz w:val="24"/>
          <w:szCs w:val="24"/>
        </w:rPr>
        <w:t>1</w:t>
      </w:r>
      <w:r>
        <w:rPr>
          <w:rFonts w:ascii="Times New Roman" w:hAnsi="Times New Roman" w:cs="Times New Roman"/>
          <w:sz w:val="24"/>
          <w:szCs w:val="24"/>
        </w:rPr>
        <w:t>.3</w:t>
      </w:r>
      <w:r w:rsidRPr="002F1B1A">
        <w:rPr>
          <w:rFonts w:ascii="Times New Roman" w:hAnsi="Times New Roman" w:cs="Times New Roman" w:hint="eastAsia"/>
          <w:sz w:val="24"/>
          <w:szCs w:val="24"/>
        </w:rPr>
        <w:t>登</w:t>
      </w:r>
      <w:r>
        <w:rPr>
          <w:rFonts w:ascii="Times New Roman" w:hAnsi="Times New Roman" w:cs="Times New Roman" w:hint="eastAsia"/>
          <w:sz w:val="24"/>
          <w:szCs w:val="24"/>
        </w:rPr>
        <w:t>陆</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73"/>
        <w:gridCol w:w="2452"/>
        <w:gridCol w:w="2544"/>
        <w:gridCol w:w="2236"/>
      </w:tblGrid>
      <w:tr w:rsidR="0020568E" w:rsidRPr="002F1B1A" w14:paraId="31CCB4B4" w14:textId="77777777" w:rsidTr="00D46D51">
        <w:trPr>
          <w:jc w:val="center"/>
        </w:trPr>
        <w:tc>
          <w:tcPr>
            <w:tcW w:w="1318" w:type="dxa"/>
            <w:shd w:val="solid" w:color="000080" w:fill="FFFFFF"/>
          </w:tcPr>
          <w:p w14:paraId="75A984E6" w14:textId="77777777" w:rsidR="0020568E" w:rsidRPr="002F1B1A" w:rsidRDefault="0020568E" w:rsidP="00D46D51">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479" w:type="dxa"/>
            <w:shd w:val="solid" w:color="000080" w:fill="FFFFFF"/>
          </w:tcPr>
          <w:p w14:paraId="035C6192" w14:textId="77777777" w:rsidR="0020568E" w:rsidRPr="002F1B1A" w:rsidRDefault="0020568E" w:rsidP="00D46D51">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574" w:type="dxa"/>
            <w:shd w:val="solid" w:color="000080" w:fill="FFFFFF"/>
          </w:tcPr>
          <w:p w14:paraId="0A17D4D1" w14:textId="77777777" w:rsidR="0020568E" w:rsidRPr="002F1B1A" w:rsidRDefault="0020568E" w:rsidP="00D46D51">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134" w:type="dxa"/>
            <w:shd w:val="solid" w:color="000080" w:fill="FFFFFF"/>
          </w:tcPr>
          <w:p w14:paraId="4F4C00EF" w14:textId="77777777" w:rsidR="0020568E" w:rsidRPr="002F1B1A" w:rsidRDefault="0020568E" w:rsidP="00D46D51">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20568E" w:rsidRPr="002F1B1A" w14:paraId="543DD1D9" w14:textId="77777777" w:rsidTr="00D46D51">
        <w:trPr>
          <w:jc w:val="center"/>
        </w:trPr>
        <w:tc>
          <w:tcPr>
            <w:tcW w:w="1318" w:type="dxa"/>
            <w:tcBorders>
              <w:top w:val="single" w:sz="6" w:space="0" w:color="000080"/>
              <w:left w:val="single" w:sz="6" w:space="0" w:color="000080"/>
              <w:bottom w:val="single" w:sz="6" w:space="0" w:color="000080"/>
              <w:right w:val="single" w:sz="6" w:space="0" w:color="000080"/>
            </w:tcBorders>
            <w:vAlign w:val="center"/>
          </w:tcPr>
          <w:p w14:paraId="153D3C1A" w14:textId="77777777" w:rsidR="0020568E" w:rsidRPr="002F1B1A" w:rsidRDefault="0020568E" w:rsidP="00D46D51">
            <w:pPr>
              <w:rPr>
                <w:rFonts w:ascii="Times New Roman" w:hAnsi="Times New Roman" w:cs="Times New Roman"/>
                <w:sz w:val="24"/>
                <w:szCs w:val="24"/>
              </w:rPr>
            </w:pPr>
            <w:r w:rsidRPr="002F1B1A">
              <w:rPr>
                <w:rFonts w:ascii="Times New Roman" w:hAnsi="Times New Roman" w:cs="Times New Roman" w:hint="eastAsia"/>
                <w:sz w:val="24"/>
                <w:szCs w:val="24"/>
              </w:rPr>
              <w:t>登</w:t>
            </w:r>
            <w:r>
              <w:rPr>
                <w:rFonts w:ascii="Times New Roman" w:hAnsi="Times New Roman" w:cs="Times New Roman" w:hint="eastAsia"/>
                <w:sz w:val="24"/>
                <w:szCs w:val="24"/>
              </w:rPr>
              <w:t>陆</w:t>
            </w:r>
          </w:p>
        </w:tc>
        <w:tc>
          <w:tcPr>
            <w:tcW w:w="2479" w:type="dxa"/>
            <w:tcBorders>
              <w:top w:val="single" w:sz="6" w:space="0" w:color="000080"/>
              <w:left w:val="single" w:sz="6" w:space="0" w:color="000080"/>
              <w:bottom w:val="single" w:sz="6" w:space="0" w:color="000080"/>
              <w:right w:val="single" w:sz="6" w:space="0" w:color="000080"/>
            </w:tcBorders>
            <w:vAlign w:val="center"/>
          </w:tcPr>
          <w:p w14:paraId="69377BB2" w14:textId="77AC966A" w:rsidR="0020568E" w:rsidRPr="002F1B1A" w:rsidRDefault="00EF7D54" w:rsidP="00D46D51">
            <w:pPr>
              <w:rPr>
                <w:rFonts w:ascii="Times New Roman" w:hAnsi="Times New Roman" w:cs="Times New Roman"/>
                <w:sz w:val="24"/>
                <w:szCs w:val="24"/>
              </w:rPr>
            </w:pPr>
            <w:r>
              <w:rPr>
                <w:rFonts w:ascii="Times New Roman" w:hAnsi="Times New Roman" w:cs="Times New Roman"/>
                <w:sz w:val="24"/>
                <w:szCs w:val="24"/>
              </w:rPr>
              <w:t>L</w:t>
            </w:r>
            <w:r w:rsidR="00E21AB3">
              <w:rPr>
                <w:rFonts w:ascii="Times New Roman" w:hAnsi="Times New Roman" w:cs="Times New Roman"/>
                <w:sz w:val="24"/>
                <w:szCs w:val="24"/>
              </w:rPr>
              <w:t>ogin</w:t>
            </w:r>
            <w:r w:rsidR="0020568E">
              <w:rPr>
                <w:rFonts w:ascii="Times New Roman" w:hAnsi="Times New Roman" w:cs="Times New Roman"/>
                <w:sz w:val="24"/>
                <w:szCs w:val="24"/>
              </w:rPr>
              <w:t>Service</w:t>
            </w:r>
            <w:r w:rsidR="0020568E" w:rsidRPr="002F1B1A">
              <w:rPr>
                <w:rFonts w:ascii="Times New Roman" w:hAnsi="Times New Roman" w:cs="Times New Roman"/>
                <w:sz w:val="24"/>
                <w:szCs w:val="24"/>
              </w:rPr>
              <w:t>.java</w:t>
            </w:r>
          </w:p>
        </w:tc>
        <w:tc>
          <w:tcPr>
            <w:tcW w:w="2574" w:type="dxa"/>
            <w:tcBorders>
              <w:top w:val="single" w:sz="6" w:space="0" w:color="000080"/>
              <w:left w:val="single" w:sz="6" w:space="0" w:color="000080"/>
              <w:bottom w:val="single" w:sz="6" w:space="0" w:color="000080"/>
              <w:right w:val="single" w:sz="6" w:space="0" w:color="000080"/>
            </w:tcBorders>
            <w:vAlign w:val="center"/>
          </w:tcPr>
          <w:p w14:paraId="10915C18" w14:textId="71C6EC66" w:rsidR="0020568E" w:rsidRPr="002F1B1A" w:rsidRDefault="00B72593" w:rsidP="00D46D51">
            <w:pPr>
              <w:rPr>
                <w:rFonts w:ascii="Times New Roman" w:hAnsi="Times New Roman" w:cs="Times New Roman"/>
                <w:sz w:val="24"/>
                <w:szCs w:val="24"/>
              </w:rPr>
            </w:pPr>
            <w:r>
              <w:rPr>
                <w:rFonts w:ascii="Times New Roman" w:hAnsi="Times New Roman" w:cs="Times New Roman"/>
                <w:sz w:val="24"/>
                <w:szCs w:val="24"/>
              </w:rPr>
              <w:t>Login</w:t>
            </w:r>
            <w:r w:rsidR="00EB7994">
              <w:rPr>
                <w:rFonts w:ascii="Times New Roman" w:hAnsi="Times New Roman" w:cs="Times New Roman"/>
                <w:sz w:val="24"/>
                <w:szCs w:val="24"/>
              </w:rPr>
              <w:t>Mapper.java</w:t>
            </w:r>
          </w:p>
        </w:tc>
        <w:tc>
          <w:tcPr>
            <w:tcW w:w="2134" w:type="dxa"/>
            <w:tcBorders>
              <w:top w:val="single" w:sz="6" w:space="0" w:color="000080"/>
              <w:left w:val="single" w:sz="6" w:space="0" w:color="000080"/>
              <w:bottom w:val="single" w:sz="6" w:space="0" w:color="000080"/>
              <w:right w:val="single" w:sz="6" w:space="0" w:color="000080"/>
            </w:tcBorders>
            <w:vAlign w:val="center"/>
          </w:tcPr>
          <w:p w14:paraId="3386C4EF" w14:textId="2308EC15" w:rsidR="0020568E" w:rsidRPr="002F1B1A" w:rsidRDefault="0020568E" w:rsidP="00D46D51">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00EF7D54">
              <w:rPr>
                <w:rFonts w:ascii="Times New Roman" w:hAnsi="Times New Roman" w:cs="Times New Roman" w:hint="eastAsia"/>
                <w:sz w:val="24"/>
                <w:szCs w:val="24"/>
              </w:rPr>
              <w:t>L</w:t>
            </w:r>
            <w:r w:rsidR="00EF7D54">
              <w:rPr>
                <w:rFonts w:ascii="Times New Roman" w:hAnsi="Times New Roman" w:cs="Times New Roman"/>
                <w:sz w:val="24"/>
                <w:szCs w:val="24"/>
              </w:rPr>
              <w:t>ogin</w:t>
            </w:r>
            <w:r w:rsidR="00EF7D54">
              <w:rPr>
                <w:rFonts w:ascii="Times New Roman" w:hAnsi="Times New Roman" w:cs="Times New Roman" w:hint="eastAsia"/>
                <w:sz w:val="24"/>
                <w:szCs w:val="24"/>
              </w:rPr>
              <w:t>C</w:t>
            </w:r>
            <w:r w:rsidR="00EF7D54">
              <w:rPr>
                <w:rFonts w:ascii="Times New Roman" w:hAnsi="Times New Roman" w:cs="Times New Roman"/>
                <w:sz w:val="24"/>
                <w:szCs w:val="24"/>
              </w:rPr>
              <w:t>ontroller</w:t>
            </w:r>
            <w:r w:rsidR="00EB7994">
              <w:rPr>
                <w:rFonts w:ascii="Times New Roman" w:hAnsi="Times New Roman" w:cs="Times New Roman"/>
                <w:sz w:val="24"/>
                <w:szCs w:val="24"/>
              </w:rPr>
              <w:t>.java</w:t>
            </w:r>
          </w:p>
        </w:tc>
      </w:tr>
    </w:tbl>
    <w:p w14:paraId="21552EC3" w14:textId="7B8D01B2" w:rsidR="0020568E" w:rsidRPr="00C80BD7" w:rsidRDefault="0020568E" w:rsidP="0020568E">
      <w:pPr>
        <w:rPr>
          <w:rFonts w:ascii="宋体" w:hAnsi="宋体"/>
        </w:rPr>
      </w:pPr>
    </w:p>
    <w:p w14:paraId="2700BC37" w14:textId="77777777" w:rsidR="0020568E" w:rsidRPr="00C80BD7" w:rsidRDefault="0020568E" w:rsidP="0020568E">
      <w:pPr>
        <w:pStyle w:val="30"/>
        <w:rPr>
          <w:color w:val="auto"/>
        </w:rPr>
      </w:pPr>
      <w:bookmarkStart w:id="57" w:name="_Toc435555017"/>
      <w:bookmarkStart w:id="58" w:name="_Toc13147455"/>
      <w:bookmarkStart w:id="59" w:name="_Toc75682328"/>
      <w:r w:rsidRPr="007A3AFA">
        <w:rPr>
          <w:rFonts w:hint="eastAsia"/>
          <w:color w:val="auto"/>
        </w:rPr>
        <w:t>4.</w:t>
      </w:r>
      <w:r>
        <w:rPr>
          <w:rFonts w:hint="eastAsia"/>
          <w:color w:val="auto"/>
        </w:rPr>
        <w:t>1</w:t>
      </w:r>
      <w:r w:rsidRPr="007A3AFA">
        <w:rPr>
          <w:rFonts w:hint="eastAsia"/>
          <w:color w:val="auto"/>
        </w:rPr>
        <w:t xml:space="preserve">.4 </w:t>
      </w:r>
      <w:r w:rsidRPr="007A3AFA">
        <w:rPr>
          <w:rFonts w:hint="eastAsia"/>
          <w:color w:val="auto"/>
        </w:rPr>
        <w:t>数据持久层</w:t>
      </w:r>
      <w:bookmarkEnd w:id="57"/>
      <w:bookmarkEnd w:id="58"/>
      <w:bookmarkEnd w:id="59"/>
    </w:p>
    <w:p w14:paraId="62414C5D" w14:textId="77777777" w:rsidR="0020568E" w:rsidRPr="00C80BD7" w:rsidRDefault="0020568E" w:rsidP="0020568E">
      <w:pPr>
        <w:ind w:firstLine="420"/>
        <w:rPr>
          <w:rFonts w:ascii="Times New Roman" w:hAnsi="Times New Roman" w:cs="Times New Roman"/>
          <w:sz w:val="24"/>
          <w:szCs w:val="24"/>
        </w:rPr>
      </w:pPr>
      <w:r w:rsidRPr="00C80BD7">
        <w:rPr>
          <w:rFonts w:ascii="Times New Roman" w:hAnsi="Times New Roman" w:cs="Times New Roman" w:hint="eastAsia"/>
          <w:sz w:val="24"/>
          <w:szCs w:val="24"/>
        </w:rPr>
        <w:t>登陆</w:t>
      </w:r>
      <w:r w:rsidRPr="00C80BD7">
        <w:rPr>
          <w:rFonts w:ascii="Times New Roman" w:hAnsi="Times New Roman" w:cs="Times New Roman"/>
          <w:sz w:val="24"/>
          <w:szCs w:val="24"/>
        </w:rPr>
        <w:t>模块的</w:t>
      </w:r>
      <w:r w:rsidRPr="00C80BD7">
        <w:rPr>
          <w:rFonts w:ascii="Times New Roman" w:hAnsi="Times New Roman" w:cs="Times New Roman" w:hint="eastAsia"/>
          <w:sz w:val="24"/>
          <w:szCs w:val="24"/>
        </w:rPr>
        <w:t>是数据持久层能</w:t>
      </w:r>
      <w:r w:rsidRPr="00C80BD7">
        <w:rPr>
          <w:rFonts w:ascii="Times New Roman" w:hAnsi="Times New Roman" w:cs="Times New Roman"/>
          <w:sz w:val="24"/>
          <w:szCs w:val="24"/>
        </w:rPr>
        <w:t>对</w:t>
      </w:r>
      <w:r w:rsidRPr="00C80BD7">
        <w:rPr>
          <w:rFonts w:ascii="Times New Roman" w:hAnsi="Times New Roman" w:cs="Times New Roman" w:hint="eastAsia"/>
          <w:sz w:val="24"/>
          <w:szCs w:val="24"/>
        </w:rPr>
        <w:t>用户</w:t>
      </w:r>
      <w:r w:rsidRPr="00C80BD7">
        <w:rPr>
          <w:rFonts w:ascii="Times New Roman" w:hAnsi="Times New Roman" w:cs="Times New Roman"/>
          <w:sz w:val="24"/>
          <w:szCs w:val="24"/>
        </w:rPr>
        <w:t>数据进行增删改查</w:t>
      </w:r>
      <w:r w:rsidRPr="00C80BD7">
        <w:rPr>
          <w:rFonts w:ascii="Times New Roman" w:hAnsi="Times New Roman" w:cs="Times New Roman" w:hint="eastAsia"/>
          <w:sz w:val="24"/>
          <w:szCs w:val="24"/>
        </w:rPr>
        <w:t>。登陆模块数据持久</w:t>
      </w:r>
      <w:r w:rsidRPr="00C80BD7">
        <w:rPr>
          <w:rFonts w:ascii="Times New Roman" w:hAnsi="Times New Roman" w:cs="Times New Roman"/>
          <w:sz w:val="24"/>
          <w:szCs w:val="24"/>
        </w:rPr>
        <w:t>层</w:t>
      </w:r>
      <w:r w:rsidRPr="00C80BD7">
        <w:rPr>
          <w:rFonts w:ascii="Times New Roman" w:hAnsi="Times New Roman" w:cs="Times New Roman" w:hint="eastAsia"/>
          <w:sz w:val="24"/>
          <w:szCs w:val="24"/>
        </w:rPr>
        <w:t>列表见</w:t>
      </w:r>
      <w:r w:rsidRPr="00C80BD7">
        <w:rPr>
          <w:rFonts w:ascii="Times New Roman" w:hAnsi="Times New Roman" w:cs="Times New Roman"/>
          <w:sz w:val="24"/>
          <w:szCs w:val="24"/>
        </w:rPr>
        <w:t>表</w:t>
      </w:r>
      <w:r w:rsidRPr="00C80BD7">
        <w:rPr>
          <w:rFonts w:ascii="Times New Roman" w:hAnsi="Times New Roman" w:cs="Times New Roman" w:hint="eastAsia"/>
          <w:sz w:val="24"/>
          <w:szCs w:val="24"/>
        </w:rPr>
        <w:t>4</w:t>
      </w:r>
      <w:r w:rsidRPr="00C80BD7">
        <w:rPr>
          <w:rFonts w:ascii="Times New Roman" w:hAnsi="Times New Roman" w:cs="Times New Roman"/>
          <w:sz w:val="24"/>
          <w:szCs w:val="24"/>
        </w:rPr>
        <w:t>-1.4</w:t>
      </w:r>
      <w:r w:rsidRPr="00C80BD7">
        <w:rPr>
          <w:rFonts w:ascii="Times New Roman" w:hAnsi="Times New Roman" w:cs="Times New Roman" w:hint="eastAsia"/>
          <w:sz w:val="24"/>
          <w:szCs w:val="24"/>
        </w:rPr>
        <w:t>所示</w:t>
      </w:r>
      <w:r w:rsidRPr="00C80BD7">
        <w:rPr>
          <w:rFonts w:ascii="Times New Roman" w:hAnsi="Times New Roman" w:cs="Times New Roman"/>
          <w:sz w:val="24"/>
          <w:szCs w:val="24"/>
        </w:rPr>
        <w:t>。</w:t>
      </w:r>
    </w:p>
    <w:p w14:paraId="7E1B8970" w14:textId="77777777" w:rsidR="0020568E" w:rsidRPr="00C80BD7" w:rsidRDefault="0020568E" w:rsidP="0020568E">
      <w:pPr>
        <w:jc w:val="center"/>
        <w:rPr>
          <w:rFonts w:ascii="Times New Roman" w:hAnsi="Times New Roman" w:cs="Times New Roman"/>
          <w:sz w:val="24"/>
          <w:szCs w:val="24"/>
        </w:rPr>
      </w:pPr>
      <w:r w:rsidRPr="00C80BD7">
        <w:rPr>
          <w:rFonts w:ascii="Times New Roman" w:hAnsi="Times New Roman" w:cs="Times New Roman" w:hint="eastAsia"/>
          <w:sz w:val="24"/>
          <w:szCs w:val="24"/>
        </w:rPr>
        <w:t>表</w:t>
      </w:r>
      <w:r w:rsidRPr="00C80BD7">
        <w:rPr>
          <w:rFonts w:ascii="Times New Roman" w:hAnsi="Times New Roman" w:cs="Times New Roman" w:hint="eastAsia"/>
          <w:sz w:val="24"/>
          <w:szCs w:val="24"/>
        </w:rPr>
        <w:t xml:space="preserve"> 4</w:t>
      </w:r>
      <w:r w:rsidRPr="00C80BD7">
        <w:rPr>
          <w:rFonts w:ascii="Times New Roman" w:hAnsi="Times New Roman" w:cs="Times New Roman"/>
          <w:sz w:val="24"/>
          <w:szCs w:val="24"/>
        </w:rPr>
        <w:t xml:space="preserve">-1.4 </w:t>
      </w:r>
      <w:r w:rsidRPr="00C80BD7">
        <w:rPr>
          <w:rFonts w:ascii="Times New Roman" w:hAnsi="Times New Roman" w:cs="Times New Roman" w:hint="eastAsia"/>
          <w:sz w:val="24"/>
          <w:szCs w:val="24"/>
        </w:rPr>
        <w:t>登陆模块</w:t>
      </w:r>
      <w:r w:rsidRPr="00C80BD7">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843"/>
        <w:gridCol w:w="2410"/>
        <w:gridCol w:w="2822"/>
        <w:gridCol w:w="2430"/>
      </w:tblGrid>
      <w:tr w:rsidR="0020568E" w:rsidRPr="00C80BD7" w14:paraId="1EC6237F" w14:textId="77777777" w:rsidTr="00D46D51">
        <w:trPr>
          <w:jc w:val="center"/>
        </w:trPr>
        <w:tc>
          <w:tcPr>
            <w:tcW w:w="843" w:type="dxa"/>
            <w:shd w:val="solid" w:color="000080" w:fill="FFFFFF"/>
          </w:tcPr>
          <w:p w14:paraId="01747EFC" w14:textId="77777777" w:rsidR="0020568E" w:rsidRPr="00C80BD7" w:rsidRDefault="0020568E" w:rsidP="00D46D51">
            <w:pPr>
              <w:rPr>
                <w:rFonts w:ascii="Times New Roman" w:hAnsi="Times New Roman" w:cs="Times New Roman"/>
                <w:sz w:val="24"/>
                <w:szCs w:val="24"/>
              </w:rPr>
            </w:pPr>
            <w:r w:rsidRPr="00C80BD7">
              <w:rPr>
                <w:rFonts w:ascii="Times New Roman" w:hAnsi="Times New Roman" w:cs="Times New Roman" w:hint="eastAsia"/>
                <w:sz w:val="24"/>
                <w:szCs w:val="24"/>
              </w:rPr>
              <w:t>事件</w:t>
            </w:r>
          </w:p>
        </w:tc>
        <w:tc>
          <w:tcPr>
            <w:tcW w:w="2410" w:type="dxa"/>
            <w:shd w:val="solid" w:color="000080" w:fill="FFFFFF"/>
          </w:tcPr>
          <w:p w14:paraId="6D382F3C" w14:textId="77777777" w:rsidR="0020568E" w:rsidRPr="00C80BD7" w:rsidRDefault="0020568E" w:rsidP="00D46D51">
            <w:pPr>
              <w:rPr>
                <w:rFonts w:ascii="Times New Roman" w:hAnsi="Times New Roman" w:cs="Times New Roman"/>
                <w:sz w:val="24"/>
                <w:szCs w:val="24"/>
              </w:rPr>
            </w:pPr>
            <w:r w:rsidRPr="00C80BD7">
              <w:rPr>
                <w:rFonts w:ascii="Times New Roman" w:hAnsi="Times New Roman" w:cs="Times New Roman"/>
                <w:sz w:val="24"/>
                <w:szCs w:val="24"/>
              </w:rPr>
              <w:t>Mapper</w:t>
            </w:r>
          </w:p>
        </w:tc>
        <w:tc>
          <w:tcPr>
            <w:tcW w:w="2822" w:type="dxa"/>
            <w:shd w:val="solid" w:color="000080" w:fill="FFFFFF"/>
          </w:tcPr>
          <w:p w14:paraId="1F78F8A7" w14:textId="77777777" w:rsidR="0020568E" w:rsidRPr="00C80BD7" w:rsidRDefault="0020568E" w:rsidP="00D46D51">
            <w:pPr>
              <w:rPr>
                <w:rFonts w:ascii="Times New Roman" w:hAnsi="Times New Roman" w:cs="Times New Roman"/>
                <w:sz w:val="24"/>
                <w:szCs w:val="24"/>
              </w:rPr>
            </w:pPr>
            <w:r w:rsidRPr="00C80BD7">
              <w:rPr>
                <w:rFonts w:ascii="Times New Roman" w:hAnsi="Times New Roman" w:cs="Times New Roman" w:hint="eastAsia"/>
                <w:sz w:val="24"/>
                <w:szCs w:val="24"/>
              </w:rPr>
              <w:t>调用数据模型</w:t>
            </w:r>
          </w:p>
        </w:tc>
        <w:tc>
          <w:tcPr>
            <w:tcW w:w="2430" w:type="dxa"/>
            <w:shd w:val="solid" w:color="000080" w:fill="FFFFFF"/>
          </w:tcPr>
          <w:p w14:paraId="7EE7D43D" w14:textId="77777777" w:rsidR="0020568E" w:rsidRPr="00C80BD7" w:rsidRDefault="0020568E" w:rsidP="00D46D51">
            <w:pPr>
              <w:rPr>
                <w:rFonts w:ascii="Times New Roman" w:hAnsi="Times New Roman" w:cs="Times New Roman"/>
                <w:sz w:val="24"/>
                <w:szCs w:val="24"/>
              </w:rPr>
            </w:pPr>
            <w:r w:rsidRPr="00C80BD7">
              <w:rPr>
                <w:rFonts w:ascii="Times New Roman" w:hAnsi="Times New Roman" w:cs="Times New Roman" w:hint="eastAsia"/>
                <w:sz w:val="24"/>
                <w:szCs w:val="24"/>
              </w:rPr>
              <w:t>说明</w:t>
            </w:r>
          </w:p>
        </w:tc>
      </w:tr>
      <w:tr w:rsidR="0020568E" w:rsidRPr="00C80BD7" w14:paraId="17F450ED" w14:textId="77777777" w:rsidTr="00D46D51">
        <w:trPr>
          <w:jc w:val="center"/>
        </w:trPr>
        <w:tc>
          <w:tcPr>
            <w:tcW w:w="843" w:type="dxa"/>
            <w:tcBorders>
              <w:top w:val="single" w:sz="6" w:space="0" w:color="000080"/>
              <w:left w:val="single" w:sz="6" w:space="0" w:color="000080"/>
              <w:bottom w:val="single" w:sz="6" w:space="0" w:color="000080"/>
              <w:right w:val="single" w:sz="6" w:space="0" w:color="000080"/>
            </w:tcBorders>
            <w:vAlign w:val="center"/>
          </w:tcPr>
          <w:p w14:paraId="324C7204" w14:textId="77777777" w:rsidR="0020568E" w:rsidRPr="00C80BD7" w:rsidRDefault="0020568E" w:rsidP="00D46D51">
            <w:pPr>
              <w:rPr>
                <w:rFonts w:ascii="Times New Roman" w:hAnsi="Times New Roman" w:cs="Times New Roman"/>
                <w:sz w:val="24"/>
                <w:szCs w:val="24"/>
              </w:rPr>
            </w:pPr>
            <w:r w:rsidRPr="00C80BD7">
              <w:rPr>
                <w:rFonts w:ascii="Times New Roman" w:hAnsi="Times New Roman" w:cs="Times New Roman" w:hint="eastAsia"/>
                <w:sz w:val="24"/>
                <w:szCs w:val="24"/>
              </w:rPr>
              <w:t>登陆</w:t>
            </w:r>
          </w:p>
        </w:tc>
        <w:tc>
          <w:tcPr>
            <w:tcW w:w="2410" w:type="dxa"/>
            <w:tcBorders>
              <w:top w:val="single" w:sz="6" w:space="0" w:color="000080"/>
              <w:left w:val="single" w:sz="6" w:space="0" w:color="000080"/>
              <w:bottom w:val="single" w:sz="6" w:space="0" w:color="000080"/>
              <w:right w:val="single" w:sz="6" w:space="0" w:color="000080"/>
            </w:tcBorders>
            <w:vAlign w:val="center"/>
          </w:tcPr>
          <w:p w14:paraId="39BEC3BE" w14:textId="699BA7D9" w:rsidR="0020568E" w:rsidRPr="00C80BD7" w:rsidRDefault="00EF7D54" w:rsidP="00D46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C80BD7">
              <w:rPr>
                <w:rFonts w:ascii="Times New Roman" w:eastAsia="宋体" w:hAnsi="Times New Roman" w:cs="Times New Roman" w:hint="eastAsia"/>
                <w:color w:val="000000"/>
                <w:sz w:val="24"/>
                <w:szCs w:val="24"/>
              </w:rPr>
              <w:t>Login</w:t>
            </w:r>
            <w:r w:rsidR="0020568E" w:rsidRPr="00C80BD7">
              <w:rPr>
                <w:rFonts w:ascii="Times New Roman" w:eastAsia="宋体" w:hAnsi="Times New Roman" w:cs="Times New Roman"/>
                <w:color w:val="000000"/>
                <w:sz w:val="24"/>
                <w:szCs w:val="24"/>
              </w:rPr>
              <w:t>Mapper</w:t>
            </w:r>
            <w:r w:rsidR="0020568E" w:rsidRPr="00C80BD7">
              <w:rPr>
                <w:rFonts w:ascii="Times New Roman" w:hAnsi="Times New Roman" w:cs="Times New Roman"/>
                <w:sz w:val="24"/>
                <w:szCs w:val="24"/>
              </w:rPr>
              <w:t>.java</w:t>
            </w:r>
          </w:p>
        </w:tc>
        <w:tc>
          <w:tcPr>
            <w:tcW w:w="2822" w:type="dxa"/>
            <w:tcBorders>
              <w:top w:val="single" w:sz="6" w:space="0" w:color="000080"/>
              <w:left w:val="single" w:sz="6" w:space="0" w:color="000080"/>
              <w:bottom w:val="single" w:sz="6" w:space="0" w:color="000080"/>
              <w:right w:val="single" w:sz="6" w:space="0" w:color="000080"/>
            </w:tcBorders>
            <w:vAlign w:val="center"/>
          </w:tcPr>
          <w:p w14:paraId="66682404" w14:textId="2480628A" w:rsidR="0020568E" w:rsidRPr="00C80BD7" w:rsidRDefault="00CD1CE7" w:rsidP="00D46D51">
            <w:pPr>
              <w:pStyle w:val="HTML"/>
              <w:shd w:val="clear" w:color="auto" w:fill="FFFFFF"/>
              <w:rPr>
                <w:rFonts w:ascii="宋体" w:eastAsia="宋体" w:hAnsi="宋体" w:cs="宋体"/>
                <w:color w:val="000000"/>
                <w:sz w:val="27"/>
                <w:szCs w:val="27"/>
              </w:rPr>
            </w:pPr>
            <w:r w:rsidRPr="00C80BD7">
              <w:rPr>
                <w:rFonts w:ascii="宋体" w:eastAsia="宋体" w:hAnsi="宋体" w:cs="宋体"/>
                <w:color w:val="000000"/>
                <w:sz w:val="27"/>
                <w:szCs w:val="27"/>
              </w:rPr>
              <w:t>U</w:t>
            </w:r>
            <w:r w:rsidRPr="00C80BD7">
              <w:rPr>
                <w:rFonts w:ascii="宋体" w:eastAsia="宋体" w:hAnsi="宋体" w:cs="宋体" w:hint="eastAsia"/>
                <w:color w:val="000000"/>
                <w:sz w:val="27"/>
                <w:szCs w:val="27"/>
              </w:rPr>
              <w:t>ser</w:t>
            </w:r>
            <w:r w:rsidRPr="00C80BD7">
              <w:rPr>
                <w:rFonts w:ascii="宋体" w:eastAsia="宋体" w:hAnsi="宋体" w:cs="宋体"/>
                <w:color w:val="000000"/>
                <w:sz w:val="27"/>
                <w:szCs w:val="27"/>
              </w:rPr>
              <w:t>.java</w:t>
            </w:r>
          </w:p>
        </w:tc>
        <w:tc>
          <w:tcPr>
            <w:tcW w:w="2430" w:type="dxa"/>
            <w:tcBorders>
              <w:top w:val="single" w:sz="6" w:space="0" w:color="000080"/>
              <w:left w:val="single" w:sz="6" w:space="0" w:color="000080"/>
              <w:bottom w:val="single" w:sz="6" w:space="0" w:color="000080"/>
              <w:right w:val="single" w:sz="6" w:space="0" w:color="000080"/>
            </w:tcBorders>
            <w:vAlign w:val="center"/>
          </w:tcPr>
          <w:p w14:paraId="443A9F0B" w14:textId="77777777" w:rsidR="0020568E" w:rsidRPr="00C80BD7" w:rsidRDefault="0020568E" w:rsidP="00D46D51">
            <w:pPr>
              <w:rPr>
                <w:rFonts w:ascii="Times New Roman" w:hAnsi="Times New Roman" w:cs="Times New Roman"/>
                <w:sz w:val="24"/>
                <w:szCs w:val="24"/>
              </w:rPr>
            </w:pPr>
            <w:r w:rsidRPr="00C80BD7">
              <w:rPr>
                <w:rFonts w:ascii="Times New Roman" w:hAnsi="Times New Roman" w:cs="Times New Roman" w:hint="eastAsia"/>
                <w:sz w:val="24"/>
                <w:szCs w:val="24"/>
              </w:rPr>
              <w:t>对</w:t>
            </w:r>
            <w:r w:rsidRPr="00C80BD7">
              <w:rPr>
                <w:rFonts w:ascii="Times New Roman" w:hAnsi="Times New Roman" w:cs="Times New Roman"/>
                <w:sz w:val="24"/>
                <w:szCs w:val="24"/>
              </w:rPr>
              <w:t>用户</w:t>
            </w:r>
            <w:r w:rsidRPr="00C80BD7">
              <w:rPr>
                <w:rFonts w:ascii="Times New Roman" w:hAnsi="Times New Roman" w:cs="Times New Roman" w:hint="eastAsia"/>
                <w:sz w:val="24"/>
                <w:szCs w:val="24"/>
              </w:rPr>
              <w:t>信息进行</w:t>
            </w:r>
            <w:r w:rsidRPr="00C80BD7">
              <w:rPr>
                <w:rFonts w:ascii="Times New Roman" w:hAnsi="Times New Roman" w:cs="Times New Roman"/>
                <w:sz w:val="24"/>
                <w:szCs w:val="24"/>
              </w:rPr>
              <w:t>增删</w:t>
            </w:r>
            <w:proofErr w:type="gramStart"/>
            <w:r w:rsidRPr="00C80BD7">
              <w:rPr>
                <w:rFonts w:ascii="Times New Roman" w:hAnsi="Times New Roman" w:cs="Times New Roman"/>
                <w:sz w:val="24"/>
                <w:szCs w:val="24"/>
              </w:rPr>
              <w:t>改查操作</w:t>
            </w:r>
            <w:proofErr w:type="gramEnd"/>
          </w:p>
        </w:tc>
      </w:tr>
    </w:tbl>
    <w:p w14:paraId="12D71195" w14:textId="298122C8" w:rsidR="0020568E" w:rsidRPr="00C80BD7" w:rsidRDefault="0020568E" w:rsidP="0020568E"/>
    <w:p w14:paraId="64405529" w14:textId="01A8DE67" w:rsidR="0020568E" w:rsidRPr="00C80BD7" w:rsidRDefault="0020568E" w:rsidP="0020568E">
      <w:pPr>
        <w:pStyle w:val="30"/>
        <w:rPr>
          <w:color w:val="auto"/>
        </w:rPr>
      </w:pPr>
      <w:bookmarkStart w:id="60" w:name="_Toc435555018"/>
      <w:bookmarkStart w:id="61" w:name="_Toc13147456"/>
      <w:bookmarkStart w:id="62" w:name="_Toc75682329"/>
      <w:r w:rsidRPr="00C80BD7">
        <w:rPr>
          <w:rFonts w:hint="eastAsia"/>
          <w:color w:val="auto"/>
        </w:rPr>
        <w:t xml:space="preserve">4.1.5 </w:t>
      </w:r>
      <w:r w:rsidRPr="00C80BD7">
        <w:rPr>
          <w:rFonts w:hint="eastAsia"/>
          <w:color w:val="auto"/>
        </w:rPr>
        <w:t>域模型层</w:t>
      </w:r>
      <w:bookmarkEnd w:id="60"/>
      <w:bookmarkEnd w:id="61"/>
      <w:bookmarkEnd w:id="62"/>
    </w:p>
    <w:p w14:paraId="4668D6AE" w14:textId="3B5290D3" w:rsidR="00F200EF" w:rsidRPr="00C80BD7" w:rsidRDefault="00F200EF" w:rsidP="00F200EF">
      <w:r w:rsidRPr="00C80BD7">
        <w:rPr>
          <w:rFonts w:hint="eastAsia"/>
        </w:rPr>
        <w:t>登录模块使用域模型层中的</w:t>
      </w:r>
      <w:r w:rsidRPr="00C80BD7">
        <w:rPr>
          <w:rFonts w:hint="eastAsia"/>
        </w:rPr>
        <w:t>U</w:t>
      </w:r>
      <w:r w:rsidRPr="00C80BD7">
        <w:t>ser.java</w:t>
      </w:r>
      <w:r w:rsidRPr="00C80BD7">
        <w:rPr>
          <w:rFonts w:hint="eastAsia"/>
        </w:rPr>
        <w:t>类，在涉及到用户信息操作时会调用这个模型。</w:t>
      </w:r>
    </w:p>
    <w:p w14:paraId="130FE608" w14:textId="312E6B80" w:rsidR="0020568E" w:rsidRPr="00C80BD7" w:rsidRDefault="0020568E" w:rsidP="0020568E">
      <w:pPr>
        <w:pStyle w:val="HTML"/>
        <w:shd w:val="clear" w:color="auto" w:fill="FFFFFF"/>
        <w:rPr>
          <w:rFonts w:ascii="宋体" w:eastAsia="宋体" w:hAnsi="宋体" w:cs="宋体"/>
          <w:color w:val="000000"/>
          <w:sz w:val="27"/>
          <w:szCs w:val="27"/>
        </w:rPr>
      </w:pPr>
      <w:r w:rsidRPr="00C80BD7">
        <w:rPr>
          <w:rFonts w:ascii="Times New Roman" w:hAnsi="Times New Roman" w:cs="Times New Roman" w:hint="eastAsia"/>
          <w:sz w:val="24"/>
          <w:szCs w:val="24"/>
        </w:rPr>
        <w:t>登陆模块域模型层列表如表</w:t>
      </w:r>
      <w:r w:rsidRPr="00C80BD7">
        <w:rPr>
          <w:rFonts w:ascii="Times New Roman" w:hAnsi="Times New Roman" w:cs="Times New Roman" w:hint="eastAsia"/>
          <w:sz w:val="24"/>
          <w:szCs w:val="24"/>
        </w:rPr>
        <w:t>4-</w:t>
      </w:r>
      <w:r w:rsidR="00F200EF" w:rsidRPr="00C80BD7">
        <w:rPr>
          <w:rFonts w:ascii="Times New Roman" w:hAnsi="Times New Roman" w:cs="Times New Roman"/>
          <w:sz w:val="24"/>
          <w:szCs w:val="24"/>
        </w:rPr>
        <w:t>1</w:t>
      </w:r>
      <w:r w:rsidRPr="00C80BD7">
        <w:rPr>
          <w:rFonts w:ascii="Times New Roman" w:hAnsi="Times New Roman" w:cs="Times New Roman" w:hint="eastAsia"/>
          <w:sz w:val="24"/>
          <w:szCs w:val="24"/>
        </w:rPr>
        <w:t>.</w:t>
      </w:r>
      <w:r w:rsidRPr="00C80BD7">
        <w:rPr>
          <w:rFonts w:ascii="Times New Roman" w:hAnsi="Times New Roman" w:cs="Times New Roman"/>
          <w:sz w:val="24"/>
          <w:szCs w:val="24"/>
        </w:rPr>
        <w:t>5</w:t>
      </w:r>
      <w:r w:rsidRPr="00C80BD7">
        <w:rPr>
          <w:rFonts w:ascii="Times New Roman" w:hAnsi="Times New Roman" w:cs="Times New Roman" w:hint="eastAsia"/>
          <w:sz w:val="24"/>
          <w:szCs w:val="24"/>
        </w:rPr>
        <w:t>所示。</w:t>
      </w:r>
    </w:p>
    <w:p w14:paraId="63F8761A" w14:textId="77777777" w:rsidR="0020568E" w:rsidRPr="00C80BD7" w:rsidRDefault="0020568E" w:rsidP="0020568E">
      <w:pPr>
        <w:jc w:val="center"/>
        <w:rPr>
          <w:rFonts w:ascii="Times New Roman" w:hAnsi="Times New Roman" w:cs="Times New Roman"/>
          <w:sz w:val="24"/>
          <w:szCs w:val="24"/>
        </w:rPr>
      </w:pPr>
      <w:r w:rsidRPr="00C80BD7">
        <w:rPr>
          <w:rFonts w:ascii="Times New Roman" w:hAnsi="Times New Roman" w:cs="Times New Roman" w:hint="eastAsia"/>
          <w:sz w:val="24"/>
          <w:szCs w:val="24"/>
        </w:rPr>
        <w:t>表</w:t>
      </w:r>
      <w:r w:rsidRPr="00C80BD7">
        <w:rPr>
          <w:rFonts w:ascii="Times New Roman" w:hAnsi="Times New Roman" w:cs="Times New Roman" w:hint="eastAsia"/>
          <w:sz w:val="24"/>
          <w:szCs w:val="24"/>
        </w:rPr>
        <w:t xml:space="preserve"> 4</w:t>
      </w:r>
      <w:r w:rsidRPr="00C80BD7">
        <w:rPr>
          <w:rFonts w:ascii="Times New Roman" w:hAnsi="Times New Roman" w:cs="Times New Roman"/>
          <w:sz w:val="24"/>
          <w:szCs w:val="24"/>
        </w:rPr>
        <w:t>-1.5</w:t>
      </w:r>
      <w:r w:rsidRPr="00C80BD7">
        <w:rPr>
          <w:rFonts w:ascii="Times New Roman" w:hAnsi="Times New Roman" w:cs="Times New Roman" w:hint="eastAsia"/>
          <w:sz w:val="24"/>
          <w:szCs w:val="24"/>
        </w:rPr>
        <w:t>登陆模块域模型</w:t>
      </w:r>
      <w:r w:rsidRPr="00C80BD7">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20568E" w:rsidRPr="00C80BD7" w14:paraId="3595462E" w14:textId="77777777" w:rsidTr="00D46D51">
        <w:trPr>
          <w:jc w:val="center"/>
        </w:trPr>
        <w:tc>
          <w:tcPr>
            <w:tcW w:w="2655" w:type="dxa"/>
            <w:shd w:val="solid" w:color="000080" w:fill="FFFFFF"/>
          </w:tcPr>
          <w:p w14:paraId="4DD7C24C" w14:textId="77777777" w:rsidR="0020568E" w:rsidRPr="00C80BD7" w:rsidRDefault="0020568E" w:rsidP="00D46D51">
            <w:pPr>
              <w:rPr>
                <w:rFonts w:ascii="Times New Roman" w:hAnsi="Times New Roman" w:cs="Times New Roman"/>
                <w:sz w:val="24"/>
                <w:szCs w:val="24"/>
              </w:rPr>
            </w:pPr>
            <w:r w:rsidRPr="00C80BD7">
              <w:rPr>
                <w:rFonts w:ascii="Times New Roman" w:hAnsi="Times New Roman" w:cs="Times New Roman" w:hint="eastAsia"/>
                <w:sz w:val="24"/>
                <w:szCs w:val="24"/>
              </w:rPr>
              <w:t>域模型</w:t>
            </w:r>
          </w:p>
        </w:tc>
        <w:tc>
          <w:tcPr>
            <w:tcW w:w="4675" w:type="dxa"/>
            <w:shd w:val="solid" w:color="000080" w:fill="FFFFFF"/>
          </w:tcPr>
          <w:p w14:paraId="6945CB4D" w14:textId="77777777" w:rsidR="0020568E" w:rsidRPr="00C80BD7" w:rsidRDefault="0020568E" w:rsidP="00D46D51">
            <w:pPr>
              <w:rPr>
                <w:rFonts w:ascii="Times New Roman" w:hAnsi="Times New Roman" w:cs="Times New Roman"/>
                <w:sz w:val="24"/>
                <w:szCs w:val="24"/>
              </w:rPr>
            </w:pPr>
            <w:r w:rsidRPr="00C80BD7">
              <w:rPr>
                <w:rFonts w:ascii="Times New Roman" w:hAnsi="Times New Roman" w:cs="Times New Roman" w:hint="eastAsia"/>
                <w:sz w:val="24"/>
                <w:szCs w:val="24"/>
              </w:rPr>
              <w:t>描述</w:t>
            </w:r>
          </w:p>
        </w:tc>
      </w:tr>
      <w:tr w:rsidR="0020568E" w:rsidRPr="00C80BD7" w14:paraId="6B6D495E" w14:textId="77777777" w:rsidTr="00D46D51">
        <w:trPr>
          <w:jc w:val="center"/>
        </w:trPr>
        <w:tc>
          <w:tcPr>
            <w:tcW w:w="2655" w:type="dxa"/>
            <w:tcBorders>
              <w:top w:val="single" w:sz="6" w:space="0" w:color="000080"/>
              <w:left w:val="single" w:sz="6" w:space="0" w:color="000080"/>
              <w:bottom w:val="single" w:sz="6" w:space="0" w:color="000080"/>
              <w:right w:val="single" w:sz="6" w:space="0" w:color="000080"/>
            </w:tcBorders>
          </w:tcPr>
          <w:p w14:paraId="3AB21A31" w14:textId="2279506B" w:rsidR="0020568E" w:rsidRPr="00C80BD7" w:rsidRDefault="0020568E" w:rsidP="00D46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7"/>
                <w:szCs w:val="27"/>
              </w:rPr>
            </w:pPr>
            <w:r w:rsidRPr="00C80BD7">
              <w:rPr>
                <w:rFonts w:ascii="宋体" w:eastAsia="宋体" w:hAnsi="宋体" w:cs="宋体" w:hint="eastAsia"/>
                <w:color w:val="000000"/>
                <w:sz w:val="27"/>
                <w:szCs w:val="27"/>
              </w:rPr>
              <w:t>User</w:t>
            </w:r>
            <w:r w:rsidRPr="00C80BD7">
              <w:rPr>
                <w:rFonts w:ascii="Times New Roman" w:hAnsi="Times New Roman" w:cs="Times New Roman"/>
                <w:sz w:val="24"/>
                <w:szCs w:val="24"/>
              </w:rPr>
              <w:t>.java</w:t>
            </w:r>
          </w:p>
        </w:tc>
        <w:tc>
          <w:tcPr>
            <w:tcW w:w="4675" w:type="dxa"/>
            <w:tcBorders>
              <w:top w:val="single" w:sz="6" w:space="0" w:color="000080"/>
              <w:left w:val="single" w:sz="6" w:space="0" w:color="000080"/>
              <w:bottom w:val="single" w:sz="6" w:space="0" w:color="000080"/>
              <w:right w:val="single" w:sz="6" w:space="0" w:color="000080"/>
            </w:tcBorders>
          </w:tcPr>
          <w:p w14:paraId="5DA3AE94" w14:textId="77777777" w:rsidR="0020568E" w:rsidRPr="00C80BD7" w:rsidRDefault="0020568E" w:rsidP="00D46D51">
            <w:pPr>
              <w:rPr>
                <w:rFonts w:ascii="Times New Roman" w:hAnsi="Times New Roman" w:cs="Times New Roman"/>
                <w:sz w:val="24"/>
                <w:szCs w:val="24"/>
              </w:rPr>
            </w:pPr>
            <w:r w:rsidRPr="00C80BD7">
              <w:rPr>
                <w:rFonts w:ascii="Times New Roman" w:hAnsi="Times New Roman" w:cs="Times New Roman" w:hint="eastAsia"/>
                <w:sz w:val="24"/>
                <w:szCs w:val="24"/>
              </w:rPr>
              <w:t>对用户信息的增、</w:t>
            </w:r>
            <w:proofErr w:type="gramStart"/>
            <w:r w:rsidRPr="00C80BD7">
              <w:rPr>
                <w:rFonts w:ascii="Times New Roman" w:hAnsi="Times New Roman" w:cs="Times New Roman" w:hint="eastAsia"/>
                <w:sz w:val="24"/>
                <w:szCs w:val="24"/>
              </w:rPr>
              <w:t>删</w:t>
            </w:r>
            <w:proofErr w:type="gramEnd"/>
            <w:r w:rsidRPr="00C80BD7">
              <w:rPr>
                <w:rFonts w:ascii="Times New Roman" w:hAnsi="Times New Roman" w:cs="Times New Roman" w:hint="eastAsia"/>
                <w:sz w:val="24"/>
                <w:szCs w:val="24"/>
              </w:rPr>
              <w:t>、改、</w:t>
            </w:r>
            <w:proofErr w:type="gramStart"/>
            <w:r w:rsidRPr="00C80BD7">
              <w:rPr>
                <w:rFonts w:ascii="Times New Roman" w:hAnsi="Times New Roman" w:cs="Times New Roman" w:hint="eastAsia"/>
                <w:sz w:val="24"/>
                <w:szCs w:val="24"/>
              </w:rPr>
              <w:t>查操作</w:t>
            </w:r>
            <w:proofErr w:type="gramEnd"/>
          </w:p>
        </w:tc>
      </w:tr>
      <w:bookmarkEnd w:id="52"/>
    </w:tbl>
    <w:p w14:paraId="5A202B08" w14:textId="5AFC7C32" w:rsidR="00494493" w:rsidRDefault="00494493" w:rsidP="0020568E"/>
    <w:p w14:paraId="23357F5B" w14:textId="77777777" w:rsidR="00494493" w:rsidRDefault="00494493">
      <w:pPr>
        <w:spacing w:after="0" w:line="240" w:lineRule="auto"/>
      </w:pPr>
      <w:r>
        <w:lastRenderedPageBreak/>
        <w:br w:type="page"/>
      </w:r>
    </w:p>
    <w:p w14:paraId="41B8C8C0" w14:textId="62D22D6B" w:rsidR="00494493" w:rsidRDefault="00494493" w:rsidP="00494493">
      <w:pPr>
        <w:pStyle w:val="2"/>
        <w:rPr>
          <w:color w:val="auto"/>
          <w:sz w:val="28"/>
          <w:szCs w:val="28"/>
        </w:rPr>
      </w:pPr>
      <w:bookmarkStart w:id="63" w:name="_Toc75682330"/>
      <w:r>
        <w:rPr>
          <w:rFonts w:hint="eastAsia"/>
          <w:color w:val="auto"/>
        </w:rPr>
        <w:lastRenderedPageBreak/>
        <w:t>4.</w:t>
      </w:r>
      <w:r>
        <w:rPr>
          <w:color w:val="auto"/>
        </w:rPr>
        <w:t>2</w:t>
      </w:r>
      <w:r>
        <w:rPr>
          <w:rFonts w:hint="eastAsia"/>
          <w:color w:val="auto"/>
        </w:rPr>
        <w:t>、</w:t>
      </w:r>
      <w:r w:rsidR="00EB7994">
        <w:rPr>
          <w:rFonts w:hint="eastAsia"/>
          <w:color w:val="auto"/>
          <w:sz w:val="28"/>
          <w:szCs w:val="28"/>
        </w:rPr>
        <w:t>注册</w:t>
      </w:r>
      <w:r>
        <w:rPr>
          <w:rFonts w:hint="eastAsia"/>
          <w:color w:val="auto"/>
          <w:sz w:val="28"/>
          <w:szCs w:val="28"/>
        </w:rPr>
        <w:t>模块</w:t>
      </w:r>
      <w:bookmarkEnd w:id="63"/>
    </w:p>
    <w:p w14:paraId="68FA51A1" w14:textId="213184E7" w:rsidR="00494493" w:rsidRDefault="00494493" w:rsidP="00494493">
      <w:r>
        <w:rPr>
          <w:rFonts w:hint="eastAsia"/>
        </w:rPr>
        <w:t>在注册时，系统的内部相应如</w:t>
      </w:r>
      <w:r>
        <w:rPr>
          <w:rFonts w:hint="eastAsia"/>
        </w:rPr>
        <w:t>4</w:t>
      </w:r>
      <w:r>
        <w:t>-2</w:t>
      </w:r>
      <w:r>
        <w:rPr>
          <w:rFonts w:hint="eastAsia"/>
        </w:rPr>
        <w:t>图所示：</w:t>
      </w:r>
    </w:p>
    <w:p w14:paraId="03C45C53" w14:textId="1F169DCB" w:rsidR="00494493" w:rsidRDefault="00494493" w:rsidP="00494493">
      <w:r>
        <w:rPr>
          <w:noProof/>
        </w:rPr>
        <w:drawing>
          <wp:inline distT="0" distB="0" distL="0" distR="0" wp14:anchorId="41B02CB8" wp14:editId="612F4F14">
            <wp:extent cx="5274310" cy="299593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95930"/>
                    </a:xfrm>
                    <a:prstGeom prst="rect">
                      <a:avLst/>
                    </a:prstGeom>
                  </pic:spPr>
                </pic:pic>
              </a:graphicData>
            </a:graphic>
          </wp:inline>
        </w:drawing>
      </w:r>
    </w:p>
    <w:p w14:paraId="661A6C32" w14:textId="692969E7" w:rsidR="00494493" w:rsidRPr="00284CA4" w:rsidRDefault="00494493" w:rsidP="00494493">
      <w:pPr>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4</w:t>
      </w:r>
      <w:r>
        <w:rPr>
          <w:rFonts w:ascii="Times New Roman" w:hAnsi="Times New Roman" w:cs="Times New Roman"/>
          <w:sz w:val="24"/>
          <w:szCs w:val="24"/>
        </w:rPr>
        <w:t xml:space="preserve">-2 </w:t>
      </w:r>
      <w:r>
        <w:rPr>
          <w:rFonts w:ascii="Times New Roman" w:hAnsi="Times New Roman" w:cs="Times New Roman" w:hint="eastAsia"/>
          <w:sz w:val="24"/>
          <w:szCs w:val="24"/>
        </w:rPr>
        <w:t>注册模块系统相应示意图</w:t>
      </w:r>
    </w:p>
    <w:p w14:paraId="1EB5AAC9" w14:textId="246A43E5" w:rsidR="00494493" w:rsidRDefault="00494493" w:rsidP="00494493">
      <w:pPr>
        <w:pStyle w:val="30"/>
        <w:rPr>
          <w:color w:val="auto"/>
        </w:rPr>
      </w:pPr>
      <w:bookmarkStart w:id="64" w:name="_Toc75682331"/>
      <w:r>
        <w:rPr>
          <w:rFonts w:hint="eastAsia"/>
          <w:color w:val="auto"/>
        </w:rPr>
        <w:t>4.</w:t>
      </w:r>
      <w:r w:rsidR="00835DD2">
        <w:rPr>
          <w:color w:val="auto"/>
        </w:rPr>
        <w:t>2</w:t>
      </w:r>
      <w:r>
        <w:rPr>
          <w:rFonts w:hint="eastAsia"/>
          <w:color w:val="auto"/>
        </w:rPr>
        <w:t xml:space="preserve">.1 </w:t>
      </w:r>
      <w:r>
        <w:rPr>
          <w:rFonts w:hint="eastAsia"/>
          <w:color w:val="auto"/>
        </w:rPr>
        <w:t>表现层</w:t>
      </w:r>
      <w:bookmarkEnd w:id="64"/>
    </w:p>
    <w:p w14:paraId="3F2ADB50" w14:textId="7828D136" w:rsidR="00ED7D87" w:rsidRPr="00ED7D87" w:rsidRDefault="00ED7D87" w:rsidP="00ED7D87">
      <w:r>
        <w:rPr>
          <w:rFonts w:hint="eastAsia"/>
        </w:rPr>
        <w:t>注册模块的表现层主要完成游客的注册功能。当游客注册时，</w:t>
      </w:r>
      <w:r w:rsidR="00EB7994">
        <w:rPr>
          <w:rFonts w:hint="eastAsia"/>
        </w:rPr>
        <w:t>要求注册页面需要游客输入用户名，真实姓名，密码的基本信息，点击注册后页面给出响应列表，如果注册成功，则跳转到登录页，失败则提示失败原因。</w:t>
      </w:r>
    </w:p>
    <w:p w14:paraId="3A6594B9" w14:textId="083E3FA4" w:rsidR="00494493" w:rsidRDefault="00EB7994" w:rsidP="00494493">
      <w:pPr>
        <w:pStyle w:val="af0"/>
        <w:rPr>
          <w:rFonts w:ascii="Times New Roman" w:hAnsi="Times New Roman" w:cs="Times New Roman"/>
          <w:sz w:val="24"/>
          <w:szCs w:val="24"/>
        </w:rPr>
      </w:pPr>
      <w:r>
        <w:rPr>
          <w:rFonts w:ascii="Times New Roman" w:hAnsi="Times New Roman" w:cs="Times New Roman" w:hint="eastAsia"/>
          <w:sz w:val="24"/>
          <w:szCs w:val="24"/>
        </w:rPr>
        <w:t>注册</w:t>
      </w:r>
      <w:r w:rsidR="00494493">
        <w:rPr>
          <w:rFonts w:ascii="Times New Roman" w:hAnsi="Times New Roman" w:cs="Times New Roman" w:hint="eastAsia"/>
          <w:sz w:val="24"/>
          <w:szCs w:val="24"/>
        </w:rPr>
        <w:t>模块表现层对应的前端页面</w:t>
      </w:r>
      <w:proofErr w:type="gramStart"/>
      <w:r w:rsidR="00494493">
        <w:rPr>
          <w:rFonts w:ascii="Times New Roman" w:hAnsi="Times New Roman" w:cs="Times New Roman" w:hint="eastAsia"/>
          <w:sz w:val="24"/>
          <w:szCs w:val="24"/>
        </w:rPr>
        <w:t>如表具</w:t>
      </w:r>
      <w:proofErr w:type="gramEnd"/>
      <w:r w:rsidR="00494493">
        <w:rPr>
          <w:rFonts w:ascii="Times New Roman" w:hAnsi="Times New Roman" w:cs="Times New Roman" w:hint="eastAsia"/>
          <w:sz w:val="24"/>
          <w:szCs w:val="24"/>
        </w:rPr>
        <w:t>4</w:t>
      </w:r>
      <w:r w:rsidR="00494493">
        <w:rPr>
          <w:rFonts w:ascii="Times New Roman" w:hAnsi="Times New Roman" w:cs="Times New Roman"/>
          <w:sz w:val="24"/>
          <w:szCs w:val="24"/>
        </w:rPr>
        <w:t>-</w:t>
      </w:r>
      <w:r>
        <w:rPr>
          <w:rFonts w:ascii="Times New Roman" w:hAnsi="Times New Roman" w:cs="Times New Roman"/>
          <w:sz w:val="24"/>
          <w:szCs w:val="24"/>
        </w:rPr>
        <w:t>2</w:t>
      </w:r>
      <w:r w:rsidR="00494493">
        <w:rPr>
          <w:rFonts w:ascii="Times New Roman" w:hAnsi="Times New Roman" w:cs="Times New Roman"/>
          <w:sz w:val="24"/>
          <w:szCs w:val="24"/>
        </w:rPr>
        <w:t>-1</w:t>
      </w:r>
      <w:r w:rsidR="00494493">
        <w:rPr>
          <w:rFonts w:ascii="Times New Roman" w:hAnsi="Times New Roman" w:cs="Times New Roman" w:hint="eastAsia"/>
          <w:sz w:val="24"/>
          <w:szCs w:val="24"/>
        </w:rPr>
        <w:t>所示：</w:t>
      </w:r>
    </w:p>
    <w:p w14:paraId="66073D6B" w14:textId="1C48EC2C" w:rsidR="00494493" w:rsidRDefault="00494493" w:rsidP="00494493">
      <w:pPr>
        <w:pStyle w:val="af0"/>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 xml:space="preserve"> 4</w:t>
      </w:r>
      <w:r>
        <w:rPr>
          <w:rFonts w:ascii="Times New Roman" w:hAnsi="Times New Roman" w:cs="Times New Roman"/>
          <w:sz w:val="24"/>
          <w:szCs w:val="24"/>
        </w:rPr>
        <w:t>-</w:t>
      </w:r>
      <w:r w:rsidR="00EB7994">
        <w:rPr>
          <w:rFonts w:ascii="Times New Roman" w:hAnsi="Times New Roman" w:cs="Times New Roman"/>
          <w:sz w:val="24"/>
          <w:szCs w:val="24"/>
        </w:rPr>
        <w:t>2</w:t>
      </w:r>
      <w:r>
        <w:rPr>
          <w:rFonts w:ascii="Times New Roman" w:hAnsi="Times New Roman" w:cs="Times New Roman"/>
          <w:sz w:val="24"/>
          <w:szCs w:val="24"/>
        </w:rPr>
        <w:t>-1</w:t>
      </w:r>
      <w:r>
        <w:rPr>
          <w:rFonts w:ascii="Times New Roman" w:hAnsi="Times New Roman" w:cs="Times New Roman" w:hint="eastAsia"/>
          <w:sz w:val="24"/>
          <w:szCs w:val="24"/>
        </w:rPr>
        <w:t xml:space="preserve">  </w:t>
      </w:r>
      <w:r w:rsidR="00CA6B1D">
        <w:rPr>
          <w:rFonts w:ascii="Times New Roman" w:hAnsi="Times New Roman" w:cs="Times New Roman" w:hint="eastAsia"/>
          <w:sz w:val="24"/>
          <w:szCs w:val="24"/>
        </w:rPr>
        <w:t>注册</w:t>
      </w:r>
      <w:r>
        <w:rPr>
          <w:rFonts w:ascii="Times New Roman" w:hAnsi="Times New Roman" w:cs="Times New Roman" w:hint="eastAsia"/>
          <w:sz w:val="24"/>
          <w:szCs w:val="24"/>
        </w:rPr>
        <w:t>模块表现层</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630"/>
        <w:gridCol w:w="2193"/>
        <w:gridCol w:w="3682"/>
      </w:tblGrid>
      <w:tr w:rsidR="00494493" w14:paraId="0CF87B4D" w14:textId="77777777" w:rsidTr="00D46D51">
        <w:trPr>
          <w:jc w:val="center"/>
        </w:trPr>
        <w:tc>
          <w:tcPr>
            <w:tcW w:w="2630" w:type="dxa"/>
            <w:shd w:val="solid" w:color="000080" w:fill="FFFFFF"/>
            <w:vAlign w:val="center"/>
          </w:tcPr>
          <w:p w14:paraId="3ECC2543" w14:textId="77777777" w:rsidR="00494493" w:rsidRDefault="00494493" w:rsidP="00D46D51">
            <w:pPr>
              <w:pStyle w:val="af0"/>
              <w:rPr>
                <w:rFonts w:ascii="Times New Roman" w:hAnsi="Times New Roman" w:cs="Times New Roman"/>
                <w:sz w:val="24"/>
                <w:szCs w:val="24"/>
              </w:rPr>
            </w:pPr>
            <w:r>
              <w:rPr>
                <w:rFonts w:ascii="Times New Roman" w:hAnsi="Times New Roman" w:cs="Times New Roman" w:hint="eastAsia"/>
                <w:sz w:val="24"/>
                <w:szCs w:val="24"/>
              </w:rPr>
              <w:t>界面</w:t>
            </w:r>
          </w:p>
        </w:tc>
        <w:tc>
          <w:tcPr>
            <w:tcW w:w="2193" w:type="dxa"/>
            <w:shd w:val="solid" w:color="000080" w:fill="FFFFFF"/>
            <w:vAlign w:val="center"/>
          </w:tcPr>
          <w:p w14:paraId="38BE4AB1" w14:textId="77777777" w:rsidR="00494493" w:rsidRDefault="00494493" w:rsidP="00D46D51">
            <w:pPr>
              <w:pStyle w:val="af0"/>
              <w:rPr>
                <w:rFonts w:ascii="Times New Roman" w:hAnsi="Times New Roman" w:cs="Times New Roman"/>
                <w:sz w:val="24"/>
                <w:szCs w:val="24"/>
              </w:rPr>
            </w:pPr>
            <w:r>
              <w:rPr>
                <w:rFonts w:ascii="Times New Roman" w:hAnsi="Times New Roman" w:cs="Times New Roman" w:hint="eastAsia"/>
                <w:sz w:val="24"/>
                <w:szCs w:val="24"/>
              </w:rPr>
              <w:t>VUE</w:t>
            </w:r>
          </w:p>
        </w:tc>
        <w:tc>
          <w:tcPr>
            <w:tcW w:w="3682" w:type="dxa"/>
            <w:shd w:val="solid" w:color="000080" w:fill="FFFFFF"/>
            <w:vAlign w:val="center"/>
          </w:tcPr>
          <w:p w14:paraId="7744297C" w14:textId="77777777" w:rsidR="00494493" w:rsidRDefault="00494493" w:rsidP="00D46D51">
            <w:pPr>
              <w:pStyle w:val="af0"/>
              <w:rPr>
                <w:rFonts w:ascii="Times New Roman" w:hAnsi="Times New Roman" w:cs="Times New Roman"/>
                <w:sz w:val="24"/>
                <w:szCs w:val="24"/>
              </w:rPr>
            </w:pPr>
            <w:r>
              <w:rPr>
                <w:rFonts w:ascii="Times New Roman" w:hAnsi="Times New Roman" w:cs="Times New Roman" w:hint="eastAsia"/>
                <w:sz w:val="24"/>
                <w:szCs w:val="24"/>
              </w:rPr>
              <w:t>功能描述</w:t>
            </w:r>
          </w:p>
        </w:tc>
      </w:tr>
      <w:tr w:rsidR="00494493" w14:paraId="7877F463" w14:textId="77777777" w:rsidTr="00D46D51">
        <w:trPr>
          <w:jc w:val="center"/>
        </w:trPr>
        <w:tc>
          <w:tcPr>
            <w:tcW w:w="2630" w:type="dxa"/>
            <w:vAlign w:val="center"/>
          </w:tcPr>
          <w:p w14:paraId="339EF930" w14:textId="02013645" w:rsidR="00494493" w:rsidRDefault="00EB7994" w:rsidP="00D46D51">
            <w:pPr>
              <w:pStyle w:val="af0"/>
              <w:rPr>
                <w:rFonts w:ascii="Times New Roman" w:hAnsi="Times New Roman" w:cs="Times New Roman"/>
                <w:sz w:val="24"/>
                <w:szCs w:val="24"/>
              </w:rPr>
            </w:pPr>
            <w:r>
              <w:rPr>
                <w:rFonts w:ascii="Times New Roman" w:hAnsi="Times New Roman" w:cs="Times New Roman" w:hint="eastAsia"/>
                <w:sz w:val="24"/>
                <w:szCs w:val="24"/>
              </w:rPr>
              <w:t>注册</w:t>
            </w:r>
            <w:r w:rsidR="00494493">
              <w:rPr>
                <w:rFonts w:ascii="Times New Roman" w:hAnsi="Times New Roman" w:cs="Times New Roman" w:hint="eastAsia"/>
                <w:sz w:val="24"/>
                <w:szCs w:val="24"/>
              </w:rPr>
              <w:t>界面</w:t>
            </w:r>
          </w:p>
        </w:tc>
        <w:tc>
          <w:tcPr>
            <w:tcW w:w="2193" w:type="dxa"/>
            <w:vAlign w:val="center"/>
          </w:tcPr>
          <w:p w14:paraId="74CA7376" w14:textId="3AD4F66F" w:rsidR="00494493" w:rsidRDefault="00EB7994" w:rsidP="00D46D51">
            <w:pPr>
              <w:pStyle w:val="af0"/>
              <w:rPr>
                <w:rFonts w:ascii="Times New Roman" w:hAnsi="Times New Roman" w:cs="Times New Roman"/>
                <w:sz w:val="24"/>
                <w:szCs w:val="24"/>
              </w:rPr>
            </w:pPr>
            <w:proofErr w:type="spellStart"/>
            <w:r>
              <w:rPr>
                <w:rFonts w:ascii="Times New Roman" w:hAnsi="Times New Roman" w:cs="Times New Roman" w:hint="eastAsia"/>
                <w:sz w:val="24"/>
                <w:szCs w:val="24"/>
              </w:rPr>
              <w:t>Register</w:t>
            </w:r>
            <w:r>
              <w:rPr>
                <w:rFonts w:ascii="Times New Roman" w:hAnsi="Times New Roman" w:cs="Times New Roman"/>
                <w:sz w:val="24"/>
                <w:szCs w:val="24"/>
              </w:rPr>
              <w:t>.vue</w:t>
            </w:r>
            <w:proofErr w:type="spellEnd"/>
          </w:p>
        </w:tc>
        <w:tc>
          <w:tcPr>
            <w:tcW w:w="3682" w:type="dxa"/>
            <w:vAlign w:val="center"/>
          </w:tcPr>
          <w:p w14:paraId="15BC6B95" w14:textId="77777777" w:rsidR="00494493" w:rsidRDefault="00494493" w:rsidP="00D46D51">
            <w:pPr>
              <w:pStyle w:val="af0"/>
              <w:rPr>
                <w:rFonts w:ascii="Times New Roman" w:hAnsi="Times New Roman" w:cs="Times New Roman"/>
                <w:sz w:val="24"/>
                <w:szCs w:val="24"/>
              </w:rPr>
            </w:pPr>
            <w:r>
              <w:rPr>
                <w:rFonts w:ascii="Times New Roman" w:hAnsi="Times New Roman" w:cs="Times New Roman" w:hint="eastAsia"/>
                <w:sz w:val="24"/>
                <w:szCs w:val="24"/>
              </w:rPr>
              <w:t>注册过的学生，教师和系统管理员登录系统的功能。</w:t>
            </w:r>
          </w:p>
        </w:tc>
      </w:tr>
    </w:tbl>
    <w:p w14:paraId="2CE78230" w14:textId="2ED7DD16" w:rsidR="00494493" w:rsidRDefault="00EB7994" w:rsidP="00494493">
      <w:r>
        <w:rPr>
          <w:rFonts w:hint="eastAsia"/>
        </w:rPr>
        <w:t>注册</w:t>
      </w:r>
      <w:r w:rsidR="00494493">
        <w:rPr>
          <w:rFonts w:hint="eastAsia"/>
        </w:rPr>
        <w:t>流程图如图</w:t>
      </w:r>
      <w:r w:rsidR="00494493">
        <w:rPr>
          <w:rFonts w:hint="eastAsia"/>
        </w:rPr>
        <w:t>4</w:t>
      </w:r>
      <w:r w:rsidR="00494493">
        <w:t>-</w:t>
      </w:r>
      <w:r>
        <w:t>2</w:t>
      </w:r>
      <w:r w:rsidR="00494493">
        <w:t>-1</w:t>
      </w:r>
      <w:r w:rsidR="00494493">
        <w:rPr>
          <w:rFonts w:hint="eastAsia"/>
        </w:rPr>
        <w:t>所示：</w:t>
      </w:r>
    </w:p>
    <w:p w14:paraId="487A279B" w14:textId="0CC6845C" w:rsidR="00494493" w:rsidRDefault="00EB7994" w:rsidP="00494493">
      <w:pPr>
        <w:jc w:val="center"/>
      </w:pPr>
      <w:r>
        <w:rPr>
          <w:noProof/>
        </w:rPr>
        <w:lastRenderedPageBreak/>
        <w:drawing>
          <wp:inline distT="0" distB="0" distL="0" distR="0" wp14:anchorId="36D08368" wp14:editId="784DF948">
            <wp:extent cx="2863997" cy="374034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3997" cy="3740342"/>
                    </a:xfrm>
                    <a:prstGeom prst="rect">
                      <a:avLst/>
                    </a:prstGeom>
                  </pic:spPr>
                </pic:pic>
              </a:graphicData>
            </a:graphic>
          </wp:inline>
        </w:drawing>
      </w:r>
    </w:p>
    <w:p w14:paraId="114E39AE" w14:textId="691A4570" w:rsidR="00494493" w:rsidRPr="007B48A9" w:rsidRDefault="00494493" w:rsidP="00494493">
      <w:pPr>
        <w:jc w:val="center"/>
      </w:pPr>
      <w:r>
        <w:rPr>
          <w:rFonts w:hint="eastAsia"/>
        </w:rPr>
        <w:t>图</w:t>
      </w:r>
      <w:r>
        <w:rPr>
          <w:rFonts w:hint="eastAsia"/>
        </w:rPr>
        <w:t>4</w:t>
      </w:r>
      <w:r>
        <w:t>-</w:t>
      </w:r>
      <w:r w:rsidR="00EB7994">
        <w:t>2</w:t>
      </w:r>
      <w:r>
        <w:t xml:space="preserve">-1 </w:t>
      </w:r>
      <w:r w:rsidR="00EB7994">
        <w:rPr>
          <w:rFonts w:hint="eastAsia"/>
        </w:rPr>
        <w:t>注册</w:t>
      </w:r>
      <w:r>
        <w:rPr>
          <w:rFonts w:hint="eastAsia"/>
        </w:rPr>
        <w:t>模块流程图</w:t>
      </w:r>
    </w:p>
    <w:p w14:paraId="01078FEC" w14:textId="35D33E3B" w:rsidR="00494493" w:rsidRDefault="00494493" w:rsidP="00494493">
      <w:pPr>
        <w:pStyle w:val="30"/>
        <w:rPr>
          <w:color w:val="auto"/>
        </w:rPr>
      </w:pPr>
      <w:bookmarkStart w:id="65" w:name="_Toc75682332"/>
      <w:r>
        <w:rPr>
          <w:rFonts w:hint="eastAsia"/>
          <w:color w:val="auto"/>
        </w:rPr>
        <w:t>4.</w:t>
      </w:r>
      <w:r w:rsidR="00835DD2">
        <w:rPr>
          <w:color w:val="auto"/>
        </w:rPr>
        <w:t>2</w:t>
      </w:r>
      <w:r>
        <w:rPr>
          <w:rFonts w:hint="eastAsia"/>
          <w:color w:val="auto"/>
        </w:rPr>
        <w:t xml:space="preserve">.2 </w:t>
      </w:r>
      <w:r>
        <w:rPr>
          <w:rFonts w:hint="eastAsia"/>
          <w:color w:val="auto"/>
        </w:rPr>
        <w:t>控制层</w:t>
      </w:r>
      <w:bookmarkEnd w:id="65"/>
    </w:p>
    <w:p w14:paraId="1A28FDB2" w14:textId="6BF565B7" w:rsidR="00494493" w:rsidRDefault="00EB7994" w:rsidP="00494493">
      <w:r>
        <w:rPr>
          <w:rFonts w:hint="eastAsia"/>
        </w:rPr>
        <w:t>注册</w:t>
      </w:r>
      <w:r w:rsidR="00494493">
        <w:rPr>
          <w:rFonts w:hint="eastAsia"/>
        </w:rPr>
        <w:t>模块的控制层用于：</w:t>
      </w:r>
    </w:p>
    <w:p w14:paraId="3199488B" w14:textId="69544CB0" w:rsidR="00494493" w:rsidRDefault="00494493" w:rsidP="00835DD2">
      <w:r>
        <w:rPr>
          <w:rFonts w:hint="eastAsia"/>
        </w:rPr>
        <w:t>接收来自</w:t>
      </w:r>
      <w:proofErr w:type="spellStart"/>
      <w:r w:rsidR="00EB7994" w:rsidRPr="00835DD2">
        <w:rPr>
          <w:rFonts w:ascii="Times New Roman" w:hAnsi="Times New Roman" w:cs="Times New Roman" w:hint="eastAsia"/>
          <w:sz w:val="24"/>
          <w:szCs w:val="24"/>
        </w:rPr>
        <w:t>Register</w:t>
      </w:r>
      <w:r w:rsidR="00EB7994" w:rsidRPr="00835DD2">
        <w:rPr>
          <w:rFonts w:ascii="Times New Roman" w:hAnsi="Times New Roman" w:cs="Times New Roman"/>
          <w:sz w:val="24"/>
          <w:szCs w:val="24"/>
        </w:rPr>
        <w:t>.vue</w:t>
      </w:r>
      <w:proofErr w:type="spellEnd"/>
      <w:r>
        <w:rPr>
          <w:rFonts w:hint="eastAsia"/>
        </w:rPr>
        <w:t>提交的用户输入的数据，接收数据后，调用</w:t>
      </w:r>
      <w:r w:rsidR="00EB7994">
        <w:rPr>
          <w:rFonts w:hint="eastAsia"/>
        </w:rPr>
        <w:t>注册</w:t>
      </w:r>
      <w:r>
        <w:rPr>
          <w:rFonts w:hint="eastAsia"/>
        </w:rPr>
        <w:t>s</w:t>
      </w:r>
      <w:r w:rsidR="00B72593">
        <w:t>e</w:t>
      </w:r>
      <w:r>
        <w:t>rvice</w:t>
      </w:r>
      <w:r>
        <w:rPr>
          <w:rFonts w:hint="eastAsia"/>
        </w:rPr>
        <w:t>，将用户的信息传到下一层</w:t>
      </w:r>
      <w:r>
        <w:rPr>
          <w:rFonts w:hint="eastAsia"/>
        </w:rPr>
        <w:t>(</w:t>
      </w:r>
      <w:r>
        <w:rPr>
          <w:rFonts w:hint="eastAsia"/>
        </w:rPr>
        <w:t>业务逻辑层</w:t>
      </w:r>
      <w:r>
        <w:t>)</w:t>
      </w:r>
      <w:r>
        <w:rPr>
          <w:rFonts w:hint="eastAsia"/>
        </w:rPr>
        <w:t>进行判定。</w:t>
      </w:r>
    </w:p>
    <w:p w14:paraId="6080C849" w14:textId="77777777" w:rsidR="00494493" w:rsidRDefault="00494493" w:rsidP="00835DD2">
      <w:r>
        <w:rPr>
          <w:rFonts w:hint="eastAsia"/>
        </w:rPr>
        <w:t>接收从业务逻辑层传递的数据并传到表现层。</w:t>
      </w:r>
    </w:p>
    <w:p w14:paraId="47907B2A" w14:textId="11374893" w:rsidR="00494493" w:rsidRDefault="00EB7994" w:rsidP="00494493">
      <w:pPr>
        <w:rPr>
          <w:rFonts w:ascii="Times New Roman" w:hAnsi="Times New Roman" w:cs="Times New Roman"/>
          <w:sz w:val="24"/>
          <w:szCs w:val="24"/>
        </w:rPr>
      </w:pPr>
      <w:r>
        <w:rPr>
          <w:rFonts w:ascii="Times New Roman" w:hAnsi="Times New Roman" w:cs="Times New Roman" w:hint="eastAsia"/>
          <w:sz w:val="24"/>
          <w:szCs w:val="24"/>
        </w:rPr>
        <w:t>注册</w:t>
      </w:r>
      <w:r w:rsidR="00494493" w:rsidRPr="00A45EE0">
        <w:rPr>
          <w:rFonts w:ascii="Times New Roman" w:hAnsi="Times New Roman" w:cs="Times New Roman" w:hint="eastAsia"/>
          <w:sz w:val="24"/>
          <w:szCs w:val="24"/>
        </w:rPr>
        <w:t>模块</w:t>
      </w:r>
      <w:r w:rsidR="00494493" w:rsidRPr="00A45EE0">
        <w:rPr>
          <w:rFonts w:ascii="Times New Roman" w:hAnsi="Times New Roman" w:cs="Times New Roman"/>
          <w:sz w:val="24"/>
          <w:szCs w:val="24"/>
        </w:rPr>
        <w:t>控制层</w:t>
      </w:r>
      <w:r w:rsidR="00494493" w:rsidRPr="00A45EE0">
        <w:rPr>
          <w:rFonts w:ascii="Times New Roman" w:hAnsi="Times New Roman" w:cs="Times New Roman" w:hint="eastAsia"/>
          <w:sz w:val="24"/>
          <w:szCs w:val="24"/>
        </w:rPr>
        <w:t>列表见</w:t>
      </w:r>
      <w:r w:rsidR="00494493" w:rsidRPr="00A45EE0">
        <w:rPr>
          <w:rFonts w:ascii="Times New Roman" w:hAnsi="Times New Roman" w:cs="Times New Roman"/>
          <w:sz w:val="24"/>
          <w:szCs w:val="24"/>
        </w:rPr>
        <w:t>表</w:t>
      </w:r>
      <w:r w:rsidR="00494493" w:rsidRPr="00A45EE0">
        <w:rPr>
          <w:rFonts w:ascii="Times New Roman" w:hAnsi="Times New Roman" w:cs="Times New Roman" w:hint="eastAsia"/>
          <w:sz w:val="24"/>
          <w:szCs w:val="24"/>
        </w:rPr>
        <w:t>4</w:t>
      </w:r>
      <w:r w:rsidR="00494493" w:rsidRPr="00A45EE0">
        <w:rPr>
          <w:rFonts w:ascii="Times New Roman" w:hAnsi="Times New Roman" w:cs="Times New Roman"/>
          <w:sz w:val="24"/>
          <w:szCs w:val="24"/>
        </w:rPr>
        <w:t>-</w:t>
      </w:r>
      <w:r w:rsidR="00B72593">
        <w:rPr>
          <w:rFonts w:ascii="Times New Roman" w:hAnsi="Times New Roman" w:cs="Times New Roman"/>
          <w:sz w:val="24"/>
          <w:szCs w:val="24"/>
        </w:rPr>
        <w:t>2-</w:t>
      </w:r>
      <w:r w:rsidR="00494493" w:rsidRPr="00A45EE0">
        <w:rPr>
          <w:rFonts w:ascii="Times New Roman" w:hAnsi="Times New Roman" w:cs="Times New Roman"/>
          <w:sz w:val="24"/>
          <w:szCs w:val="24"/>
        </w:rPr>
        <w:t>2</w:t>
      </w:r>
      <w:r w:rsidR="00494493" w:rsidRPr="00A45EE0">
        <w:rPr>
          <w:rFonts w:ascii="Times New Roman" w:hAnsi="Times New Roman" w:cs="Times New Roman" w:hint="eastAsia"/>
          <w:sz w:val="24"/>
          <w:szCs w:val="24"/>
        </w:rPr>
        <w:t>所示</w:t>
      </w:r>
      <w:r w:rsidR="00494493">
        <w:rPr>
          <w:rFonts w:ascii="Times New Roman" w:hAnsi="Times New Roman" w:cs="Times New Roman" w:hint="eastAsia"/>
          <w:sz w:val="24"/>
          <w:szCs w:val="24"/>
        </w:rPr>
        <w:t>：</w:t>
      </w:r>
    </w:p>
    <w:p w14:paraId="0CD1C5F0" w14:textId="100306B8" w:rsidR="00494493" w:rsidRDefault="00494493" w:rsidP="00494493">
      <w:pPr>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w:t>
      </w:r>
      <w:r w:rsidR="00B72593">
        <w:rPr>
          <w:rFonts w:ascii="Times New Roman" w:hAnsi="Times New Roman" w:cs="Times New Roman"/>
          <w:sz w:val="24"/>
          <w:szCs w:val="24"/>
        </w:rPr>
        <w:t>2</w:t>
      </w:r>
      <w:r>
        <w:rPr>
          <w:rFonts w:ascii="Times New Roman" w:hAnsi="Times New Roman" w:cs="Times New Roman"/>
          <w:sz w:val="24"/>
          <w:szCs w:val="24"/>
        </w:rPr>
        <w:t>-2</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B72593">
        <w:rPr>
          <w:rFonts w:ascii="Times New Roman" w:hAnsi="Times New Roman" w:cs="Times New Roman" w:hint="eastAsia"/>
          <w:sz w:val="24"/>
          <w:szCs w:val="24"/>
        </w:rPr>
        <w:t>注册</w:t>
      </w:r>
      <w:r>
        <w:rPr>
          <w:rFonts w:ascii="Times New Roman" w:hAnsi="Times New Roman" w:cs="Times New Roman" w:hint="eastAsia"/>
          <w:sz w:val="24"/>
          <w:szCs w:val="24"/>
        </w:rPr>
        <w:t>模块控制层</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198"/>
        <w:gridCol w:w="2463"/>
        <w:gridCol w:w="2066"/>
        <w:gridCol w:w="2778"/>
      </w:tblGrid>
      <w:tr w:rsidR="00494493" w:rsidRPr="002F1B1A" w14:paraId="61DE46D5" w14:textId="77777777" w:rsidTr="00D46D51">
        <w:trPr>
          <w:jc w:val="center"/>
        </w:trPr>
        <w:tc>
          <w:tcPr>
            <w:tcW w:w="1243" w:type="dxa"/>
            <w:shd w:val="solid" w:color="000080" w:fill="FFFFFF"/>
          </w:tcPr>
          <w:p w14:paraId="66A34D32" w14:textId="77777777" w:rsidR="00494493" w:rsidRPr="002F1B1A" w:rsidRDefault="00494493" w:rsidP="00D46D51">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198" w:type="dxa"/>
            <w:shd w:val="solid" w:color="000080" w:fill="FFFFFF"/>
          </w:tcPr>
          <w:p w14:paraId="21D55C2B" w14:textId="77777777" w:rsidR="00494493" w:rsidRPr="002F1B1A" w:rsidRDefault="00494493" w:rsidP="00D46D51">
            <w:pPr>
              <w:rPr>
                <w:rFonts w:ascii="Times New Roman" w:hAnsi="Times New Roman" w:cs="Times New Roman"/>
                <w:sz w:val="24"/>
                <w:szCs w:val="24"/>
              </w:rPr>
            </w:pPr>
            <w:r>
              <w:rPr>
                <w:rFonts w:ascii="Times New Roman" w:hAnsi="Times New Roman" w:cs="Times New Roman" w:hint="eastAsia"/>
                <w:sz w:val="24"/>
                <w:szCs w:val="24"/>
              </w:rPr>
              <w:t>接口函数</w:t>
            </w:r>
          </w:p>
        </w:tc>
        <w:tc>
          <w:tcPr>
            <w:tcW w:w="2162" w:type="dxa"/>
            <w:shd w:val="solid" w:color="000080" w:fill="FFFFFF"/>
          </w:tcPr>
          <w:p w14:paraId="113DB1C5" w14:textId="77777777" w:rsidR="00494493" w:rsidRPr="002F1B1A" w:rsidRDefault="00494493" w:rsidP="00D46D51">
            <w:pPr>
              <w:rPr>
                <w:rFonts w:ascii="Times New Roman" w:hAnsi="Times New Roman" w:cs="Times New Roman"/>
                <w:sz w:val="24"/>
                <w:szCs w:val="24"/>
              </w:rPr>
            </w:pPr>
            <w:r w:rsidRPr="002F1B1A">
              <w:rPr>
                <w:rFonts w:ascii="Times New Roman" w:hAnsi="Times New Roman" w:cs="Times New Roman" w:hint="eastAsia"/>
                <w:sz w:val="24"/>
                <w:szCs w:val="24"/>
              </w:rPr>
              <w:t>转移说明</w:t>
            </w:r>
          </w:p>
        </w:tc>
        <w:tc>
          <w:tcPr>
            <w:tcW w:w="2902" w:type="dxa"/>
            <w:shd w:val="solid" w:color="000080" w:fill="FFFFFF"/>
          </w:tcPr>
          <w:p w14:paraId="06D9855F" w14:textId="77777777" w:rsidR="00494493" w:rsidRPr="002F1B1A" w:rsidRDefault="00494493" w:rsidP="00D46D51">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494493" w:rsidRPr="002F1B1A" w14:paraId="27F64DEE" w14:textId="77777777" w:rsidTr="00D46D51">
        <w:trPr>
          <w:jc w:val="center"/>
        </w:trPr>
        <w:tc>
          <w:tcPr>
            <w:tcW w:w="1243" w:type="dxa"/>
            <w:vMerge w:val="restart"/>
            <w:tcBorders>
              <w:top w:val="single" w:sz="6" w:space="0" w:color="000080"/>
              <w:left w:val="single" w:sz="6" w:space="0" w:color="000080"/>
              <w:right w:val="single" w:sz="6" w:space="0" w:color="000080"/>
            </w:tcBorders>
            <w:vAlign w:val="center"/>
          </w:tcPr>
          <w:p w14:paraId="2750317F" w14:textId="6518A02E" w:rsidR="00494493" w:rsidRPr="002F1B1A" w:rsidRDefault="00EB7994" w:rsidP="00D46D51">
            <w:pPr>
              <w:rPr>
                <w:rFonts w:ascii="Times New Roman" w:hAnsi="Times New Roman" w:cs="Times New Roman"/>
                <w:sz w:val="24"/>
                <w:szCs w:val="24"/>
              </w:rPr>
            </w:pPr>
            <w:r>
              <w:rPr>
                <w:rFonts w:ascii="Times New Roman" w:hAnsi="Times New Roman" w:cs="Times New Roman" w:hint="eastAsia"/>
                <w:sz w:val="24"/>
                <w:szCs w:val="24"/>
              </w:rPr>
              <w:t>注册</w:t>
            </w:r>
          </w:p>
        </w:tc>
        <w:tc>
          <w:tcPr>
            <w:tcW w:w="2198" w:type="dxa"/>
            <w:vMerge w:val="restart"/>
            <w:tcBorders>
              <w:top w:val="single" w:sz="6" w:space="0" w:color="000080"/>
              <w:left w:val="single" w:sz="6" w:space="0" w:color="000080"/>
              <w:right w:val="single" w:sz="6" w:space="0" w:color="000080"/>
            </w:tcBorders>
            <w:vAlign w:val="center"/>
          </w:tcPr>
          <w:p w14:paraId="4A879FFD" w14:textId="6C74D9D2" w:rsidR="00494493" w:rsidRPr="002F1B1A" w:rsidRDefault="00EB7994" w:rsidP="00D46D51">
            <w:pPr>
              <w:rPr>
                <w:rFonts w:ascii="Times New Roman" w:hAnsi="Times New Roman" w:cs="Times New Roman"/>
                <w:sz w:val="24"/>
                <w:szCs w:val="24"/>
              </w:rPr>
            </w:pPr>
            <w:r>
              <w:rPr>
                <w:rFonts w:ascii="Times New Roman" w:hAnsi="Times New Roman" w:cs="Times New Roman" w:hint="eastAsia"/>
                <w:sz w:val="24"/>
                <w:szCs w:val="24"/>
              </w:rPr>
              <w:t>Register</w:t>
            </w:r>
            <w:r w:rsidR="00494493">
              <w:rPr>
                <w:rFonts w:ascii="Times New Roman" w:hAnsi="Times New Roman" w:cs="Times New Roman"/>
                <w:sz w:val="24"/>
                <w:szCs w:val="24"/>
              </w:rPr>
              <w:t>Controller</w:t>
            </w:r>
            <w:r w:rsidR="00494493">
              <w:rPr>
                <w:rFonts w:ascii="Times New Roman" w:hAnsi="Times New Roman" w:cs="Times New Roman" w:hint="eastAsia"/>
                <w:sz w:val="24"/>
                <w:szCs w:val="24"/>
              </w:rPr>
              <w:t>.</w:t>
            </w:r>
            <w:r w:rsidR="00494493">
              <w:rPr>
                <w:rFonts w:ascii="Times New Roman" w:hAnsi="Times New Roman" w:cs="Times New Roman"/>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5011985B" w14:textId="77777777" w:rsidR="00494493" w:rsidRPr="002F1B1A" w:rsidRDefault="00494493" w:rsidP="00D46D51">
            <w:pPr>
              <w:rPr>
                <w:rFonts w:ascii="Times New Roman" w:hAnsi="Times New Roman" w:cs="Times New Roman"/>
                <w:sz w:val="24"/>
                <w:szCs w:val="24"/>
              </w:rPr>
            </w:pPr>
            <w:r>
              <w:rPr>
                <w:rFonts w:ascii="Times New Roman" w:hAnsi="Times New Roman" w:cs="Times New Roman" w:hint="eastAsia"/>
                <w:sz w:val="24"/>
                <w:szCs w:val="24"/>
              </w:rPr>
              <w:t>成功</w:t>
            </w:r>
          </w:p>
        </w:tc>
        <w:tc>
          <w:tcPr>
            <w:tcW w:w="2902" w:type="dxa"/>
            <w:tcBorders>
              <w:top w:val="single" w:sz="6" w:space="0" w:color="000080"/>
              <w:left w:val="single" w:sz="6" w:space="0" w:color="000080"/>
              <w:bottom w:val="single" w:sz="6" w:space="0" w:color="000080"/>
              <w:right w:val="single" w:sz="6" w:space="0" w:color="000080"/>
            </w:tcBorders>
            <w:vAlign w:val="center"/>
          </w:tcPr>
          <w:p w14:paraId="4E0EC708" w14:textId="62ABCCA0" w:rsidR="00494493" w:rsidRPr="002F1B1A" w:rsidRDefault="00494493" w:rsidP="00D46D51">
            <w:pPr>
              <w:rPr>
                <w:rFonts w:ascii="Times New Roman" w:hAnsi="Times New Roman" w:cs="Times New Roman"/>
                <w:sz w:val="24"/>
                <w:szCs w:val="24"/>
              </w:rPr>
            </w:pPr>
            <w:r>
              <w:rPr>
                <w:rFonts w:ascii="Times New Roman" w:hAnsi="Times New Roman" w:cs="Times New Roman" w:hint="eastAsia"/>
                <w:sz w:val="24"/>
                <w:szCs w:val="24"/>
              </w:rPr>
              <w:t>成功</w:t>
            </w:r>
            <w:r w:rsidR="00EB7994">
              <w:rPr>
                <w:rFonts w:ascii="Times New Roman" w:hAnsi="Times New Roman" w:cs="Times New Roman" w:hint="eastAsia"/>
                <w:sz w:val="24"/>
                <w:szCs w:val="24"/>
              </w:rPr>
              <w:t>注册</w:t>
            </w:r>
            <w:r>
              <w:rPr>
                <w:rFonts w:ascii="Times New Roman" w:hAnsi="Times New Roman" w:cs="Times New Roman" w:hint="eastAsia"/>
                <w:sz w:val="24"/>
                <w:szCs w:val="24"/>
              </w:rPr>
              <w:t>，跳转</w:t>
            </w:r>
            <w:r w:rsidR="00EB7994">
              <w:rPr>
                <w:rFonts w:ascii="Times New Roman" w:hAnsi="Times New Roman" w:cs="Times New Roman" w:hint="eastAsia"/>
                <w:sz w:val="24"/>
                <w:szCs w:val="24"/>
              </w:rPr>
              <w:t>登录页</w:t>
            </w:r>
          </w:p>
        </w:tc>
      </w:tr>
      <w:tr w:rsidR="00494493" w:rsidRPr="002F1B1A" w14:paraId="5B593815" w14:textId="77777777" w:rsidTr="00D46D51">
        <w:trPr>
          <w:jc w:val="center"/>
        </w:trPr>
        <w:tc>
          <w:tcPr>
            <w:tcW w:w="1243" w:type="dxa"/>
            <w:vMerge/>
            <w:tcBorders>
              <w:left w:val="single" w:sz="6" w:space="0" w:color="000080"/>
              <w:bottom w:val="single" w:sz="6" w:space="0" w:color="000080"/>
              <w:right w:val="single" w:sz="6" w:space="0" w:color="000080"/>
            </w:tcBorders>
            <w:vAlign w:val="center"/>
          </w:tcPr>
          <w:p w14:paraId="2F187D00" w14:textId="77777777" w:rsidR="00494493" w:rsidRPr="002F1B1A" w:rsidRDefault="00494493" w:rsidP="00D46D51">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59804529" w14:textId="77777777" w:rsidR="00494493" w:rsidRPr="002F1B1A" w:rsidRDefault="00494493" w:rsidP="00D46D51">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28EA1FC5" w14:textId="77777777" w:rsidR="00494493" w:rsidRPr="002F1B1A" w:rsidRDefault="00494493" w:rsidP="00D46D51">
            <w:pPr>
              <w:rPr>
                <w:rFonts w:ascii="Times New Roman" w:hAnsi="Times New Roman" w:cs="Times New Roman"/>
                <w:sz w:val="24"/>
                <w:szCs w:val="24"/>
              </w:rPr>
            </w:pPr>
            <w:r>
              <w:rPr>
                <w:rFonts w:ascii="Times New Roman" w:hAnsi="Times New Roman" w:cs="Times New Roman" w:hint="eastAsia"/>
                <w:sz w:val="24"/>
                <w:szCs w:val="24"/>
              </w:rPr>
              <w:t>失败</w:t>
            </w:r>
          </w:p>
        </w:tc>
        <w:tc>
          <w:tcPr>
            <w:tcW w:w="2902" w:type="dxa"/>
            <w:tcBorders>
              <w:top w:val="single" w:sz="6" w:space="0" w:color="000080"/>
              <w:left w:val="single" w:sz="6" w:space="0" w:color="000080"/>
              <w:bottom w:val="single" w:sz="6" w:space="0" w:color="000080"/>
              <w:right w:val="single" w:sz="6" w:space="0" w:color="000080"/>
            </w:tcBorders>
            <w:vAlign w:val="center"/>
          </w:tcPr>
          <w:p w14:paraId="38D1954B" w14:textId="75C3C9CE" w:rsidR="00494493" w:rsidRPr="002F1B1A" w:rsidRDefault="00EB7994" w:rsidP="00D46D51">
            <w:pPr>
              <w:rPr>
                <w:rFonts w:ascii="Times New Roman" w:hAnsi="Times New Roman" w:cs="Times New Roman"/>
                <w:sz w:val="24"/>
                <w:szCs w:val="24"/>
              </w:rPr>
            </w:pPr>
            <w:r>
              <w:rPr>
                <w:rFonts w:ascii="Times New Roman" w:hAnsi="Times New Roman" w:cs="Times New Roman" w:hint="eastAsia"/>
                <w:sz w:val="24"/>
                <w:szCs w:val="24"/>
              </w:rPr>
              <w:t>注册</w:t>
            </w:r>
            <w:r w:rsidR="00494493">
              <w:rPr>
                <w:rFonts w:ascii="Times New Roman" w:hAnsi="Times New Roman" w:cs="Times New Roman" w:hint="eastAsia"/>
                <w:sz w:val="24"/>
                <w:szCs w:val="24"/>
              </w:rPr>
              <w:t>失败，弹出相应提示框</w:t>
            </w:r>
          </w:p>
        </w:tc>
      </w:tr>
    </w:tbl>
    <w:p w14:paraId="08C975AB" w14:textId="6C02AB51" w:rsidR="00494493" w:rsidRDefault="00494493" w:rsidP="00494493">
      <w:pPr>
        <w:pStyle w:val="30"/>
        <w:rPr>
          <w:color w:val="auto"/>
        </w:rPr>
      </w:pPr>
      <w:bookmarkStart w:id="66" w:name="_Toc75682333"/>
      <w:r>
        <w:rPr>
          <w:rFonts w:hint="eastAsia"/>
          <w:color w:val="auto"/>
        </w:rPr>
        <w:lastRenderedPageBreak/>
        <w:t>4.</w:t>
      </w:r>
      <w:r w:rsidR="00835DD2">
        <w:rPr>
          <w:color w:val="auto"/>
        </w:rPr>
        <w:t>2</w:t>
      </w:r>
      <w:r>
        <w:rPr>
          <w:rFonts w:hint="eastAsia"/>
          <w:color w:val="auto"/>
        </w:rPr>
        <w:t>.</w:t>
      </w:r>
      <w:r>
        <w:rPr>
          <w:color w:val="auto"/>
        </w:rPr>
        <w:t>3</w:t>
      </w:r>
      <w:r>
        <w:rPr>
          <w:rFonts w:hint="eastAsia"/>
          <w:color w:val="auto"/>
        </w:rPr>
        <w:t xml:space="preserve"> </w:t>
      </w:r>
      <w:r>
        <w:rPr>
          <w:rFonts w:hint="eastAsia"/>
          <w:color w:val="auto"/>
        </w:rPr>
        <w:t>业务逻辑层</w:t>
      </w:r>
      <w:bookmarkEnd w:id="66"/>
    </w:p>
    <w:p w14:paraId="33B3D426" w14:textId="681D1CB9" w:rsidR="00494493" w:rsidRDefault="00EB7994" w:rsidP="00494493">
      <w:r>
        <w:rPr>
          <w:rFonts w:hint="eastAsia"/>
        </w:rPr>
        <w:t>注册</w:t>
      </w:r>
      <w:r w:rsidR="00494493">
        <w:rPr>
          <w:rFonts w:hint="eastAsia"/>
        </w:rPr>
        <w:t>模块的业务逻辑层用于：</w:t>
      </w:r>
    </w:p>
    <w:p w14:paraId="14DE8408" w14:textId="77777777" w:rsidR="00494493" w:rsidRPr="00E21AB3" w:rsidRDefault="00494493" w:rsidP="00494493">
      <w:r>
        <w:rPr>
          <w:rFonts w:hint="eastAsia"/>
        </w:rPr>
        <w:t>1</w:t>
      </w:r>
      <w:r>
        <w:rPr>
          <w:rFonts w:hint="eastAsia"/>
        </w:rPr>
        <w:t>、对控制层传递过来的数据进行逻辑判定，调用登录模块业务逻辑接口。</w:t>
      </w:r>
    </w:p>
    <w:p w14:paraId="377BF2A9" w14:textId="72EECE21" w:rsidR="00494493" w:rsidRPr="002F1B1A" w:rsidRDefault="00EB7994" w:rsidP="00494493">
      <w:pPr>
        <w:rPr>
          <w:rFonts w:ascii="Times New Roman" w:hAnsi="Times New Roman" w:cs="Times New Roman"/>
          <w:sz w:val="24"/>
          <w:szCs w:val="24"/>
        </w:rPr>
      </w:pPr>
      <w:r>
        <w:rPr>
          <w:rFonts w:ascii="Times New Roman" w:hAnsi="Times New Roman" w:cs="Times New Roman" w:hint="eastAsia"/>
          <w:sz w:val="24"/>
          <w:szCs w:val="24"/>
        </w:rPr>
        <w:t>注册</w:t>
      </w:r>
      <w:r w:rsidR="00494493" w:rsidRPr="002F1B1A">
        <w:rPr>
          <w:rFonts w:ascii="Times New Roman" w:hAnsi="Times New Roman" w:cs="Times New Roman" w:hint="eastAsia"/>
          <w:sz w:val="24"/>
          <w:szCs w:val="24"/>
        </w:rPr>
        <w:t>模块业务逻辑层列表如</w:t>
      </w:r>
      <w:r w:rsidR="00494493">
        <w:rPr>
          <w:rFonts w:ascii="Times New Roman" w:hAnsi="Times New Roman" w:cs="Times New Roman" w:hint="eastAsia"/>
          <w:sz w:val="24"/>
          <w:szCs w:val="24"/>
        </w:rPr>
        <w:t>表</w:t>
      </w:r>
      <w:r w:rsidR="00494493" w:rsidRPr="002F1B1A">
        <w:rPr>
          <w:rFonts w:ascii="Times New Roman" w:hAnsi="Times New Roman" w:cs="Times New Roman" w:hint="eastAsia"/>
          <w:sz w:val="24"/>
          <w:szCs w:val="24"/>
        </w:rPr>
        <w:t>4-</w:t>
      </w:r>
      <w:r w:rsidR="00B72593">
        <w:rPr>
          <w:rFonts w:ascii="Times New Roman" w:hAnsi="Times New Roman" w:cs="Times New Roman"/>
          <w:sz w:val="24"/>
          <w:szCs w:val="24"/>
        </w:rPr>
        <w:t>2</w:t>
      </w:r>
      <w:r w:rsidR="00494493">
        <w:rPr>
          <w:rFonts w:ascii="Times New Roman" w:hAnsi="Times New Roman" w:cs="Times New Roman" w:hint="eastAsia"/>
          <w:sz w:val="24"/>
          <w:szCs w:val="24"/>
        </w:rPr>
        <w:t>.3</w:t>
      </w:r>
      <w:r w:rsidR="00494493" w:rsidRPr="002F1B1A">
        <w:rPr>
          <w:rFonts w:ascii="Times New Roman" w:hAnsi="Times New Roman" w:cs="Times New Roman" w:hint="eastAsia"/>
          <w:sz w:val="24"/>
          <w:szCs w:val="24"/>
        </w:rPr>
        <w:t>所示</w:t>
      </w:r>
      <w:r w:rsidR="00494493">
        <w:rPr>
          <w:rFonts w:ascii="Times New Roman" w:hAnsi="Times New Roman" w:cs="Times New Roman" w:hint="eastAsia"/>
          <w:sz w:val="24"/>
          <w:szCs w:val="24"/>
        </w:rPr>
        <w:t>:</w:t>
      </w:r>
    </w:p>
    <w:p w14:paraId="29190960" w14:textId="01BA73B8" w:rsidR="00494493" w:rsidRPr="002F1B1A" w:rsidRDefault="00494493" w:rsidP="00494493">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w:t>
      </w:r>
      <w:r w:rsidR="00B72593">
        <w:rPr>
          <w:rFonts w:ascii="Times New Roman" w:hAnsi="Times New Roman" w:cs="Times New Roman"/>
          <w:sz w:val="24"/>
          <w:szCs w:val="24"/>
        </w:rPr>
        <w:t>2</w:t>
      </w:r>
      <w:r>
        <w:rPr>
          <w:rFonts w:ascii="Times New Roman" w:hAnsi="Times New Roman" w:cs="Times New Roman"/>
          <w:sz w:val="24"/>
          <w:szCs w:val="24"/>
        </w:rPr>
        <w:t>.3</w:t>
      </w:r>
      <w:r w:rsidR="00B72593">
        <w:rPr>
          <w:rFonts w:ascii="Times New Roman" w:hAnsi="Times New Roman" w:cs="Times New Roman" w:hint="eastAsia"/>
          <w:sz w:val="24"/>
          <w:szCs w:val="24"/>
        </w:rPr>
        <w:t>注册</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128"/>
        <w:gridCol w:w="2417"/>
        <w:gridCol w:w="2497"/>
        <w:gridCol w:w="2463"/>
      </w:tblGrid>
      <w:tr w:rsidR="00494493" w:rsidRPr="002F1B1A" w14:paraId="0B8B0DBC" w14:textId="77777777" w:rsidTr="00D46D51">
        <w:trPr>
          <w:jc w:val="center"/>
        </w:trPr>
        <w:tc>
          <w:tcPr>
            <w:tcW w:w="1318" w:type="dxa"/>
            <w:shd w:val="solid" w:color="000080" w:fill="FFFFFF"/>
          </w:tcPr>
          <w:p w14:paraId="40896265" w14:textId="77777777" w:rsidR="00494493" w:rsidRPr="002F1B1A" w:rsidRDefault="00494493" w:rsidP="00D46D51">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479" w:type="dxa"/>
            <w:shd w:val="solid" w:color="000080" w:fill="FFFFFF"/>
          </w:tcPr>
          <w:p w14:paraId="71909135" w14:textId="77777777" w:rsidR="00494493" w:rsidRPr="002F1B1A" w:rsidRDefault="00494493" w:rsidP="00D46D51">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574" w:type="dxa"/>
            <w:shd w:val="solid" w:color="000080" w:fill="FFFFFF"/>
          </w:tcPr>
          <w:p w14:paraId="521F9A42" w14:textId="77777777" w:rsidR="00494493" w:rsidRPr="002F1B1A" w:rsidRDefault="00494493" w:rsidP="00D46D51">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134" w:type="dxa"/>
            <w:shd w:val="solid" w:color="000080" w:fill="FFFFFF"/>
          </w:tcPr>
          <w:p w14:paraId="216DC77F" w14:textId="77777777" w:rsidR="00494493" w:rsidRPr="002F1B1A" w:rsidRDefault="00494493" w:rsidP="00D46D51">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494493" w:rsidRPr="002F1B1A" w14:paraId="5F981455" w14:textId="77777777" w:rsidTr="00D46D51">
        <w:trPr>
          <w:jc w:val="center"/>
        </w:trPr>
        <w:tc>
          <w:tcPr>
            <w:tcW w:w="1318" w:type="dxa"/>
            <w:tcBorders>
              <w:top w:val="single" w:sz="6" w:space="0" w:color="000080"/>
              <w:left w:val="single" w:sz="6" w:space="0" w:color="000080"/>
              <w:bottom w:val="single" w:sz="6" w:space="0" w:color="000080"/>
              <w:right w:val="single" w:sz="6" w:space="0" w:color="000080"/>
            </w:tcBorders>
            <w:vAlign w:val="center"/>
          </w:tcPr>
          <w:p w14:paraId="709A9A6B" w14:textId="726E5417" w:rsidR="00494493" w:rsidRPr="002F1B1A" w:rsidRDefault="00EB7994" w:rsidP="00D46D51">
            <w:pPr>
              <w:rPr>
                <w:rFonts w:ascii="Times New Roman" w:hAnsi="Times New Roman" w:cs="Times New Roman"/>
                <w:sz w:val="24"/>
                <w:szCs w:val="24"/>
              </w:rPr>
            </w:pPr>
            <w:r>
              <w:rPr>
                <w:rFonts w:ascii="Times New Roman" w:hAnsi="Times New Roman" w:cs="Times New Roman" w:hint="eastAsia"/>
                <w:sz w:val="24"/>
                <w:szCs w:val="24"/>
              </w:rPr>
              <w:t>注册</w:t>
            </w:r>
          </w:p>
        </w:tc>
        <w:tc>
          <w:tcPr>
            <w:tcW w:w="2479" w:type="dxa"/>
            <w:tcBorders>
              <w:top w:val="single" w:sz="6" w:space="0" w:color="000080"/>
              <w:left w:val="single" w:sz="6" w:space="0" w:color="000080"/>
              <w:bottom w:val="single" w:sz="6" w:space="0" w:color="000080"/>
              <w:right w:val="single" w:sz="6" w:space="0" w:color="000080"/>
            </w:tcBorders>
            <w:vAlign w:val="center"/>
          </w:tcPr>
          <w:p w14:paraId="7622F2C1" w14:textId="0E045240" w:rsidR="00494493" w:rsidRPr="002F1B1A" w:rsidRDefault="00EB7994" w:rsidP="00D46D51">
            <w:pPr>
              <w:rPr>
                <w:rFonts w:ascii="Times New Roman" w:hAnsi="Times New Roman" w:cs="Times New Roman"/>
                <w:sz w:val="24"/>
                <w:szCs w:val="24"/>
              </w:rPr>
            </w:pPr>
            <w:r>
              <w:rPr>
                <w:rFonts w:ascii="Times New Roman" w:hAnsi="Times New Roman" w:cs="Times New Roman" w:hint="eastAsia"/>
                <w:sz w:val="24"/>
                <w:szCs w:val="24"/>
              </w:rPr>
              <w:t>Register</w:t>
            </w:r>
            <w:r w:rsidR="00494493">
              <w:rPr>
                <w:rFonts w:ascii="Times New Roman" w:hAnsi="Times New Roman" w:cs="Times New Roman"/>
                <w:sz w:val="24"/>
                <w:szCs w:val="24"/>
              </w:rPr>
              <w:t>Service</w:t>
            </w:r>
            <w:r w:rsidR="00494493" w:rsidRPr="002F1B1A">
              <w:rPr>
                <w:rFonts w:ascii="Times New Roman" w:hAnsi="Times New Roman" w:cs="Times New Roman"/>
                <w:sz w:val="24"/>
                <w:szCs w:val="24"/>
              </w:rPr>
              <w:t>.java</w:t>
            </w:r>
          </w:p>
        </w:tc>
        <w:tc>
          <w:tcPr>
            <w:tcW w:w="2574" w:type="dxa"/>
            <w:tcBorders>
              <w:top w:val="single" w:sz="6" w:space="0" w:color="000080"/>
              <w:left w:val="single" w:sz="6" w:space="0" w:color="000080"/>
              <w:bottom w:val="single" w:sz="6" w:space="0" w:color="000080"/>
              <w:right w:val="single" w:sz="6" w:space="0" w:color="000080"/>
            </w:tcBorders>
            <w:vAlign w:val="center"/>
          </w:tcPr>
          <w:p w14:paraId="35C7C7EE" w14:textId="08707C68" w:rsidR="00494493" w:rsidRPr="002F1B1A" w:rsidRDefault="00EB7994" w:rsidP="00D46D51">
            <w:pPr>
              <w:rPr>
                <w:rFonts w:ascii="Times New Roman" w:hAnsi="Times New Roman" w:cs="Times New Roman"/>
                <w:sz w:val="24"/>
                <w:szCs w:val="24"/>
              </w:rPr>
            </w:pPr>
            <w:r>
              <w:rPr>
                <w:rFonts w:ascii="Times New Roman" w:hAnsi="Times New Roman" w:cs="Times New Roman" w:hint="eastAsia"/>
                <w:sz w:val="24"/>
                <w:szCs w:val="24"/>
              </w:rPr>
              <w:t>RegisterMapper</w:t>
            </w:r>
            <w:r>
              <w:rPr>
                <w:rFonts w:ascii="Times New Roman" w:hAnsi="Times New Roman" w:cs="Times New Roman"/>
                <w:sz w:val="24"/>
                <w:szCs w:val="24"/>
              </w:rPr>
              <w:t>.java</w:t>
            </w:r>
          </w:p>
        </w:tc>
        <w:tc>
          <w:tcPr>
            <w:tcW w:w="2134" w:type="dxa"/>
            <w:tcBorders>
              <w:top w:val="single" w:sz="6" w:space="0" w:color="000080"/>
              <w:left w:val="single" w:sz="6" w:space="0" w:color="000080"/>
              <w:bottom w:val="single" w:sz="6" w:space="0" w:color="000080"/>
              <w:right w:val="single" w:sz="6" w:space="0" w:color="000080"/>
            </w:tcBorders>
            <w:vAlign w:val="center"/>
          </w:tcPr>
          <w:p w14:paraId="4C4DCC01" w14:textId="66084FC4" w:rsidR="00494493" w:rsidRPr="002F1B1A" w:rsidRDefault="00494493" w:rsidP="00D46D51">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00EB7994">
              <w:rPr>
                <w:rFonts w:ascii="Times New Roman" w:hAnsi="Times New Roman" w:cs="Times New Roman" w:hint="eastAsia"/>
                <w:sz w:val="24"/>
                <w:szCs w:val="24"/>
              </w:rPr>
              <w:t>Register</w:t>
            </w:r>
            <w:r>
              <w:rPr>
                <w:rFonts w:ascii="Times New Roman" w:hAnsi="Times New Roman" w:cs="Times New Roman" w:hint="eastAsia"/>
                <w:sz w:val="24"/>
                <w:szCs w:val="24"/>
              </w:rPr>
              <w:t>C</w:t>
            </w:r>
            <w:r>
              <w:rPr>
                <w:rFonts w:ascii="Times New Roman" w:hAnsi="Times New Roman" w:cs="Times New Roman"/>
                <w:sz w:val="24"/>
                <w:szCs w:val="24"/>
              </w:rPr>
              <w:t>ontroller</w:t>
            </w:r>
            <w:r w:rsidR="00EB7994">
              <w:rPr>
                <w:rFonts w:ascii="Times New Roman" w:hAnsi="Times New Roman" w:cs="Times New Roman" w:hint="eastAsia"/>
                <w:sz w:val="24"/>
                <w:szCs w:val="24"/>
              </w:rPr>
              <w:t>.</w:t>
            </w:r>
            <w:r w:rsidR="00EB7994">
              <w:rPr>
                <w:rFonts w:ascii="Times New Roman" w:hAnsi="Times New Roman" w:cs="Times New Roman"/>
                <w:sz w:val="24"/>
                <w:szCs w:val="24"/>
              </w:rPr>
              <w:t>j</w:t>
            </w:r>
            <w:r w:rsidR="00EB7994">
              <w:rPr>
                <w:rFonts w:ascii="Times New Roman" w:hAnsi="Times New Roman" w:cs="Times New Roman" w:hint="eastAsia"/>
                <w:sz w:val="24"/>
                <w:szCs w:val="24"/>
              </w:rPr>
              <w:t>ava</w:t>
            </w:r>
          </w:p>
        </w:tc>
      </w:tr>
    </w:tbl>
    <w:p w14:paraId="04FFA730" w14:textId="780F57CB" w:rsidR="00494493" w:rsidRPr="00C80BD7" w:rsidRDefault="00494493" w:rsidP="00494493">
      <w:pPr>
        <w:pStyle w:val="30"/>
        <w:rPr>
          <w:color w:val="auto"/>
        </w:rPr>
      </w:pPr>
      <w:bookmarkStart w:id="67" w:name="_Toc75682334"/>
      <w:r w:rsidRPr="007A3AFA">
        <w:rPr>
          <w:rFonts w:hint="eastAsia"/>
          <w:color w:val="auto"/>
        </w:rPr>
        <w:t>4.</w:t>
      </w:r>
      <w:r w:rsidR="00835DD2">
        <w:rPr>
          <w:color w:val="auto"/>
        </w:rPr>
        <w:t>2</w:t>
      </w:r>
      <w:r w:rsidRPr="007A3AFA">
        <w:rPr>
          <w:rFonts w:hint="eastAsia"/>
          <w:color w:val="auto"/>
        </w:rPr>
        <w:t xml:space="preserve">.4 </w:t>
      </w:r>
      <w:r w:rsidRPr="007A3AFA">
        <w:rPr>
          <w:rFonts w:hint="eastAsia"/>
          <w:color w:val="auto"/>
        </w:rPr>
        <w:t>数据持久层</w:t>
      </w:r>
      <w:bookmarkEnd w:id="67"/>
    </w:p>
    <w:p w14:paraId="5EBD8353" w14:textId="2A650DCE" w:rsidR="00494493" w:rsidRPr="00C80BD7" w:rsidRDefault="00B72593" w:rsidP="00494493">
      <w:pPr>
        <w:ind w:firstLine="420"/>
        <w:rPr>
          <w:rFonts w:ascii="Times New Roman" w:hAnsi="Times New Roman" w:cs="Times New Roman"/>
          <w:sz w:val="24"/>
          <w:szCs w:val="24"/>
        </w:rPr>
      </w:pPr>
      <w:r>
        <w:rPr>
          <w:rFonts w:ascii="Times New Roman" w:hAnsi="Times New Roman" w:cs="Times New Roman" w:hint="eastAsia"/>
          <w:sz w:val="24"/>
          <w:szCs w:val="24"/>
        </w:rPr>
        <w:t>注册</w:t>
      </w:r>
      <w:r w:rsidR="00494493" w:rsidRPr="00C80BD7">
        <w:rPr>
          <w:rFonts w:ascii="Times New Roman" w:hAnsi="Times New Roman" w:cs="Times New Roman"/>
          <w:sz w:val="24"/>
          <w:szCs w:val="24"/>
        </w:rPr>
        <w:t>模块的</w:t>
      </w:r>
      <w:r w:rsidR="00494493" w:rsidRPr="00C80BD7">
        <w:rPr>
          <w:rFonts w:ascii="Times New Roman" w:hAnsi="Times New Roman" w:cs="Times New Roman" w:hint="eastAsia"/>
          <w:sz w:val="24"/>
          <w:szCs w:val="24"/>
        </w:rPr>
        <w:t>是数据持久层能</w:t>
      </w:r>
      <w:r w:rsidR="00494493" w:rsidRPr="00C80BD7">
        <w:rPr>
          <w:rFonts w:ascii="Times New Roman" w:hAnsi="Times New Roman" w:cs="Times New Roman"/>
          <w:sz w:val="24"/>
          <w:szCs w:val="24"/>
        </w:rPr>
        <w:t>对</w:t>
      </w:r>
      <w:r w:rsidR="00494493" w:rsidRPr="00C80BD7">
        <w:rPr>
          <w:rFonts w:ascii="Times New Roman" w:hAnsi="Times New Roman" w:cs="Times New Roman" w:hint="eastAsia"/>
          <w:sz w:val="24"/>
          <w:szCs w:val="24"/>
        </w:rPr>
        <w:t>用户</w:t>
      </w:r>
      <w:r w:rsidR="00494493" w:rsidRPr="00C80BD7">
        <w:rPr>
          <w:rFonts w:ascii="Times New Roman" w:hAnsi="Times New Roman" w:cs="Times New Roman"/>
          <w:sz w:val="24"/>
          <w:szCs w:val="24"/>
        </w:rPr>
        <w:t>数据</w:t>
      </w:r>
      <w:r>
        <w:rPr>
          <w:rFonts w:ascii="Times New Roman" w:hAnsi="Times New Roman" w:cs="Times New Roman" w:hint="eastAsia"/>
          <w:sz w:val="24"/>
          <w:szCs w:val="24"/>
        </w:rPr>
        <w:t>进行添加数据</w:t>
      </w:r>
      <w:r w:rsidR="00494493" w:rsidRPr="00C80BD7">
        <w:rPr>
          <w:rFonts w:ascii="Times New Roman" w:hAnsi="Times New Roman" w:cs="Times New Roman" w:hint="eastAsia"/>
          <w:sz w:val="24"/>
          <w:szCs w:val="24"/>
        </w:rPr>
        <w:t>。</w:t>
      </w:r>
      <w:r>
        <w:rPr>
          <w:rFonts w:ascii="Times New Roman" w:hAnsi="Times New Roman" w:cs="Times New Roman" w:hint="eastAsia"/>
          <w:sz w:val="24"/>
          <w:szCs w:val="24"/>
        </w:rPr>
        <w:t>注册</w:t>
      </w:r>
      <w:r w:rsidR="00494493" w:rsidRPr="00C80BD7">
        <w:rPr>
          <w:rFonts w:ascii="Times New Roman" w:hAnsi="Times New Roman" w:cs="Times New Roman" w:hint="eastAsia"/>
          <w:sz w:val="24"/>
          <w:szCs w:val="24"/>
        </w:rPr>
        <w:t>模块数据持久</w:t>
      </w:r>
      <w:r w:rsidR="00494493" w:rsidRPr="00C80BD7">
        <w:rPr>
          <w:rFonts w:ascii="Times New Roman" w:hAnsi="Times New Roman" w:cs="Times New Roman"/>
          <w:sz w:val="24"/>
          <w:szCs w:val="24"/>
        </w:rPr>
        <w:t>层</w:t>
      </w:r>
      <w:r w:rsidR="00494493" w:rsidRPr="00C80BD7">
        <w:rPr>
          <w:rFonts w:ascii="Times New Roman" w:hAnsi="Times New Roman" w:cs="Times New Roman" w:hint="eastAsia"/>
          <w:sz w:val="24"/>
          <w:szCs w:val="24"/>
        </w:rPr>
        <w:t>列表见</w:t>
      </w:r>
      <w:r w:rsidR="00494493" w:rsidRPr="00C80BD7">
        <w:rPr>
          <w:rFonts w:ascii="Times New Roman" w:hAnsi="Times New Roman" w:cs="Times New Roman"/>
          <w:sz w:val="24"/>
          <w:szCs w:val="24"/>
        </w:rPr>
        <w:t>表</w:t>
      </w:r>
      <w:r w:rsidR="00494493" w:rsidRPr="00C80BD7">
        <w:rPr>
          <w:rFonts w:ascii="Times New Roman" w:hAnsi="Times New Roman" w:cs="Times New Roman" w:hint="eastAsia"/>
          <w:sz w:val="24"/>
          <w:szCs w:val="24"/>
        </w:rPr>
        <w:t>4</w:t>
      </w:r>
      <w:r w:rsidR="00494493" w:rsidRPr="00C80BD7">
        <w:rPr>
          <w:rFonts w:ascii="Times New Roman" w:hAnsi="Times New Roman" w:cs="Times New Roman"/>
          <w:sz w:val="24"/>
          <w:szCs w:val="24"/>
        </w:rPr>
        <w:t>-1.4</w:t>
      </w:r>
      <w:r w:rsidR="00494493" w:rsidRPr="00C80BD7">
        <w:rPr>
          <w:rFonts w:ascii="Times New Roman" w:hAnsi="Times New Roman" w:cs="Times New Roman" w:hint="eastAsia"/>
          <w:sz w:val="24"/>
          <w:szCs w:val="24"/>
        </w:rPr>
        <w:t>所示</w:t>
      </w:r>
      <w:r w:rsidR="00494493" w:rsidRPr="00C80BD7">
        <w:rPr>
          <w:rFonts w:ascii="Times New Roman" w:hAnsi="Times New Roman" w:cs="Times New Roman"/>
          <w:sz w:val="24"/>
          <w:szCs w:val="24"/>
        </w:rPr>
        <w:t>。</w:t>
      </w:r>
    </w:p>
    <w:p w14:paraId="2763EB69" w14:textId="082277AD" w:rsidR="00494493" w:rsidRPr="00C80BD7" w:rsidRDefault="00494493" w:rsidP="00494493">
      <w:pPr>
        <w:jc w:val="center"/>
        <w:rPr>
          <w:rFonts w:ascii="Times New Roman" w:hAnsi="Times New Roman" w:cs="Times New Roman"/>
          <w:sz w:val="24"/>
          <w:szCs w:val="24"/>
        </w:rPr>
      </w:pPr>
      <w:r w:rsidRPr="00C80BD7">
        <w:rPr>
          <w:rFonts w:ascii="Times New Roman" w:hAnsi="Times New Roman" w:cs="Times New Roman" w:hint="eastAsia"/>
          <w:sz w:val="24"/>
          <w:szCs w:val="24"/>
        </w:rPr>
        <w:t>表</w:t>
      </w:r>
      <w:r w:rsidRPr="00C80BD7">
        <w:rPr>
          <w:rFonts w:ascii="Times New Roman" w:hAnsi="Times New Roman" w:cs="Times New Roman" w:hint="eastAsia"/>
          <w:sz w:val="24"/>
          <w:szCs w:val="24"/>
        </w:rPr>
        <w:t xml:space="preserve"> 4</w:t>
      </w:r>
      <w:r w:rsidRPr="00C80BD7">
        <w:rPr>
          <w:rFonts w:ascii="Times New Roman" w:hAnsi="Times New Roman" w:cs="Times New Roman"/>
          <w:sz w:val="24"/>
          <w:szCs w:val="24"/>
        </w:rPr>
        <w:t>-</w:t>
      </w:r>
      <w:r w:rsidR="00B72593">
        <w:rPr>
          <w:rFonts w:ascii="Times New Roman" w:hAnsi="Times New Roman" w:cs="Times New Roman"/>
          <w:sz w:val="24"/>
          <w:szCs w:val="24"/>
        </w:rPr>
        <w:t>2</w:t>
      </w:r>
      <w:r w:rsidRPr="00C80BD7">
        <w:rPr>
          <w:rFonts w:ascii="Times New Roman" w:hAnsi="Times New Roman" w:cs="Times New Roman"/>
          <w:sz w:val="24"/>
          <w:szCs w:val="24"/>
        </w:rPr>
        <w:t xml:space="preserve">.4 </w:t>
      </w:r>
      <w:r w:rsidR="00B72593">
        <w:rPr>
          <w:rFonts w:ascii="Times New Roman" w:hAnsi="Times New Roman" w:cs="Times New Roman" w:hint="eastAsia"/>
          <w:sz w:val="24"/>
          <w:szCs w:val="24"/>
        </w:rPr>
        <w:t>注册</w:t>
      </w:r>
      <w:r w:rsidRPr="00C80BD7">
        <w:rPr>
          <w:rFonts w:ascii="Times New Roman" w:hAnsi="Times New Roman" w:cs="Times New Roman" w:hint="eastAsia"/>
          <w:sz w:val="24"/>
          <w:szCs w:val="24"/>
        </w:rPr>
        <w:t>模块</w:t>
      </w:r>
      <w:r w:rsidRPr="00C80BD7">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843"/>
        <w:gridCol w:w="2410"/>
        <w:gridCol w:w="2822"/>
        <w:gridCol w:w="2430"/>
      </w:tblGrid>
      <w:tr w:rsidR="00494493" w:rsidRPr="00C80BD7" w14:paraId="68381C25" w14:textId="77777777" w:rsidTr="00D46D51">
        <w:trPr>
          <w:jc w:val="center"/>
        </w:trPr>
        <w:tc>
          <w:tcPr>
            <w:tcW w:w="843" w:type="dxa"/>
            <w:shd w:val="solid" w:color="000080" w:fill="FFFFFF"/>
          </w:tcPr>
          <w:p w14:paraId="3F4ACFF8" w14:textId="77777777" w:rsidR="00494493" w:rsidRPr="00C80BD7" w:rsidRDefault="00494493" w:rsidP="00D46D51">
            <w:pPr>
              <w:rPr>
                <w:rFonts w:ascii="Times New Roman" w:hAnsi="Times New Roman" w:cs="Times New Roman"/>
                <w:sz w:val="24"/>
                <w:szCs w:val="24"/>
              </w:rPr>
            </w:pPr>
            <w:r w:rsidRPr="00C80BD7">
              <w:rPr>
                <w:rFonts w:ascii="Times New Roman" w:hAnsi="Times New Roman" w:cs="Times New Roman" w:hint="eastAsia"/>
                <w:sz w:val="24"/>
                <w:szCs w:val="24"/>
              </w:rPr>
              <w:t>事件</w:t>
            </w:r>
          </w:p>
        </w:tc>
        <w:tc>
          <w:tcPr>
            <w:tcW w:w="2410" w:type="dxa"/>
            <w:shd w:val="solid" w:color="000080" w:fill="FFFFFF"/>
          </w:tcPr>
          <w:p w14:paraId="3419391B" w14:textId="77777777" w:rsidR="00494493" w:rsidRPr="00C80BD7" w:rsidRDefault="00494493" w:rsidP="00D46D51">
            <w:pPr>
              <w:rPr>
                <w:rFonts w:ascii="Times New Roman" w:hAnsi="Times New Roman" w:cs="Times New Roman"/>
                <w:sz w:val="24"/>
                <w:szCs w:val="24"/>
              </w:rPr>
            </w:pPr>
            <w:r w:rsidRPr="00C80BD7">
              <w:rPr>
                <w:rFonts w:ascii="Times New Roman" w:hAnsi="Times New Roman" w:cs="Times New Roman"/>
                <w:sz w:val="24"/>
                <w:szCs w:val="24"/>
              </w:rPr>
              <w:t>Mapper</w:t>
            </w:r>
          </w:p>
        </w:tc>
        <w:tc>
          <w:tcPr>
            <w:tcW w:w="2822" w:type="dxa"/>
            <w:shd w:val="solid" w:color="000080" w:fill="FFFFFF"/>
          </w:tcPr>
          <w:p w14:paraId="46B09CBF" w14:textId="77777777" w:rsidR="00494493" w:rsidRPr="00C80BD7" w:rsidRDefault="00494493" w:rsidP="00D46D51">
            <w:pPr>
              <w:rPr>
                <w:rFonts w:ascii="Times New Roman" w:hAnsi="Times New Roman" w:cs="Times New Roman"/>
                <w:sz w:val="24"/>
                <w:szCs w:val="24"/>
              </w:rPr>
            </w:pPr>
            <w:r w:rsidRPr="00C80BD7">
              <w:rPr>
                <w:rFonts w:ascii="Times New Roman" w:hAnsi="Times New Roman" w:cs="Times New Roman" w:hint="eastAsia"/>
                <w:sz w:val="24"/>
                <w:szCs w:val="24"/>
              </w:rPr>
              <w:t>调用数据模型</w:t>
            </w:r>
          </w:p>
        </w:tc>
        <w:tc>
          <w:tcPr>
            <w:tcW w:w="2430" w:type="dxa"/>
            <w:shd w:val="solid" w:color="000080" w:fill="FFFFFF"/>
          </w:tcPr>
          <w:p w14:paraId="007A205C" w14:textId="77777777" w:rsidR="00494493" w:rsidRPr="00C80BD7" w:rsidRDefault="00494493" w:rsidP="00D46D51">
            <w:pPr>
              <w:rPr>
                <w:rFonts w:ascii="Times New Roman" w:hAnsi="Times New Roman" w:cs="Times New Roman"/>
                <w:sz w:val="24"/>
                <w:szCs w:val="24"/>
              </w:rPr>
            </w:pPr>
            <w:r w:rsidRPr="00C80BD7">
              <w:rPr>
                <w:rFonts w:ascii="Times New Roman" w:hAnsi="Times New Roman" w:cs="Times New Roman" w:hint="eastAsia"/>
                <w:sz w:val="24"/>
                <w:szCs w:val="24"/>
              </w:rPr>
              <w:t>说明</w:t>
            </w:r>
          </w:p>
        </w:tc>
      </w:tr>
      <w:tr w:rsidR="00494493" w:rsidRPr="00C80BD7" w14:paraId="3D78EFE5" w14:textId="77777777" w:rsidTr="00D46D51">
        <w:trPr>
          <w:jc w:val="center"/>
        </w:trPr>
        <w:tc>
          <w:tcPr>
            <w:tcW w:w="843" w:type="dxa"/>
            <w:tcBorders>
              <w:top w:val="single" w:sz="6" w:space="0" w:color="000080"/>
              <w:left w:val="single" w:sz="6" w:space="0" w:color="000080"/>
              <w:bottom w:val="single" w:sz="6" w:space="0" w:color="000080"/>
              <w:right w:val="single" w:sz="6" w:space="0" w:color="000080"/>
            </w:tcBorders>
            <w:vAlign w:val="center"/>
          </w:tcPr>
          <w:p w14:paraId="4B9CB685" w14:textId="77777777" w:rsidR="00494493" w:rsidRPr="00C80BD7" w:rsidRDefault="00494493" w:rsidP="00D46D51">
            <w:pPr>
              <w:rPr>
                <w:rFonts w:ascii="Times New Roman" w:hAnsi="Times New Roman" w:cs="Times New Roman"/>
                <w:sz w:val="24"/>
                <w:szCs w:val="24"/>
              </w:rPr>
            </w:pPr>
            <w:r w:rsidRPr="00C80BD7">
              <w:rPr>
                <w:rFonts w:ascii="Times New Roman" w:hAnsi="Times New Roman" w:cs="Times New Roman" w:hint="eastAsia"/>
                <w:sz w:val="24"/>
                <w:szCs w:val="24"/>
              </w:rPr>
              <w:t>登陆</w:t>
            </w:r>
          </w:p>
        </w:tc>
        <w:tc>
          <w:tcPr>
            <w:tcW w:w="2410" w:type="dxa"/>
            <w:tcBorders>
              <w:top w:val="single" w:sz="6" w:space="0" w:color="000080"/>
              <w:left w:val="single" w:sz="6" w:space="0" w:color="000080"/>
              <w:bottom w:val="single" w:sz="6" w:space="0" w:color="000080"/>
              <w:right w:val="single" w:sz="6" w:space="0" w:color="000080"/>
            </w:tcBorders>
            <w:vAlign w:val="center"/>
          </w:tcPr>
          <w:p w14:paraId="5612F404" w14:textId="4977F0C0" w:rsidR="00494493" w:rsidRPr="00C80BD7" w:rsidRDefault="00B72593" w:rsidP="00D46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Register</w:t>
            </w:r>
            <w:r w:rsidR="00494493" w:rsidRPr="00C80BD7">
              <w:rPr>
                <w:rFonts w:ascii="Times New Roman" w:eastAsia="宋体" w:hAnsi="Times New Roman" w:cs="Times New Roman"/>
                <w:color w:val="000000"/>
                <w:sz w:val="24"/>
                <w:szCs w:val="24"/>
              </w:rPr>
              <w:t>Mapper</w:t>
            </w:r>
            <w:r w:rsidR="00494493" w:rsidRPr="00C80BD7">
              <w:rPr>
                <w:rFonts w:ascii="Times New Roman" w:hAnsi="Times New Roman" w:cs="Times New Roman"/>
                <w:sz w:val="24"/>
                <w:szCs w:val="24"/>
              </w:rPr>
              <w:t>.java</w:t>
            </w:r>
          </w:p>
        </w:tc>
        <w:tc>
          <w:tcPr>
            <w:tcW w:w="2822" w:type="dxa"/>
            <w:tcBorders>
              <w:top w:val="single" w:sz="6" w:space="0" w:color="000080"/>
              <w:left w:val="single" w:sz="6" w:space="0" w:color="000080"/>
              <w:bottom w:val="single" w:sz="6" w:space="0" w:color="000080"/>
              <w:right w:val="single" w:sz="6" w:space="0" w:color="000080"/>
            </w:tcBorders>
            <w:vAlign w:val="center"/>
          </w:tcPr>
          <w:p w14:paraId="30282647" w14:textId="77777777" w:rsidR="00494493" w:rsidRPr="00C80BD7" w:rsidRDefault="00494493" w:rsidP="00D46D51">
            <w:pPr>
              <w:pStyle w:val="HTML"/>
              <w:shd w:val="clear" w:color="auto" w:fill="FFFFFF"/>
              <w:rPr>
                <w:rFonts w:ascii="宋体" w:eastAsia="宋体" w:hAnsi="宋体" w:cs="宋体"/>
                <w:color w:val="000000"/>
                <w:sz w:val="27"/>
                <w:szCs w:val="27"/>
              </w:rPr>
            </w:pPr>
            <w:r w:rsidRPr="00C80BD7">
              <w:rPr>
                <w:rFonts w:ascii="宋体" w:eastAsia="宋体" w:hAnsi="宋体" w:cs="宋体"/>
                <w:color w:val="000000"/>
                <w:sz w:val="27"/>
                <w:szCs w:val="27"/>
              </w:rPr>
              <w:t>U</w:t>
            </w:r>
            <w:r w:rsidRPr="00C80BD7">
              <w:rPr>
                <w:rFonts w:ascii="宋体" w:eastAsia="宋体" w:hAnsi="宋体" w:cs="宋体" w:hint="eastAsia"/>
                <w:color w:val="000000"/>
                <w:sz w:val="27"/>
                <w:szCs w:val="27"/>
              </w:rPr>
              <w:t>ser</w:t>
            </w:r>
            <w:r w:rsidRPr="00C80BD7">
              <w:rPr>
                <w:rFonts w:ascii="宋体" w:eastAsia="宋体" w:hAnsi="宋体" w:cs="宋体"/>
                <w:color w:val="000000"/>
                <w:sz w:val="27"/>
                <w:szCs w:val="27"/>
              </w:rPr>
              <w:t>.java</w:t>
            </w:r>
          </w:p>
        </w:tc>
        <w:tc>
          <w:tcPr>
            <w:tcW w:w="2430" w:type="dxa"/>
            <w:tcBorders>
              <w:top w:val="single" w:sz="6" w:space="0" w:color="000080"/>
              <w:left w:val="single" w:sz="6" w:space="0" w:color="000080"/>
              <w:bottom w:val="single" w:sz="6" w:space="0" w:color="000080"/>
              <w:right w:val="single" w:sz="6" w:space="0" w:color="000080"/>
            </w:tcBorders>
            <w:vAlign w:val="center"/>
          </w:tcPr>
          <w:p w14:paraId="0F51500E" w14:textId="55C585DF" w:rsidR="00494493" w:rsidRPr="00C80BD7" w:rsidRDefault="00494493" w:rsidP="00D46D51">
            <w:pPr>
              <w:rPr>
                <w:rFonts w:ascii="Times New Roman" w:hAnsi="Times New Roman" w:cs="Times New Roman"/>
                <w:sz w:val="24"/>
                <w:szCs w:val="24"/>
              </w:rPr>
            </w:pPr>
            <w:r w:rsidRPr="00C80BD7">
              <w:rPr>
                <w:rFonts w:ascii="Times New Roman" w:hAnsi="Times New Roman" w:cs="Times New Roman" w:hint="eastAsia"/>
                <w:sz w:val="24"/>
                <w:szCs w:val="24"/>
              </w:rPr>
              <w:t>对</w:t>
            </w:r>
            <w:r w:rsidRPr="00C80BD7">
              <w:rPr>
                <w:rFonts w:ascii="Times New Roman" w:hAnsi="Times New Roman" w:cs="Times New Roman"/>
                <w:sz w:val="24"/>
                <w:szCs w:val="24"/>
              </w:rPr>
              <w:t>用户</w:t>
            </w:r>
            <w:r w:rsidRPr="00C80BD7">
              <w:rPr>
                <w:rFonts w:ascii="Times New Roman" w:hAnsi="Times New Roman" w:cs="Times New Roman" w:hint="eastAsia"/>
                <w:sz w:val="24"/>
                <w:szCs w:val="24"/>
              </w:rPr>
              <w:t>信息进行</w:t>
            </w:r>
            <w:r w:rsidR="00B72593">
              <w:rPr>
                <w:rFonts w:ascii="Times New Roman" w:hAnsi="Times New Roman" w:cs="Times New Roman" w:hint="eastAsia"/>
                <w:sz w:val="24"/>
                <w:szCs w:val="24"/>
              </w:rPr>
              <w:t>添加</w:t>
            </w:r>
            <w:r w:rsidRPr="00C80BD7">
              <w:rPr>
                <w:rFonts w:ascii="Times New Roman" w:hAnsi="Times New Roman" w:cs="Times New Roman"/>
                <w:sz w:val="24"/>
                <w:szCs w:val="24"/>
              </w:rPr>
              <w:t>操作</w:t>
            </w:r>
          </w:p>
        </w:tc>
      </w:tr>
    </w:tbl>
    <w:p w14:paraId="6397F09E" w14:textId="77777777" w:rsidR="00494493" w:rsidRPr="00C80BD7" w:rsidRDefault="00494493" w:rsidP="00494493"/>
    <w:p w14:paraId="56F6C1BA" w14:textId="2A09F127" w:rsidR="00494493" w:rsidRPr="00C80BD7" w:rsidRDefault="00494493" w:rsidP="00494493">
      <w:pPr>
        <w:pStyle w:val="30"/>
        <w:rPr>
          <w:color w:val="auto"/>
        </w:rPr>
      </w:pPr>
      <w:bookmarkStart w:id="68" w:name="_Toc75682335"/>
      <w:r w:rsidRPr="00C80BD7">
        <w:rPr>
          <w:rFonts w:hint="eastAsia"/>
          <w:color w:val="auto"/>
        </w:rPr>
        <w:t>4.</w:t>
      </w:r>
      <w:r w:rsidR="00835DD2">
        <w:rPr>
          <w:color w:val="auto"/>
        </w:rPr>
        <w:t>2</w:t>
      </w:r>
      <w:r w:rsidRPr="00C80BD7">
        <w:rPr>
          <w:rFonts w:hint="eastAsia"/>
          <w:color w:val="auto"/>
        </w:rPr>
        <w:t xml:space="preserve">.5 </w:t>
      </w:r>
      <w:r w:rsidRPr="00C80BD7">
        <w:rPr>
          <w:rFonts w:hint="eastAsia"/>
          <w:color w:val="auto"/>
        </w:rPr>
        <w:t>域模型层</w:t>
      </w:r>
      <w:bookmarkEnd w:id="68"/>
    </w:p>
    <w:p w14:paraId="5372DEBA" w14:textId="711C1EFF" w:rsidR="00494493" w:rsidRPr="00C80BD7" w:rsidRDefault="00B72593" w:rsidP="00494493">
      <w:r>
        <w:rPr>
          <w:rFonts w:hint="eastAsia"/>
        </w:rPr>
        <w:t>注册</w:t>
      </w:r>
      <w:r w:rsidR="00494493" w:rsidRPr="00C80BD7">
        <w:rPr>
          <w:rFonts w:hint="eastAsia"/>
        </w:rPr>
        <w:t>模块使用域模型层中的</w:t>
      </w:r>
      <w:r w:rsidR="00494493" w:rsidRPr="00C80BD7">
        <w:rPr>
          <w:rFonts w:hint="eastAsia"/>
        </w:rPr>
        <w:t>U</w:t>
      </w:r>
      <w:r w:rsidR="00494493" w:rsidRPr="00C80BD7">
        <w:t>ser.java</w:t>
      </w:r>
      <w:r w:rsidR="00494493" w:rsidRPr="00C80BD7">
        <w:rPr>
          <w:rFonts w:hint="eastAsia"/>
        </w:rPr>
        <w:t>类，在涉及到用户信息操作时会调用这个模型。</w:t>
      </w:r>
    </w:p>
    <w:p w14:paraId="78D75D75" w14:textId="5D5B5447" w:rsidR="00494493" w:rsidRPr="00C80BD7" w:rsidRDefault="00B72593" w:rsidP="00494493">
      <w:pPr>
        <w:pStyle w:val="HTML"/>
        <w:shd w:val="clear" w:color="auto" w:fill="FFFFFF"/>
        <w:rPr>
          <w:rFonts w:ascii="宋体" w:eastAsia="宋体" w:hAnsi="宋体" w:cs="宋体"/>
          <w:color w:val="000000"/>
          <w:sz w:val="27"/>
          <w:szCs w:val="27"/>
        </w:rPr>
      </w:pPr>
      <w:r>
        <w:rPr>
          <w:rFonts w:ascii="Times New Roman" w:hAnsi="Times New Roman" w:cs="Times New Roman" w:hint="eastAsia"/>
          <w:sz w:val="24"/>
          <w:szCs w:val="24"/>
        </w:rPr>
        <w:t>注册</w:t>
      </w:r>
      <w:r w:rsidR="00494493" w:rsidRPr="00C80BD7">
        <w:rPr>
          <w:rFonts w:ascii="Times New Roman" w:hAnsi="Times New Roman" w:cs="Times New Roman" w:hint="eastAsia"/>
          <w:sz w:val="24"/>
          <w:szCs w:val="24"/>
        </w:rPr>
        <w:t>模块域模型层列表如表</w:t>
      </w:r>
      <w:r w:rsidR="00494493" w:rsidRPr="00C80BD7">
        <w:rPr>
          <w:rFonts w:ascii="Times New Roman" w:hAnsi="Times New Roman" w:cs="Times New Roman" w:hint="eastAsia"/>
          <w:sz w:val="24"/>
          <w:szCs w:val="24"/>
        </w:rPr>
        <w:t>4-</w:t>
      </w:r>
      <w:r w:rsidR="00835DD2">
        <w:rPr>
          <w:rFonts w:ascii="Times New Roman" w:hAnsi="Times New Roman" w:cs="Times New Roman"/>
          <w:sz w:val="24"/>
          <w:szCs w:val="24"/>
        </w:rPr>
        <w:t>2</w:t>
      </w:r>
      <w:r w:rsidR="00494493" w:rsidRPr="00C80BD7">
        <w:rPr>
          <w:rFonts w:ascii="Times New Roman" w:hAnsi="Times New Roman" w:cs="Times New Roman" w:hint="eastAsia"/>
          <w:sz w:val="24"/>
          <w:szCs w:val="24"/>
        </w:rPr>
        <w:t>.</w:t>
      </w:r>
      <w:r w:rsidR="00494493" w:rsidRPr="00C80BD7">
        <w:rPr>
          <w:rFonts w:ascii="Times New Roman" w:hAnsi="Times New Roman" w:cs="Times New Roman"/>
          <w:sz w:val="24"/>
          <w:szCs w:val="24"/>
        </w:rPr>
        <w:t>5</w:t>
      </w:r>
      <w:r w:rsidR="00494493" w:rsidRPr="00C80BD7">
        <w:rPr>
          <w:rFonts w:ascii="Times New Roman" w:hAnsi="Times New Roman" w:cs="Times New Roman" w:hint="eastAsia"/>
          <w:sz w:val="24"/>
          <w:szCs w:val="24"/>
        </w:rPr>
        <w:t>所示。</w:t>
      </w:r>
    </w:p>
    <w:p w14:paraId="7929542D" w14:textId="58D14909" w:rsidR="00494493" w:rsidRPr="00C80BD7" w:rsidRDefault="00494493" w:rsidP="00494493">
      <w:pPr>
        <w:jc w:val="center"/>
        <w:rPr>
          <w:rFonts w:ascii="Times New Roman" w:hAnsi="Times New Roman" w:cs="Times New Roman"/>
          <w:sz w:val="24"/>
          <w:szCs w:val="24"/>
        </w:rPr>
      </w:pPr>
      <w:r w:rsidRPr="00C80BD7">
        <w:rPr>
          <w:rFonts w:ascii="Times New Roman" w:hAnsi="Times New Roman" w:cs="Times New Roman" w:hint="eastAsia"/>
          <w:sz w:val="24"/>
          <w:szCs w:val="24"/>
        </w:rPr>
        <w:t>表</w:t>
      </w:r>
      <w:r w:rsidRPr="00C80BD7">
        <w:rPr>
          <w:rFonts w:ascii="Times New Roman" w:hAnsi="Times New Roman" w:cs="Times New Roman" w:hint="eastAsia"/>
          <w:sz w:val="24"/>
          <w:szCs w:val="24"/>
        </w:rPr>
        <w:t xml:space="preserve"> 4</w:t>
      </w:r>
      <w:r w:rsidRPr="00C80BD7">
        <w:rPr>
          <w:rFonts w:ascii="Times New Roman" w:hAnsi="Times New Roman" w:cs="Times New Roman"/>
          <w:sz w:val="24"/>
          <w:szCs w:val="24"/>
        </w:rPr>
        <w:t>-</w:t>
      </w:r>
      <w:r w:rsidR="00835DD2">
        <w:rPr>
          <w:rFonts w:ascii="Times New Roman" w:hAnsi="Times New Roman" w:cs="Times New Roman"/>
          <w:sz w:val="24"/>
          <w:szCs w:val="24"/>
        </w:rPr>
        <w:t>2</w:t>
      </w:r>
      <w:r w:rsidRPr="00C80BD7">
        <w:rPr>
          <w:rFonts w:ascii="Times New Roman" w:hAnsi="Times New Roman" w:cs="Times New Roman"/>
          <w:sz w:val="24"/>
          <w:szCs w:val="24"/>
        </w:rPr>
        <w:t>.5</w:t>
      </w:r>
      <w:r w:rsidR="00B72593">
        <w:rPr>
          <w:rFonts w:ascii="Times New Roman" w:hAnsi="Times New Roman" w:cs="Times New Roman" w:hint="eastAsia"/>
          <w:sz w:val="24"/>
          <w:szCs w:val="24"/>
        </w:rPr>
        <w:t>注册</w:t>
      </w:r>
      <w:r w:rsidRPr="00C80BD7">
        <w:rPr>
          <w:rFonts w:ascii="Times New Roman" w:hAnsi="Times New Roman" w:cs="Times New Roman" w:hint="eastAsia"/>
          <w:sz w:val="24"/>
          <w:szCs w:val="24"/>
        </w:rPr>
        <w:t>模块域模型</w:t>
      </w:r>
      <w:r w:rsidRPr="00C80BD7">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494493" w:rsidRPr="00C80BD7" w14:paraId="3CD972B3" w14:textId="77777777" w:rsidTr="00D46D51">
        <w:trPr>
          <w:jc w:val="center"/>
        </w:trPr>
        <w:tc>
          <w:tcPr>
            <w:tcW w:w="2655" w:type="dxa"/>
            <w:shd w:val="solid" w:color="000080" w:fill="FFFFFF"/>
          </w:tcPr>
          <w:p w14:paraId="418F3A29" w14:textId="77777777" w:rsidR="00494493" w:rsidRPr="00C80BD7" w:rsidRDefault="00494493" w:rsidP="00D46D51">
            <w:pPr>
              <w:rPr>
                <w:rFonts w:ascii="Times New Roman" w:hAnsi="Times New Roman" w:cs="Times New Roman"/>
                <w:sz w:val="24"/>
                <w:szCs w:val="24"/>
              </w:rPr>
            </w:pPr>
            <w:r w:rsidRPr="00C80BD7">
              <w:rPr>
                <w:rFonts w:ascii="Times New Roman" w:hAnsi="Times New Roman" w:cs="Times New Roman" w:hint="eastAsia"/>
                <w:sz w:val="24"/>
                <w:szCs w:val="24"/>
              </w:rPr>
              <w:t>域模型</w:t>
            </w:r>
          </w:p>
        </w:tc>
        <w:tc>
          <w:tcPr>
            <w:tcW w:w="4675" w:type="dxa"/>
            <w:shd w:val="solid" w:color="000080" w:fill="FFFFFF"/>
          </w:tcPr>
          <w:p w14:paraId="2EB6FB75" w14:textId="77777777" w:rsidR="00494493" w:rsidRPr="00C80BD7" w:rsidRDefault="00494493" w:rsidP="00D46D51">
            <w:pPr>
              <w:rPr>
                <w:rFonts w:ascii="Times New Roman" w:hAnsi="Times New Roman" w:cs="Times New Roman"/>
                <w:sz w:val="24"/>
                <w:szCs w:val="24"/>
              </w:rPr>
            </w:pPr>
            <w:r w:rsidRPr="00C80BD7">
              <w:rPr>
                <w:rFonts w:ascii="Times New Roman" w:hAnsi="Times New Roman" w:cs="Times New Roman" w:hint="eastAsia"/>
                <w:sz w:val="24"/>
                <w:szCs w:val="24"/>
              </w:rPr>
              <w:t>描述</w:t>
            </w:r>
          </w:p>
        </w:tc>
      </w:tr>
      <w:tr w:rsidR="00494493" w:rsidRPr="00C80BD7" w14:paraId="2695AF64" w14:textId="77777777" w:rsidTr="00D46D51">
        <w:trPr>
          <w:jc w:val="center"/>
        </w:trPr>
        <w:tc>
          <w:tcPr>
            <w:tcW w:w="2655" w:type="dxa"/>
            <w:tcBorders>
              <w:top w:val="single" w:sz="6" w:space="0" w:color="000080"/>
              <w:left w:val="single" w:sz="6" w:space="0" w:color="000080"/>
              <w:bottom w:val="single" w:sz="6" w:space="0" w:color="000080"/>
              <w:right w:val="single" w:sz="6" w:space="0" w:color="000080"/>
            </w:tcBorders>
          </w:tcPr>
          <w:p w14:paraId="7D120388" w14:textId="77777777" w:rsidR="00494493" w:rsidRPr="00C80BD7" w:rsidRDefault="00494493" w:rsidP="00D46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7"/>
                <w:szCs w:val="27"/>
              </w:rPr>
            </w:pPr>
            <w:r w:rsidRPr="00C80BD7">
              <w:rPr>
                <w:rFonts w:ascii="宋体" w:eastAsia="宋体" w:hAnsi="宋体" w:cs="宋体" w:hint="eastAsia"/>
                <w:color w:val="000000"/>
                <w:sz w:val="27"/>
                <w:szCs w:val="27"/>
              </w:rPr>
              <w:t>User</w:t>
            </w:r>
            <w:r w:rsidRPr="00C80BD7">
              <w:rPr>
                <w:rFonts w:ascii="Times New Roman" w:hAnsi="Times New Roman" w:cs="Times New Roman"/>
                <w:sz w:val="24"/>
                <w:szCs w:val="24"/>
              </w:rPr>
              <w:t>.java</w:t>
            </w:r>
          </w:p>
        </w:tc>
        <w:tc>
          <w:tcPr>
            <w:tcW w:w="4675" w:type="dxa"/>
            <w:tcBorders>
              <w:top w:val="single" w:sz="6" w:space="0" w:color="000080"/>
              <w:left w:val="single" w:sz="6" w:space="0" w:color="000080"/>
              <w:bottom w:val="single" w:sz="6" w:space="0" w:color="000080"/>
              <w:right w:val="single" w:sz="6" w:space="0" w:color="000080"/>
            </w:tcBorders>
          </w:tcPr>
          <w:p w14:paraId="371E75B0" w14:textId="602D2824" w:rsidR="00494493" w:rsidRPr="00C80BD7" w:rsidRDefault="00B72593" w:rsidP="00D46D51">
            <w:pPr>
              <w:rPr>
                <w:rFonts w:ascii="Times New Roman" w:hAnsi="Times New Roman" w:cs="Times New Roman"/>
                <w:sz w:val="24"/>
                <w:szCs w:val="24"/>
              </w:rPr>
            </w:pPr>
            <w:r>
              <w:rPr>
                <w:rFonts w:ascii="Times New Roman" w:hAnsi="Times New Roman" w:cs="Times New Roman" w:hint="eastAsia"/>
                <w:sz w:val="24"/>
                <w:szCs w:val="24"/>
              </w:rPr>
              <w:t>添加用户信息</w:t>
            </w:r>
          </w:p>
        </w:tc>
      </w:tr>
    </w:tbl>
    <w:p w14:paraId="34990643" w14:textId="20C32CC7" w:rsidR="00CA6B1D" w:rsidRDefault="00CA6B1D" w:rsidP="00CA6B1D">
      <w:pPr>
        <w:pStyle w:val="2"/>
        <w:rPr>
          <w:color w:val="auto"/>
          <w:sz w:val="28"/>
          <w:szCs w:val="28"/>
        </w:rPr>
      </w:pPr>
      <w:bookmarkStart w:id="69" w:name="_Hlk75632481"/>
      <w:bookmarkStart w:id="70" w:name="_Toc75682336"/>
      <w:r>
        <w:rPr>
          <w:rFonts w:hint="eastAsia"/>
          <w:color w:val="auto"/>
        </w:rPr>
        <w:lastRenderedPageBreak/>
        <w:t>4.</w:t>
      </w:r>
      <w:r>
        <w:rPr>
          <w:color w:val="auto"/>
        </w:rPr>
        <w:t>3</w:t>
      </w:r>
      <w:r>
        <w:rPr>
          <w:rFonts w:hint="eastAsia"/>
          <w:color w:val="auto"/>
        </w:rPr>
        <w:t>、</w:t>
      </w:r>
      <w:r w:rsidR="00E10D85">
        <w:rPr>
          <w:rFonts w:hint="eastAsia"/>
          <w:color w:val="auto"/>
        </w:rPr>
        <w:t>题库管理</w:t>
      </w:r>
      <w:r>
        <w:rPr>
          <w:rFonts w:hint="eastAsia"/>
          <w:color w:val="auto"/>
          <w:sz w:val="28"/>
          <w:szCs w:val="28"/>
        </w:rPr>
        <w:t>模块</w:t>
      </w:r>
      <w:bookmarkEnd w:id="70"/>
    </w:p>
    <w:p w14:paraId="6D920D9B" w14:textId="3C4D3C5B" w:rsidR="00CA6B1D" w:rsidRDefault="00CA6B1D" w:rsidP="00CA6B1D">
      <w:r>
        <w:rPr>
          <w:rFonts w:hint="eastAsia"/>
        </w:rPr>
        <w:t>在</w:t>
      </w:r>
      <w:r w:rsidR="00E10D85">
        <w:rPr>
          <w:rFonts w:hint="eastAsia"/>
        </w:rPr>
        <w:t>题库管理</w:t>
      </w:r>
      <w:r>
        <w:rPr>
          <w:rFonts w:hint="eastAsia"/>
        </w:rPr>
        <w:t>模块，系统的内部相应如</w:t>
      </w:r>
      <w:r>
        <w:rPr>
          <w:rFonts w:hint="eastAsia"/>
        </w:rPr>
        <w:t>4</w:t>
      </w:r>
      <w:r>
        <w:t>-3</w:t>
      </w:r>
      <w:r>
        <w:rPr>
          <w:rFonts w:hint="eastAsia"/>
        </w:rPr>
        <w:t>图所示：</w:t>
      </w:r>
    </w:p>
    <w:p w14:paraId="1720E846" w14:textId="647B8BE4" w:rsidR="00CA6B1D" w:rsidRDefault="00E10D85" w:rsidP="00CA6B1D">
      <w:r>
        <w:rPr>
          <w:noProof/>
        </w:rPr>
        <w:drawing>
          <wp:inline distT="0" distB="0" distL="0" distR="0" wp14:anchorId="72B2A528" wp14:editId="05F03083">
            <wp:extent cx="5274310" cy="295465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54655"/>
                    </a:xfrm>
                    <a:prstGeom prst="rect">
                      <a:avLst/>
                    </a:prstGeom>
                  </pic:spPr>
                </pic:pic>
              </a:graphicData>
            </a:graphic>
          </wp:inline>
        </w:drawing>
      </w:r>
    </w:p>
    <w:p w14:paraId="647B8DBC" w14:textId="56504499" w:rsidR="00CA6B1D" w:rsidRPr="00284CA4" w:rsidRDefault="00CA6B1D" w:rsidP="00CA6B1D">
      <w:pPr>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4</w:t>
      </w:r>
      <w:r>
        <w:rPr>
          <w:rFonts w:ascii="Times New Roman" w:hAnsi="Times New Roman" w:cs="Times New Roman"/>
          <w:sz w:val="24"/>
          <w:szCs w:val="24"/>
        </w:rPr>
        <w:t xml:space="preserve">-3 </w:t>
      </w:r>
      <w:r>
        <w:rPr>
          <w:rFonts w:ascii="Times New Roman" w:hAnsi="Times New Roman" w:cs="Times New Roman" w:hint="eastAsia"/>
          <w:sz w:val="24"/>
          <w:szCs w:val="24"/>
        </w:rPr>
        <w:t>题库管理模块系统相应示意图</w:t>
      </w:r>
    </w:p>
    <w:p w14:paraId="72F949FF" w14:textId="055071D0" w:rsidR="00CA6B1D" w:rsidRDefault="00CA6B1D" w:rsidP="00CA6B1D">
      <w:pPr>
        <w:pStyle w:val="30"/>
        <w:rPr>
          <w:color w:val="auto"/>
        </w:rPr>
      </w:pPr>
      <w:bookmarkStart w:id="71" w:name="_Hlk75632358"/>
      <w:bookmarkStart w:id="72" w:name="_Toc75682337"/>
      <w:r>
        <w:rPr>
          <w:rFonts w:hint="eastAsia"/>
          <w:color w:val="auto"/>
        </w:rPr>
        <w:t>4.</w:t>
      </w:r>
      <w:r>
        <w:rPr>
          <w:color w:val="auto"/>
        </w:rPr>
        <w:t>3</w:t>
      </w:r>
      <w:r>
        <w:rPr>
          <w:rFonts w:hint="eastAsia"/>
          <w:color w:val="auto"/>
        </w:rPr>
        <w:t xml:space="preserve">.1 </w:t>
      </w:r>
      <w:r>
        <w:rPr>
          <w:rFonts w:hint="eastAsia"/>
          <w:color w:val="auto"/>
        </w:rPr>
        <w:t>表现层</w:t>
      </w:r>
      <w:bookmarkEnd w:id="72"/>
    </w:p>
    <w:p w14:paraId="7A2AEB83" w14:textId="4FC74475" w:rsidR="00E10D85" w:rsidRPr="00E10D85" w:rsidRDefault="00E10D85" w:rsidP="00E10D85">
      <w:r>
        <w:rPr>
          <w:rFonts w:hint="eastAsia"/>
        </w:rPr>
        <w:t>题库管理模块的表现层组要完成对题库的增删查改功能。教师对题库进行操作后，题库管理页面对教师的操作</w:t>
      </w:r>
      <w:r w:rsidR="009D6BEB">
        <w:rPr>
          <w:rFonts w:hint="eastAsia"/>
        </w:rPr>
        <w:t>相应，随后页面给出相应列表，如果操作成功，则显示相应的提示或者跳转页面</w:t>
      </w:r>
      <w:r w:rsidR="009D6BEB">
        <w:rPr>
          <w:rFonts w:hint="eastAsia"/>
        </w:rPr>
        <w:t>/</w:t>
      </w:r>
      <w:r w:rsidR="009D6BEB">
        <w:rPr>
          <w:rFonts w:hint="eastAsia"/>
        </w:rPr>
        <w:t>更新页面。如：教师对某个已存在的题库进行更改数据，如果成功，则提示</w:t>
      </w:r>
      <w:proofErr w:type="gramStart"/>
      <w:r w:rsidR="009D6BEB">
        <w:t>”</w:t>
      </w:r>
      <w:proofErr w:type="gramEnd"/>
      <w:r w:rsidR="009D6BEB">
        <w:rPr>
          <w:rFonts w:hint="eastAsia"/>
        </w:rPr>
        <w:t>更改题库成功</w:t>
      </w:r>
      <w:r w:rsidR="009D6BEB">
        <w:rPr>
          <w:rFonts w:hint="eastAsia"/>
        </w:rPr>
        <w:t>!</w:t>
      </w:r>
      <w:proofErr w:type="gramStart"/>
      <w:r w:rsidR="009D6BEB">
        <w:t>”</w:t>
      </w:r>
      <w:r w:rsidR="009D6BEB">
        <w:rPr>
          <w:rFonts w:hint="eastAsia"/>
        </w:rPr>
        <w:t>，</w:t>
      </w:r>
      <w:proofErr w:type="gramEnd"/>
      <w:r w:rsidR="009D6BEB">
        <w:rPr>
          <w:rFonts w:hint="eastAsia"/>
        </w:rPr>
        <w:t>并更新题库管理页面信息；如果失败，则提示</w:t>
      </w:r>
      <w:r w:rsidR="009D6BEB">
        <w:t>”</w:t>
      </w:r>
      <w:r w:rsidR="009D6BEB">
        <w:rPr>
          <w:rFonts w:hint="eastAsia"/>
        </w:rPr>
        <w:t>更新题库失败</w:t>
      </w:r>
      <w:r w:rsidR="009D6BEB">
        <w:t>”</w:t>
      </w:r>
      <w:r w:rsidR="009D6BEB">
        <w:rPr>
          <w:rFonts w:hint="eastAsia"/>
        </w:rPr>
        <w:t>的信息。</w:t>
      </w:r>
    </w:p>
    <w:p w14:paraId="5F22F093" w14:textId="16BFFBE6" w:rsidR="00CA6B1D" w:rsidRDefault="009D6BEB" w:rsidP="00CA6B1D">
      <w:pPr>
        <w:pStyle w:val="af0"/>
        <w:rPr>
          <w:rFonts w:ascii="Times New Roman" w:hAnsi="Times New Roman" w:cs="Times New Roman"/>
          <w:sz w:val="24"/>
          <w:szCs w:val="24"/>
        </w:rPr>
      </w:pPr>
      <w:r>
        <w:rPr>
          <w:rFonts w:ascii="Times New Roman" w:hAnsi="Times New Roman" w:cs="Times New Roman" w:hint="eastAsia"/>
          <w:sz w:val="24"/>
          <w:szCs w:val="24"/>
        </w:rPr>
        <w:t>题库管理</w:t>
      </w:r>
      <w:r w:rsidR="00CA6B1D">
        <w:rPr>
          <w:rFonts w:ascii="Times New Roman" w:hAnsi="Times New Roman" w:cs="Times New Roman" w:hint="eastAsia"/>
          <w:sz w:val="24"/>
          <w:szCs w:val="24"/>
        </w:rPr>
        <w:t>模块表现层对应的前端页面</w:t>
      </w:r>
      <w:proofErr w:type="gramStart"/>
      <w:r w:rsidR="00CA6B1D">
        <w:rPr>
          <w:rFonts w:ascii="Times New Roman" w:hAnsi="Times New Roman" w:cs="Times New Roman" w:hint="eastAsia"/>
          <w:sz w:val="24"/>
          <w:szCs w:val="24"/>
        </w:rPr>
        <w:t>如表具</w:t>
      </w:r>
      <w:proofErr w:type="gramEnd"/>
      <w:r w:rsidR="00CA6B1D">
        <w:rPr>
          <w:rFonts w:ascii="Times New Roman" w:hAnsi="Times New Roman" w:cs="Times New Roman" w:hint="eastAsia"/>
          <w:sz w:val="24"/>
          <w:szCs w:val="24"/>
        </w:rPr>
        <w:t>4</w:t>
      </w:r>
      <w:r w:rsidR="00CA6B1D">
        <w:rPr>
          <w:rFonts w:ascii="Times New Roman" w:hAnsi="Times New Roman" w:cs="Times New Roman"/>
          <w:sz w:val="24"/>
          <w:szCs w:val="24"/>
        </w:rPr>
        <w:t>-</w:t>
      </w:r>
      <w:r>
        <w:rPr>
          <w:rFonts w:ascii="Times New Roman" w:hAnsi="Times New Roman" w:cs="Times New Roman"/>
          <w:sz w:val="24"/>
          <w:szCs w:val="24"/>
        </w:rPr>
        <w:t>3</w:t>
      </w:r>
      <w:r w:rsidR="00CA6B1D">
        <w:rPr>
          <w:rFonts w:ascii="Times New Roman" w:hAnsi="Times New Roman" w:cs="Times New Roman"/>
          <w:sz w:val="24"/>
          <w:szCs w:val="24"/>
        </w:rPr>
        <w:t>-1</w:t>
      </w:r>
      <w:r w:rsidR="00CA6B1D">
        <w:rPr>
          <w:rFonts w:ascii="Times New Roman" w:hAnsi="Times New Roman" w:cs="Times New Roman" w:hint="eastAsia"/>
          <w:sz w:val="24"/>
          <w:szCs w:val="24"/>
        </w:rPr>
        <w:t>所示：</w:t>
      </w:r>
    </w:p>
    <w:p w14:paraId="5A741C8E" w14:textId="5A195104" w:rsidR="00CA6B1D" w:rsidRDefault="00CA6B1D" w:rsidP="00CA6B1D">
      <w:pPr>
        <w:pStyle w:val="af0"/>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 xml:space="preserve"> 4</w:t>
      </w:r>
      <w:r>
        <w:rPr>
          <w:rFonts w:ascii="Times New Roman" w:hAnsi="Times New Roman" w:cs="Times New Roman"/>
          <w:sz w:val="24"/>
          <w:szCs w:val="24"/>
        </w:rPr>
        <w:t>-</w:t>
      </w:r>
      <w:r w:rsidR="009D6BEB">
        <w:rPr>
          <w:rFonts w:ascii="Times New Roman" w:hAnsi="Times New Roman" w:cs="Times New Roman"/>
          <w:sz w:val="24"/>
          <w:szCs w:val="24"/>
        </w:rPr>
        <w:t>3</w:t>
      </w:r>
      <w:r>
        <w:rPr>
          <w:rFonts w:ascii="Times New Roman" w:hAnsi="Times New Roman" w:cs="Times New Roman"/>
          <w:sz w:val="24"/>
          <w:szCs w:val="24"/>
        </w:rPr>
        <w:t>-1</w:t>
      </w:r>
      <w:r>
        <w:rPr>
          <w:rFonts w:ascii="Times New Roman" w:hAnsi="Times New Roman" w:cs="Times New Roman" w:hint="eastAsia"/>
          <w:sz w:val="24"/>
          <w:szCs w:val="24"/>
        </w:rPr>
        <w:t xml:space="preserve">  </w:t>
      </w:r>
      <w:r w:rsidR="009D6BEB">
        <w:rPr>
          <w:rFonts w:ascii="Times New Roman" w:hAnsi="Times New Roman" w:cs="Times New Roman" w:hint="eastAsia"/>
          <w:sz w:val="24"/>
          <w:szCs w:val="24"/>
        </w:rPr>
        <w:t>题库管理</w:t>
      </w:r>
      <w:r>
        <w:rPr>
          <w:rFonts w:ascii="Times New Roman" w:hAnsi="Times New Roman" w:cs="Times New Roman" w:hint="eastAsia"/>
          <w:sz w:val="24"/>
          <w:szCs w:val="24"/>
        </w:rPr>
        <w:t>模块表现层</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630"/>
        <w:gridCol w:w="2193"/>
        <w:gridCol w:w="3682"/>
      </w:tblGrid>
      <w:tr w:rsidR="00CA6B1D" w14:paraId="2BA55D09" w14:textId="77777777" w:rsidTr="00D46D51">
        <w:trPr>
          <w:jc w:val="center"/>
        </w:trPr>
        <w:tc>
          <w:tcPr>
            <w:tcW w:w="2630" w:type="dxa"/>
            <w:shd w:val="solid" w:color="000080" w:fill="FFFFFF"/>
            <w:vAlign w:val="center"/>
          </w:tcPr>
          <w:p w14:paraId="337855AB" w14:textId="77777777" w:rsidR="00CA6B1D" w:rsidRDefault="00CA6B1D" w:rsidP="00D46D51">
            <w:pPr>
              <w:pStyle w:val="af0"/>
              <w:rPr>
                <w:rFonts w:ascii="Times New Roman" w:hAnsi="Times New Roman" w:cs="Times New Roman"/>
                <w:sz w:val="24"/>
                <w:szCs w:val="24"/>
              </w:rPr>
            </w:pPr>
            <w:r>
              <w:rPr>
                <w:rFonts w:ascii="Times New Roman" w:hAnsi="Times New Roman" w:cs="Times New Roman" w:hint="eastAsia"/>
                <w:sz w:val="24"/>
                <w:szCs w:val="24"/>
              </w:rPr>
              <w:t>界面</w:t>
            </w:r>
          </w:p>
        </w:tc>
        <w:tc>
          <w:tcPr>
            <w:tcW w:w="2193" w:type="dxa"/>
            <w:shd w:val="solid" w:color="000080" w:fill="FFFFFF"/>
            <w:vAlign w:val="center"/>
          </w:tcPr>
          <w:p w14:paraId="2A7B520C" w14:textId="77777777" w:rsidR="00CA6B1D" w:rsidRDefault="00CA6B1D" w:rsidP="00D46D51">
            <w:pPr>
              <w:pStyle w:val="af0"/>
              <w:rPr>
                <w:rFonts w:ascii="Times New Roman" w:hAnsi="Times New Roman" w:cs="Times New Roman"/>
                <w:sz w:val="24"/>
                <w:szCs w:val="24"/>
              </w:rPr>
            </w:pPr>
            <w:r>
              <w:rPr>
                <w:rFonts w:ascii="Times New Roman" w:hAnsi="Times New Roman" w:cs="Times New Roman" w:hint="eastAsia"/>
                <w:sz w:val="24"/>
                <w:szCs w:val="24"/>
              </w:rPr>
              <w:t>VUE</w:t>
            </w:r>
          </w:p>
        </w:tc>
        <w:tc>
          <w:tcPr>
            <w:tcW w:w="3682" w:type="dxa"/>
            <w:shd w:val="solid" w:color="000080" w:fill="FFFFFF"/>
            <w:vAlign w:val="center"/>
          </w:tcPr>
          <w:p w14:paraId="5807506D" w14:textId="77777777" w:rsidR="00CA6B1D" w:rsidRDefault="00CA6B1D" w:rsidP="00D46D51">
            <w:pPr>
              <w:pStyle w:val="af0"/>
              <w:rPr>
                <w:rFonts w:ascii="Times New Roman" w:hAnsi="Times New Roman" w:cs="Times New Roman"/>
                <w:sz w:val="24"/>
                <w:szCs w:val="24"/>
              </w:rPr>
            </w:pPr>
            <w:r>
              <w:rPr>
                <w:rFonts w:ascii="Times New Roman" w:hAnsi="Times New Roman" w:cs="Times New Roman" w:hint="eastAsia"/>
                <w:sz w:val="24"/>
                <w:szCs w:val="24"/>
              </w:rPr>
              <w:t>功能描述</w:t>
            </w:r>
          </w:p>
        </w:tc>
      </w:tr>
      <w:tr w:rsidR="00CA6B1D" w14:paraId="1EEF8EE5" w14:textId="77777777" w:rsidTr="00D46D51">
        <w:trPr>
          <w:jc w:val="center"/>
        </w:trPr>
        <w:tc>
          <w:tcPr>
            <w:tcW w:w="2630" w:type="dxa"/>
            <w:vAlign w:val="center"/>
          </w:tcPr>
          <w:p w14:paraId="01EEEA48" w14:textId="06474E76" w:rsidR="00CA6B1D" w:rsidRDefault="009D6BEB" w:rsidP="00D46D51">
            <w:pPr>
              <w:pStyle w:val="af0"/>
              <w:rPr>
                <w:rFonts w:ascii="Times New Roman" w:hAnsi="Times New Roman" w:cs="Times New Roman"/>
                <w:sz w:val="24"/>
                <w:szCs w:val="24"/>
              </w:rPr>
            </w:pPr>
            <w:r>
              <w:rPr>
                <w:rFonts w:ascii="Times New Roman" w:hAnsi="Times New Roman" w:cs="Times New Roman" w:hint="eastAsia"/>
                <w:sz w:val="24"/>
                <w:szCs w:val="24"/>
              </w:rPr>
              <w:t>题库管理</w:t>
            </w:r>
            <w:r w:rsidR="00CA6B1D">
              <w:rPr>
                <w:rFonts w:ascii="Times New Roman" w:hAnsi="Times New Roman" w:cs="Times New Roman" w:hint="eastAsia"/>
                <w:sz w:val="24"/>
                <w:szCs w:val="24"/>
              </w:rPr>
              <w:t>界面</w:t>
            </w:r>
          </w:p>
        </w:tc>
        <w:tc>
          <w:tcPr>
            <w:tcW w:w="2193" w:type="dxa"/>
            <w:vAlign w:val="center"/>
          </w:tcPr>
          <w:p w14:paraId="459E6EA0" w14:textId="167AD9EF" w:rsidR="00CA6B1D" w:rsidRPr="009D6BEB" w:rsidRDefault="009D6BEB" w:rsidP="009D6BEB">
            <w:pPr>
              <w:shd w:val="clear" w:color="auto" w:fill="F0F0F0"/>
              <w:spacing w:after="0" w:line="450" w:lineRule="atLeast"/>
              <w:rPr>
                <w:rFonts w:ascii="Arial" w:eastAsia="宋体" w:hAnsi="Arial" w:cs="Arial"/>
                <w:color w:val="333333"/>
                <w:sz w:val="36"/>
                <w:szCs w:val="36"/>
              </w:rPr>
            </w:pPr>
            <w:proofErr w:type="spellStart"/>
            <w:r>
              <w:rPr>
                <w:rFonts w:ascii="Arial" w:hAnsi="Arial" w:cs="Arial" w:hint="eastAsia"/>
                <w:color w:val="333333"/>
                <w:sz w:val="21"/>
                <w:szCs w:val="21"/>
                <w:shd w:val="clear" w:color="auto" w:fill="F9F9F9"/>
              </w:rPr>
              <w:t>Q</w:t>
            </w:r>
            <w:r>
              <w:rPr>
                <w:rFonts w:ascii="Arial" w:hAnsi="Arial" w:cs="Arial"/>
                <w:color w:val="333333"/>
                <w:sz w:val="21"/>
                <w:szCs w:val="21"/>
                <w:shd w:val="clear" w:color="auto" w:fill="F9F9F9"/>
              </w:rPr>
              <w:t>uestionBank</w:t>
            </w:r>
            <w:r w:rsidR="00CA6B1D">
              <w:rPr>
                <w:rFonts w:ascii="Times New Roman" w:hAnsi="Times New Roman" w:cs="Times New Roman"/>
                <w:sz w:val="24"/>
                <w:szCs w:val="24"/>
              </w:rPr>
              <w:t>.vue</w:t>
            </w:r>
            <w:proofErr w:type="spellEnd"/>
          </w:p>
        </w:tc>
        <w:tc>
          <w:tcPr>
            <w:tcW w:w="3682" w:type="dxa"/>
            <w:vAlign w:val="center"/>
          </w:tcPr>
          <w:p w14:paraId="6A06B8E1" w14:textId="79CD9CF1" w:rsidR="00CA6B1D" w:rsidRDefault="009D6BEB" w:rsidP="00D46D51">
            <w:pPr>
              <w:pStyle w:val="af0"/>
              <w:rPr>
                <w:rFonts w:ascii="Times New Roman" w:hAnsi="Times New Roman" w:cs="Times New Roman"/>
                <w:sz w:val="24"/>
                <w:szCs w:val="24"/>
              </w:rPr>
            </w:pPr>
            <w:r>
              <w:rPr>
                <w:rFonts w:ascii="Times New Roman" w:hAnsi="Times New Roman" w:cs="Times New Roman" w:hint="eastAsia"/>
                <w:sz w:val="24"/>
                <w:szCs w:val="24"/>
              </w:rPr>
              <w:t>对题库进行基本的管理</w:t>
            </w:r>
            <w:r>
              <w:rPr>
                <w:rFonts w:ascii="Times New Roman" w:hAnsi="Times New Roman" w:cs="Times New Roman" w:hint="eastAsia"/>
                <w:sz w:val="24"/>
                <w:szCs w:val="24"/>
              </w:rPr>
              <w:t>(</w:t>
            </w:r>
            <w:r>
              <w:rPr>
                <w:rFonts w:ascii="Times New Roman" w:hAnsi="Times New Roman" w:cs="Times New Roman" w:hint="eastAsia"/>
                <w:sz w:val="24"/>
                <w:szCs w:val="24"/>
              </w:rPr>
              <w:t>增删查改</w:t>
            </w:r>
            <w:r>
              <w:rPr>
                <w:rFonts w:ascii="Times New Roman" w:hAnsi="Times New Roman" w:cs="Times New Roman"/>
                <w:sz w:val="24"/>
                <w:szCs w:val="24"/>
              </w:rPr>
              <w:t>)</w:t>
            </w:r>
          </w:p>
        </w:tc>
      </w:tr>
    </w:tbl>
    <w:p w14:paraId="6749A408" w14:textId="33470991" w:rsidR="00CA6B1D" w:rsidRDefault="009D6BEB" w:rsidP="00CA6B1D">
      <w:r>
        <w:rPr>
          <w:rFonts w:hint="eastAsia"/>
        </w:rPr>
        <w:t>题库管理</w:t>
      </w:r>
      <w:r w:rsidR="00CA6B1D">
        <w:rPr>
          <w:rFonts w:hint="eastAsia"/>
        </w:rPr>
        <w:t>流程图如图</w:t>
      </w:r>
      <w:r w:rsidR="00CA6B1D">
        <w:rPr>
          <w:rFonts w:hint="eastAsia"/>
        </w:rPr>
        <w:t>4</w:t>
      </w:r>
      <w:r w:rsidR="00CA6B1D">
        <w:t>-</w:t>
      </w:r>
      <w:r>
        <w:t>3</w:t>
      </w:r>
      <w:r w:rsidR="00CA6B1D">
        <w:t>-1</w:t>
      </w:r>
      <w:r w:rsidR="00CA6B1D">
        <w:rPr>
          <w:rFonts w:hint="eastAsia"/>
        </w:rPr>
        <w:t>所示：</w:t>
      </w:r>
    </w:p>
    <w:p w14:paraId="0F26B3A1" w14:textId="1D5D5027" w:rsidR="00CA6B1D" w:rsidRDefault="003C6D0E" w:rsidP="00CA6B1D">
      <w:pPr>
        <w:jc w:val="center"/>
      </w:pPr>
      <w:r>
        <w:rPr>
          <w:noProof/>
        </w:rPr>
        <w:lastRenderedPageBreak/>
        <w:drawing>
          <wp:inline distT="0" distB="0" distL="0" distR="0" wp14:anchorId="1FD8999F" wp14:editId="538A3E1B">
            <wp:extent cx="3499030" cy="3568883"/>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9030" cy="3568883"/>
                    </a:xfrm>
                    <a:prstGeom prst="rect">
                      <a:avLst/>
                    </a:prstGeom>
                  </pic:spPr>
                </pic:pic>
              </a:graphicData>
            </a:graphic>
          </wp:inline>
        </w:drawing>
      </w:r>
    </w:p>
    <w:p w14:paraId="5AC5F078" w14:textId="02879817" w:rsidR="00CA6B1D" w:rsidRPr="007B48A9" w:rsidRDefault="00CA6B1D" w:rsidP="00CA6B1D">
      <w:pPr>
        <w:jc w:val="center"/>
      </w:pPr>
      <w:r>
        <w:rPr>
          <w:rFonts w:hint="eastAsia"/>
        </w:rPr>
        <w:t>图</w:t>
      </w:r>
      <w:r>
        <w:rPr>
          <w:rFonts w:hint="eastAsia"/>
        </w:rPr>
        <w:t>4</w:t>
      </w:r>
      <w:r>
        <w:t>-</w:t>
      </w:r>
      <w:r w:rsidR="009D6BEB">
        <w:t>3</w:t>
      </w:r>
      <w:r>
        <w:t xml:space="preserve">-1 </w:t>
      </w:r>
      <w:r w:rsidR="009D6BEB">
        <w:rPr>
          <w:rFonts w:hint="eastAsia"/>
        </w:rPr>
        <w:t>题库管理模块</w:t>
      </w:r>
      <w:r>
        <w:rPr>
          <w:rFonts w:hint="eastAsia"/>
        </w:rPr>
        <w:t>流程图</w:t>
      </w:r>
    </w:p>
    <w:p w14:paraId="76A70248" w14:textId="2C040368" w:rsidR="00CA6B1D" w:rsidRDefault="00CA6B1D" w:rsidP="00CA6B1D">
      <w:pPr>
        <w:pStyle w:val="30"/>
        <w:rPr>
          <w:color w:val="auto"/>
        </w:rPr>
      </w:pPr>
      <w:bookmarkStart w:id="73" w:name="_Toc75682338"/>
      <w:r>
        <w:rPr>
          <w:rFonts w:hint="eastAsia"/>
          <w:color w:val="auto"/>
        </w:rPr>
        <w:t>4.</w:t>
      </w:r>
      <w:r w:rsidR="009765F4">
        <w:rPr>
          <w:color w:val="auto"/>
        </w:rPr>
        <w:t>3</w:t>
      </w:r>
      <w:r>
        <w:rPr>
          <w:rFonts w:hint="eastAsia"/>
          <w:color w:val="auto"/>
        </w:rPr>
        <w:t xml:space="preserve">.2 </w:t>
      </w:r>
      <w:r>
        <w:rPr>
          <w:rFonts w:hint="eastAsia"/>
          <w:color w:val="auto"/>
        </w:rPr>
        <w:t>控制层</w:t>
      </w:r>
      <w:bookmarkEnd w:id="73"/>
    </w:p>
    <w:p w14:paraId="000F8A6F" w14:textId="6E68E09F" w:rsidR="00CA6B1D" w:rsidRDefault="009765F4" w:rsidP="00CA6B1D">
      <w:r>
        <w:rPr>
          <w:rFonts w:hint="eastAsia"/>
        </w:rPr>
        <w:t>题库管理</w:t>
      </w:r>
      <w:r w:rsidR="00CA6B1D">
        <w:rPr>
          <w:rFonts w:hint="eastAsia"/>
        </w:rPr>
        <w:t>模块的控制层用于：</w:t>
      </w:r>
    </w:p>
    <w:p w14:paraId="6F3E649E" w14:textId="0A15F86E" w:rsidR="00CA6B1D" w:rsidRDefault="00CA6B1D" w:rsidP="00771499">
      <w:r>
        <w:rPr>
          <w:rFonts w:hint="eastAsia"/>
        </w:rPr>
        <w:t>接收来自</w:t>
      </w:r>
      <w:proofErr w:type="spellStart"/>
      <w:r w:rsidR="00771499" w:rsidRPr="00771499">
        <w:rPr>
          <w:rFonts w:ascii="Arial" w:hAnsi="Arial" w:cs="Arial" w:hint="eastAsia"/>
          <w:color w:val="333333"/>
          <w:sz w:val="21"/>
          <w:szCs w:val="21"/>
          <w:shd w:val="clear" w:color="auto" w:fill="F9F9F9"/>
        </w:rPr>
        <w:t>Q</w:t>
      </w:r>
      <w:r w:rsidR="00771499" w:rsidRPr="00771499">
        <w:rPr>
          <w:rFonts w:ascii="Arial" w:hAnsi="Arial" w:cs="Arial"/>
          <w:color w:val="333333"/>
          <w:sz w:val="21"/>
          <w:szCs w:val="21"/>
          <w:shd w:val="clear" w:color="auto" w:fill="F9F9F9"/>
        </w:rPr>
        <w:t>uestionBank</w:t>
      </w:r>
      <w:r w:rsidR="00771499" w:rsidRPr="00771499">
        <w:rPr>
          <w:rFonts w:ascii="Times New Roman" w:hAnsi="Times New Roman" w:cs="Times New Roman"/>
          <w:sz w:val="24"/>
          <w:szCs w:val="24"/>
        </w:rPr>
        <w:t>.vue</w:t>
      </w:r>
      <w:proofErr w:type="spellEnd"/>
      <w:r>
        <w:rPr>
          <w:rFonts w:hint="eastAsia"/>
        </w:rPr>
        <w:t>提交的</w:t>
      </w:r>
      <w:r w:rsidR="00771499">
        <w:rPr>
          <w:rFonts w:hint="eastAsia"/>
        </w:rPr>
        <w:t>教师的操作后传递的数据</w:t>
      </w:r>
      <w:r>
        <w:rPr>
          <w:rFonts w:hint="eastAsia"/>
        </w:rPr>
        <w:t>，接收数据后，调用</w:t>
      </w:r>
      <w:r w:rsidR="00771499">
        <w:rPr>
          <w:rFonts w:hint="eastAsia"/>
        </w:rPr>
        <w:t>题库管理</w:t>
      </w:r>
      <w:r>
        <w:rPr>
          <w:rFonts w:hint="eastAsia"/>
        </w:rPr>
        <w:t>s</w:t>
      </w:r>
      <w:r>
        <w:t>ervice</w:t>
      </w:r>
      <w:r>
        <w:rPr>
          <w:rFonts w:hint="eastAsia"/>
        </w:rPr>
        <w:t>，将用户的信息传到下一层</w:t>
      </w:r>
      <w:r>
        <w:rPr>
          <w:rFonts w:hint="eastAsia"/>
        </w:rPr>
        <w:t>(</w:t>
      </w:r>
      <w:r>
        <w:rPr>
          <w:rFonts w:hint="eastAsia"/>
        </w:rPr>
        <w:t>业务逻辑层</w:t>
      </w:r>
      <w:r>
        <w:t>)</w:t>
      </w:r>
      <w:r>
        <w:rPr>
          <w:rFonts w:hint="eastAsia"/>
        </w:rPr>
        <w:t>进行判定。</w:t>
      </w:r>
    </w:p>
    <w:p w14:paraId="47A6E641" w14:textId="3D630D9A" w:rsidR="00CA6B1D" w:rsidRDefault="00CA6B1D" w:rsidP="00771499">
      <w:r>
        <w:rPr>
          <w:rFonts w:hint="eastAsia"/>
        </w:rPr>
        <w:t>接收从业务逻辑层传递的数据并传到表现层。</w:t>
      </w:r>
    </w:p>
    <w:p w14:paraId="68DC1F9B" w14:textId="311A2780" w:rsidR="00CA6B1D" w:rsidRDefault="00771499" w:rsidP="00CA6B1D">
      <w:pPr>
        <w:rPr>
          <w:rFonts w:ascii="Times New Roman" w:hAnsi="Times New Roman" w:cs="Times New Roman"/>
          <w:sz w:val="24"/>
          <w:szCs w:val="24"/>
        </w:rPr>
      </w:pPr>
      <w:r>
        <w:rPr>
          <w:rFonts w:ascii="Times New Roman" w:hAnsi="Times New Roman" w:cs="Times New Roman" w:hint="eastAsia"/>
          <w:sz w:val="24"/>
          <w:szCs w:val="24"/>
        </w:rPr>
        <w:t>题库管理</w:t>
      </w:r>
      <w:r w:rsidR="00CA6B1D" w:rsidRPr="00A45EE0">
        <w:rPr>
          <w:rFonts w:ascii="Times New Roman" w:hAnsi="Times New Roman" w:cs="Times New Roman" w:hint="eastAsia"/>
          <w:sz w:val="24"/>
          <w:szCs w:val="24"/>
        </w:rPr>
        <w:t>模块</w:t>
      </w:r>
      <w:r w:rsidR="00CA6B1D" w:rsidRPr="00A45EE0">
        <w:rPr>
          <w:rFonts w:ascii="Times New Roman" w:hAnsi="Times New Roman" w:cs="Times New Roman"/>
          <w:sz w:val="24"/>
          <w:szCs w:val="24"/>
        </w:rPr>
        <w:t>控制层</w:t>
      </w:r>
      <w:r w:rsidR="00CA6B1D" w:rsidRPr="00A45EE0">
        <w:rPr>
          <w:rFonts w:ascii="Times New Roman" w:hAnsi="Times New Roman" w:cs="Times New Roman" w:hint="eastAsia"/>
          <w:sz w:val="24"/>
          <w:szCs w:val="24"/>
        </w:rPr>
        <w:t>列表见</w:t>
      </w:r>
      <w:r w:rsidR="00CA6B1D" w:rsidRPr="00A45EE0">
        <w:rPr>
          <w:rFonts w:ascii="Times New Roman" w:hAnsi="Times New Roman" w:cs="Times New Roman"/>
          <w:sz w:val="24"/>
          <w:szCs w:val="24"/>
        </w:rPr>
        <w:t>表</w:t>
      </w:r>
      <w:r w:rsidR="00CA6B1D" w:rsidRPr="00A45EE0">
        <w:rPr>
          <w:rFonts w:ascii="Times New Roman" w:hAnsi="Times New Roman" w:cs="Times New Roman" w:hint="eastAsia"/>
          <w:sz w:val="24"/>
          <w:szCs w:val="24"/>
        </w:rPr>
        <w:t>4</w:t>
      </w:r>
      <w:r w:rsidR="00CA6B1D" w:rsidRPr="00A45EE0">
        <w:rPr>
          <w:rFonts w:ascii="Times New Roman" w:hAnsi="Times New Roman" w:cs="Times New Roman"/>
          <w:sz w:val="24"/>
          <w:szCs w:val="24"/>
        </w:rPr>
        <w:t>-</w:t>
      </w:r>
      <w:r w:rsidR="009765F4">
        <w:rPr>
          <w:rFonts w:ascii="Times New Roman" w:hAnsi="Times New Roman" w:cs="Times New Roman"/>
          <w:sz w:val="24"/>
          <w:szCs w:val="24"/>
        </w:rPr>
        <w:t>3</w:t>
      </w:r>
      <w:r w:rsidR="00CA6B1D">
        <w:rPr>
          <w:rFonts w:ascii="Times New Roman" w:hAnsi="Times New Roman" w:cs="Times New Roman"/>
          <w:sz w:val="24"/>
          <w:szCs w:val="24"/>
        </w:rPr>
        <w:t>-</w:t>
      </w:r>
      <w:r w:rsidR="00CA6B1D" w:rsidRPr="00A45EE0">
        <w:rPr>
          <w:rFonts w:ascii="Times New Roman" w:hAnsi="Times New Roman" w:cs="Times New Roman"/>
          <w:sz w:val="24"/>
          <w:szCs w:val="24"/>
        </w:rPr>
        <w:t>2</w:t>
      </w:r>
      <w:r w:rsidR="00CA6B1D" w:rsidRPr="00A45EE0">
        <w:rPr>
          <w:rFonts w:ascii="Times New Roman" w:hAnsi="Times New Roman" w:cs="Times New Roman" w:hint="eastAsia"/>
          <w:sz w:val="24"/>
          <w:szCs w:val="24"/>
        </w:rPr>
        <w:t>所示</w:t>
      </w:r>
      <w:r w:rsidR="00CA6B1D">
        <w:rPr>
          <w:rFonts w:ascii="Times New Roman" w:hAnsi="Times New Roman" w:cs="Times New Roman" w:hint="eastAsia"/>
          <w:sz w:val="24"/>
          <w:szCs w:val="24"/>
        </w:rPr>
        <w:t>：</w:t>
      </w:r>
    </w:p>
    <w:p w14:paraId="5FB56EE6" w14:textId="04114A63" w:rsidR="00CA6B1D" w:rsidRDefault="00CA6B1D" w:rsidP="00CA6B1D">
      <w:pPr>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w:t>
      </w:r>
      <w:r w:rsidR="00771499">
        <w:rPr>
          <w:rFonts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771499">
        <w:rPr>
          <w:rFonts w:ascii="Times New Roman" w:hAnsi="Times New Roman" w:cs="Times New Roman" w:hint="eastAsia"/>
          <w:sz w:val="24"/>
          <w:szCs w:val="24"/>
        </w:rPr>
        <w:t>题库管理</w:t>
      </w:r>
      <w:r>
        <w:rPr>
          <w:rFonts w:ascii="Times New Roman" w:hAnsi="Times New Roman" w:cs="Times New Roman" w:hint="eastAsia"/>
          <w:sz w:val="24"/>
          <w:szCs w:val="24"/>
        </w:rPr>
        <w:t>模块控制层</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112"/>
        <w:gridCol w:w="2982"/>
        <w:gridCol w:w="1877"/>
        <w:gridCol w:w="2534"/>
      </w:tblGrid>
      <w:tr w:rsidR="00771499" w:rsidRPr="002F1B1A" w14:paraId="2CB26487" w14:textId="77777777" w:rsidTr="00D46D51">
        <w:trPr>
          <w:jc w:val="center"/>
        </w:trPr>
        <w:tc>
          <w:tcPr>
            <w:tcW w:w="1243" w:type="dxa"/>
            <w:shd w:val="solid" w:color="000080" w:fill="FFFFFF"/>
          </w:tcPr>
          <w:p w14:paraId="4E6C557B" w14:textId="77777777" w:rsidR="00CA6B1D" w:rsidRPr="002F1B1A" w:rsidRDefault="00CA6B1D" w:rsidP="00D46D51">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198" w:type="dxa"/>
            <w:shd w:val="solid" w:color="000080" w:fill="FFFFFF"/>
          </w:tcPr>
          <w:p w14:paraId="2D18270D" w14:textId="77777777" w:rsidR="00CA6B1D" w:rsidRPr="002F1B1A" w:rsidRDefault="00CA6B1D" w:rsidP="00D46D51">
            <w:pPr>
              <w:rPr>
                <w:rFonts w:ascii="Times New Roman" w:hAnsi="Times New Roman" w:cs="Times New Roman"/>
                <w:sz w:val="24"/>
                <w:szCs w:val="24"/>
              </w:rPr>
            </w:pPr>
            <w:r>
              <w:rPr>
                <w:rFonts w:ascii="Times New Roman" w:hAnsi="Times New Roman" w:cs="Times New Roman" w:hint="eastAsia"/>
                <w:sz w:val="24"/>
                <w:szCs w:val="24"/>
              </w:rPr>
              <w:t>接口函数</w:t>
            </w:r>
          </w:p>
        </w:tc>
        <w:tc>
          <w:tcPr>
            <w:tcW w:w="2162" w:type="dxa"/>
            <w:shd w:val="solid" w:color="000080" w:fill="FFFFFF"/>
          </w:tcPr>
          <w:p w14:paraId="129EEF9F" w14:textId="77777777" w:rsidR="00CA6B1D" w:rsidRPr="002F1B1A" w:rsidRDefault="00CA6B1D" w:rsidP="00D46D51">
            <w:pPr>
              <w:rPr>
                <w:rFonts w:ascii="Times New Roman" w:hAnsi="Times New Roman" w:cs="Times New Roman"/>
                <w:sz w:val="24"/>
                <w:szCs w:val="24"/>
              </w:rPr>
            </w:pPr>
            <w:r w:rsidRPr="002F1B1A">
              <w:rPr>
                <w:rFonts w:ascii="Times New Roman" w:hAnsi="Times New Roman" w:cs="Times New Roman" w:hint="eastAsia"/>
                <w:sz w:val="24"/>
                <w:szCs w:val="24"/>
              </w:rPr>
              <w:t>转移说明</w:t>
            </w:r>
          </w:p>
        </w:tc>
        <w:tc>
          <w:tcPr>
            <w:tcW w:w="2902" w:type="dxa"/>
            <w:shd w:val="solid" w:color="000080" w:fill="FFFFFF"/>
          </w:tcPr>
          <w:p w14:paraId="765B6EB1" w14:textId="77777777" w:rsidR="00CA6B1D" w:rsidRPr="002F1B1A" w:rsidRDefault="00CA6B1D" w:rsidP="00D46D51">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771499" w:rsidRPr="002F1B1A" w14:paraId="398329BD" w14:textId="77777777" w:rsidTr="00D46D51">
        <w:trPr>
          <w:jc w:val="center"/>
        </w:trPr>
        <w:tc>
          <w:tcPr>
            <w:tcW w:w="1243" w:type="dxa"/>
            <w:vMerge w:val="restart"/>
            <w:tcBorders>
              <w:top w:val="single" w:sz="6" w:space="0" w:color="000080"/>
              <w:left w:val="single" w:sz="6" w:space="0" w:color="000080"/>
              <w:right w:val="single" w:sz="6" w:space="0" w:color="000080"/>
            </w:tcBorders>
            <w:vAlign w:val="center"/>
          </w:tcPr>
          <w:p w14:paraId="52C75BFE" w14:textId="2F1AE50B" w:rsidR="00CA6B1D" w:rsidRPr="002F1B1A" w:rsidRDefault="00771499" w:rsidP="00D46D51">
            <w:pPr>
              <w:rPr>
                <w:rFonts w:ascii="Times New Roman" w:hAnsi="Times New Roman" w:cs="Times New Roman"/>
                <w:sz w:val="24"/>
                <w:szCs w:val="24"/>
              </w:rPr>
            </w:pPr>
            <w:r>
              <w:rPr>
                <w:rFonts w:ascii="Times New Roman" w:hAnsi="Times New Roman" w:cs="Times New Roman" w:hint="eastAsia"/>
                <w:sz w:val="24"/>
                <w:szCs w:val="24"/>
              </w:rPr>
              <w:t>题库管理</w:t>
            </w:r>
          </w:p>
        </w:tc>
        <w:tc>
          <w:tcPr>
            <w:tcW w:w="2198" w:type="dxa"/>
            <w:vMerge w:val="restart"/>
            <w:tcBorders>
              <w:top w:val="single" w:sz="6" w:space="0" w:color="000080"/>
              <w:left w:val="single" w:sz="6" w:space="0" w:color="000080"/>
              <w:right w:val="single" w:sz="6" w:space="0" w:color="000080"/>
            </w:tcBorders>
            <w:vAlign w:val="center"/>
          </w:tcPr>
          <w:p w14:paraId="45210E04" w14:textId="2D61154A" w:rsidR="00CA6B1D" w:rsidRPr="002F1B1A" w:rsidRDefault="00771499" w:rsidP="00D46D51">
            <w:pPr>
              <w:rPr>
                <w:rFonts w:ascii="Times New Roman" w:hAnsi="Times New Roman" w:cs="Times New Roman"/>
                <w:sz w:val="24"/>
                <w:szCs w:val="24"/>
              </w:rPr>
            </w:pPr>
            <w:r>
              <w:rPr>
                <w:rFonts w:ascii="Arial" w:hAnsi="Arial" w:cs="Arial" w:hint="eastAsia"/>
                <w:color w:val="333333"/>
                <w:sz w:val="21"/>
                <w:szCs w:val="21"/>
                <w:shd w:val="clear" w:color="auto" w:fill="F9F9F9"/>
              </w:rPr>
              <w:t>Q</w:t>
            </w:r>
            <w:r>
              <w:rPr>
                <w:rFonts w:ascii="Arial" w:hAnsi="Arial" w:cs="Arial"/>
                <w:color w:val="333333"/>
                <w:sz w:val="21"/>
                <w:szCs w:val="21"/>
                <w:shd w:val="clear" w:color="auto" w:fill="F9F9F9"/>
              </w:rPr>
              <w:t>uestionBank</w:t>
            </w:r>
            <w:r w:rsidR="00CA6B1D">
              <w:rPr>
                <w:rFonts w:ascii="Times New Roman" w:hAnsi="Times New Roman" w:cs="Times New Roman"/>
                <w:sz w:val="24"/>
                <w:szCs w:val="24"/>
              </w:rPr>
              <w:t>Controller</w:t>
            </w:r>
            <w:r w:rsidR="00CA6B1D">
              <w:rPr>
                <w:rFonts w:ascii="Times New Roman" w:hAnsi="Times New Roman" w:cs="Times New Roman" w:hint="eastAsia"/>
                <w:sz w:val="24"/>
                <w:szCs w:val="24"/>
              </w:rPr>
              <w:t>.</w:t>
            </w:r>
            <w:r w:rsidR="00CA6B1D">
              <w:rPr>
                <w:rFonts w:ascii="Times New Roman" w:hAnsi="Times New Roman" w:cs="Times New Roman"/>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20239B21" w14:textId="77777777" w:rsidR="00CA6B1D" w:rsidRPr="002F1B1A" w:rsidRDefault="00CA6B1D" w:rsidP="00D46D51">
            <w:pPr>
              <w:rPr>
                <w:rFonts w:ascii="Times New Roman" w:hAnsi="Times New Roman" w:cs="Times New Roman"/>
                <w:sz w:val="24"/>
                <w:szCs w:val="24"/>
              </w:rPr>
            </w:pPr>
            <w:r>
              <w:rPr>
                <w:rFonts w:ascii="Times New Roman" w:hAnsi="Times New Roman" w:cs="Times New Roman" w:hint="eastAsia"/>
                <w:sz w:val="24"/>
                <w:szCs w:val="24"/>
              </w:rPr>
              <w:t>成功</w:t>
            </w:r>
          </w:p>
        </w:tc>
        <w:tc>
          <w:tcPr>
            <w:tcW w:w="2902" w:type="dxa"/>
            <w:tcBorders>
              <w:top w:val="single" w:sz="6" w:space="0" w:color="000080"/>
              <w:left w:val="single" w:sz="6" w:space="0" w:color="000080"/>
              <w:bottom w:val="single" w:sz="6" w:space="0" w:color="000080"/>
              <w:right w:val="single" w:sz="6" w:space="0" w:color="000080"/>
            </w:tcBorders>
            <w:vAlign w:val="center"/>
          </w:tcPr>
          <w:p w14:paraId="1102F524" w14:textId="2FFDDFD7" w:rsidR="00CA6B1D" w:rsidRPr="002F1B1A" w:rsidRDefault="00771499" w:rsidP="00D46D51">
            <w:pPr>
              <w:rPr>
                <w:rFonts w:ascii="Times New Roman" w:hAnsi="Times New Roman" w:cs="Times New Roman"/>
                <w:sz w:val="24"/>
                <w:szCs w:val="24"/>
              </w:rPr>
            </w:pPr>
            <w:r>
              <w:rPr>
                <w:rFonts w:ascii="Times New Roman" w:hAnsi="Times New Roman" w:cs="Times New Roman" w:hint="eastAsia"/>
                <w:sz w:val="24"/>
                <w:szCs w:val="24"/>
              </w:rPr>
              <w:t>操作成功</w:t>
            </w:r>
            <w:r w:rsidR="00CA6B1D">
              <w:rPr>
                <w:rFonts w:ascii="Times New Roman" w:hAnsi="Times New Roman" w:cs="Times New Roman" w:hint="eastAsia"/>
                <w:sz w:val="24"/>
                <w:szCs w:val="24"/>
              </w:rPr>
              <w:t>，</w:t>
            </w:r>
            <w:r>
              <w:rPr>
                <w:rFonts w:ascii="Times New Roman" w:hAnsi="Times New Roman" w:cs="Times New Roman" w:hint="eastAsia"/>
                <w:sz w:val="24"/>
                <w:szCs w:val="24"/>
              </w:rPr>
              <w:t>返回结果</w:t>
            </w:r>
          </w:p>
        </w:tc>
      </w:tr>
      <w:tr w:rsidR="00771499" w:rsidRPr="002F1B1A" w14:paraId="5391C326" w14:textId="77777777" w:rsidTr="00D46D51">
        <w:trPr>
          <w:jc w:val="center"/>
        </w:trPr>
        <w:tc>
          <w:tcPr>
            <w:tcW w:w="1243" w:type="dxa"/>
            <w:vMerge/>
            <w:tcBorders>
              <w:left w:val="single" w:sz="6" w:space="0" w:color="000080"/>
              <w:bottom w:val="single" w:sz="6" w:space="0" w:color="000080"/>
              <w:right w:val="single" w:sz="6" w:space="0" w:color="000080"/>
            </w:tcBorders>
            <w:vAlign w:val="center"/>
          </w:tcPr>
          <w:p w14:paraId="77E51252" w14:textId="77777777" w:rsidR="00CA6B1D" w:rsidRPr="002F1B1A" w:rsidRDefault="00CA6B1D" w:rsidP="00D46D51">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29FCCBC0" w14:textId="77777777" w:rsidR="00CA6B1D" w:rsidRPr="002F1B1A" w:rsidRDefault="00CA6B1D" w:rsidP="00D46D51">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6221573F" w14:textId="77777777" w:rsidR="00CA6B1D" w:rsidRPr="002F1B1A" w:rsidRDefault="00CA6B1D" w:rsidP="00D46D51">
            <w:pPr>
              <w:rPr>
                <w:rFonts w:ascii="Times New Roman" w:hAnsi="Times New Roman" w:cs="Times New Roman"/>
                <w:sz w:val="24"/>
                <w:szCs w:val="24"/>
              </w:rPr>
            </w:pPr>
            <w:r>
              <w:rPr>
                <w:rFonts w:ascii="Times New Roman" w:hAnsi="Times New Roman" w:cs="Times New Roman" w:hint="eastAsia"/>
                <w:sz w:val="24"/>
                <w:szCs w:val="24"/>
              </w:rPr>
              <w:t>失败</w:t>
            </w:r>
          </w:p>
        </w:tc>
        <w:tc>
          <w:tcPr>
            <w:tcW w:w="2902" w:type="dxa"/>
            <w:tcBorders>
              <w:top w:val="single" w:sz="6" w:space="0" w:color="000080"/>
              <w:left w:val="single" w:sz="6" w:space="0" w:color="000080"/>
              <w:bottom w:val="single" w:sz="6" w:space="0" w:color="000080"/>
              <w:right w:val="single" w:sz="6" w:space="0" w:color="000080"/>
            </w:tcBorders>
            <w:vAlign w:val="center"/>
          </w:tcPr>
          <w:p w14:paraId="341CE534" w14:textId="0A9CB28D" w:rsidR="00CA6B1D" w:rsidRPr="002F1B1A" w:rsidRDefault="00771499" w:rsidP="00D46D51">
            <w:pPr>
              <w:rPr>
                <w:rFonts w:ascii="Times New Roman" w:hAnsi="Times New Roman" w:cs="Times New Roman"/>
                <w:sz w:val="24"/>
                <w:szCs w:val="24"/>
              </w:rPr>
            </w:pPr>
            <w:r>
              <w:rPr>
                <w:rFonts w:ascii="Times New Roman" w:hAnsi="Times New Roman" w:cs="Times New Roman" w:hint="eastAsia"/>
                <w:sz w:val="24"/>
                <w:szCs w:val="24"/>
              </w:rPr>
              <w:t>操作失败</w:t>
            </w:r>
            <w:r w:rsidR="00CA6B1D">
              <w:rPr>
                <w:rFonts w:ascii="Times New Roman" w:hAnsi="Times New Roman" w:cs="Times New Roman" w:hint="eastAsia"/>
                <w:sz w:val="24"/>
                <w:szCs w:val="24"/>
              </w:rPr>
              <w:t>，弹出相应提示框</w:t>
            </w:r>
          </w:p>
        </w:tc>
      </w:tr>
    </w:tbl>
    <w:p w14:paraId="19F858AE" w14:textId="03CA74E1" w:rsidR="00CA6B1D" w:rsidRDefault="00CA6B1D" w:rsidP="00CA6B1D">
      <w:pPr>
        <w:pStyle w:val="30"/>
        <w:rPr>
          <w:color w:val="auto"/>
        </w:rPr>
      </w:pPr>
      <w:bookmarkStart w:id="74" w:name="_Toc75682339"/>
      <w:r>
        <w:rPr>
          <w:rFonts w:hint="eastAsia"/>
          <w:color w:val="auto"/>
        </w:rPr>
        <w:lastRenderedPageBreak/>
        <w:t>4.</w:t>
      </w:r>
      <w:r w:rsidR="00835DD2">
        <w:rPr>
          <w:color w:val="auto"/>
        </w:rPr>
        <w:t>3</w:t>
      </w:r>
      <w:r>
        <w:rPr>
          <w:rFonts w:hint="eastAsia"/>
          <w:color w:val="auto"/>
        </w:rPr>
        <w:t>.</w:t>
      </w:r>
      <w:r>
        <w:rPr>
          <w:color w:val="auto"/>
        </w:rPr>
        <w:t>3</w:t>
      </w:r>
      <w:r>
        <w:rPr>
          <w:rFonts w:hint="eastAsia"/>
          <w:color w:val="auto"/>
        </w:rPr>
        <w:t xml:space="preserve"> </w:t>
      </w:r>
      <w:r>
        <w:rPr>
          <w:rFonts w:hint="eastAsia"/>
          <w:color w:val="auto"/>
        </w:rPr>
        <w:t>业务逻辑层</w:t>
      </w:r>
      <w:bookmarkEnd w:id="74"/>
    </w:p>
    <w:p w14:paraId="676ED6D0" w14:textId="5A83C06F" w:rsidR="00CA6B1D" w:rsidRDefault="00835DD2" w:rsidP="00CA6B1D">
      <w:r>
        <w:rPr>
          <w:rFonts w:hint="eastAsia"/>
        </w:rPr>
        <w:t>题库管理</w:t>
      </w:r>
      <w:r w:rsidR="00CA6B1D">
        <w:rPr>
          <w:rFonts w:hint="eastAsia"/>
        </w:rPr>
        <w:t>模块的业务逻辑层用于：</w:t>
      </w:r>
    </w:p>
    <w:p w14:paraId="2233CDF8" w14:textId="31C79DC9" w:rsidR="00CA6B1D" w:rsidRPr="00E21AB3" w:rsidRDefault="00CA6B1D" w:rsidP="00CA6B1D">
      <w:r>
        <w:rPr>
          <w:rFonts w:hint="eastAsia"/>
        </w:rPr>
        <w:t>对控制层传递过来的数据进行逻辑判定，调用</w:t>
      </w:r>
      <w:r w:rsidR="00835DD2">
        <w:rPr>
          <w:rFonts w:hint="eastAsia"/>
        </w:rPr>
        <w:t>题库管理模块</w:t>
      </w:r>
      <w:r>
        <w:rPr>
          <w:rFonts w:hint="eastAsia"/>
        </w:rPr>
        <w:t>业务逻辑接口。</w:t>
      </w:r>
    </w:p>
    <w:p w14:paraId="387165DB" w14:textId="4C41FB40" w:rsidR="00CA6B1D" w:rsidRPr="002F1B1A" w:rsidRDefault="00835DD2" w:rsidP="00CA6B1D">
      <w:pPr>
        <w:rPr>
          <w:rFonts w:ascii="Times New Roman" w:hAnsi="Times New Roman" w:cs="Times New Roman"/>
          <w:sz w:val="24"/>
          <w:szCs w:val="24"/>
        </w:rPr>
      </w:pPr>
      <w:r>
        <w:rPr>
          <w:rFonts w:ascii="Times New Roman" w:hAnsi="Times New Roman" w:cs="Times New Roman" w:hint="eastAsia"/>
          <w:sz w:val="24"/>
          <w:szCs w:val="24"/>
        </w:rPr>
        <w:t>题库管理</w:t>
      </w:r>
      <w:r w:rsidR="00CA6B1D" w:rsidRPr="002F1B1A">
        <w:rPr>
          <w:rFonts w:ascii="Times New Roman" w:hAnsi="Times New Roman" w:cs="Times New Roman" w:hint="eastAsia"/>
          <w:sz w:val="24"/>
          <w:szCs w:val="24"/>
        </w:rPr>
        <w:t>模块业务逻辑层列表如</w:t>
      </w:r>
      <w:r w:rsidR="00CA6B1D">
        <w:rPr>
          <w:rFonts w:ascii="Times New Roman" w:hAnsi="Times New Roman" w:cs="Times New Roman" w:hint="eastAsia"/>
          <w:sz w:val="24"/>
          <w:szCs w:val="24"/>
        </w:rPr>
        <w:t>表</w:t>
      </w:r>
      <w:r w:rsidR="00CA6B1D" w:rsidRPr="002F1B1A">
        <w:rPr>
          <w:rFonts w:ascii="Times New Roman" w:hAnsi="Times New Roman" w:cs="Times New Roman" w:hint="eastAsia"/>
          <w:sz w:val="24"/>
          <w:szCs w:val="24"/>
        </w:rPr>
        <w:t>4-</w:t>
      </w:r>
      <w:r>
        <w:rPr>
          <w:rFonts w:ascii="Times New Roman" w:hAnsi="Times New Roman" w:cs="Times New Roman"/>
          <w:sz w:val="24"/>
          <w:szCs w:val="24"/>
        </w:rPr>
        <w:t>3</w:t>
      </w:r>
      <w:r w:rsidR="00CA6B1D">
        <w:rPr>
          <w:rFonts w:ascii="Times New Roman" w:hAnsi="Times New Roman" w:cs="Times New Roman" w:hint="eastAsia"/>
          <w:sz w:val="24"/>
          <w:szCs w:val="24"/>
        </w:rPr>
        <w:t>.3</w:t>
      </w:r>
      <w:r w:rsidR="00CA6B1D" w:rsidRPr="002F1B1A">
        <w:rPr>
          <w:rFonts w:ascii="Times New Roman" w:hAnsi="Times New Roman" w:cs="Times New Roman" w:hint="eastAsia"/>
          <w:sz w:val="24"/>
          <w:szCs w:val="24"/>
        </w:rPr>
        <w:t>所示</w:t>
      </w:r>
      <w:r w:rsidR="00CA6B1D">
        <w:rPr>
          <w:rFonts w:ascii="Times New Roman" w:hAnsi="Times New Roman" w:cs="Times New Roman" w:hint="eastAsia"/>
          <w:sz w:val="24"/>
          <w:szCs w:val="24"/>
        </w:rPr>
        <w:t>:</w:t>
      </w:r>
    </w:p>
    <w:p w14:paraId="715D5653" w14:textId="2D79054D" w:rsidR="00CA6B1D" w:rsidRPr="002F1B1A" w:rsidRDefault="00CA6B1D" w:rsidP="00CA6B1D">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w:t>
      </w:r>
      <w:r w:rsidR="00835DD2">
        <w:rPr>
          <w:rFonts w:ascii="Times New Roman" w:hAnsi="Times New Roman" w:cs="Times New Roman"/>
          <w:sz w:val="24"/>
          <w:szCs w:val="24"/>
        </w:rPr>
        <w:t>3</w:t>
      </w:r>
      <w:r>
        <w:rPr>
          <w:rFonts w:ascii="Times New Roman" w:hAnsi="Times New Roman" w:cs="Times New Roman"/>
          <w:sz w:val="24"/>
          <w:szCs w:val="24"/>
        </w:rPr>
        <w:t>.3</w:t>
      </w:r>
      <w:r w:rsidR="00835DD2">
        <w:rPr>
          <w:rFonts w:ascii="Times New Roman" w:hAnsi="Times New Roman" w:cs="Times New Roman" w:hint="eastAsia"/>
          <w:sz w:val="24"/>
          <w:szCs w:val="24"/>
        </w:rPr>
        <w:t>题库管理</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w:t>
      </w:r>
    </w:p>
    <w:tbl>
      <w:tblPr>
        <w:tblW w:w="8522"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444"/>
        <w:gridCol w:w="2599"/>
        <w:gridCol w:w="2625"/>
        <w:gridCol w:w="2854"/>
      </w:tblGrid>
      <w:tr w:rsidR="00835DD2" w:rsidRPr="002F1B1A" w14:paraId="2EEA8C37" w14:textId="77777777" w:rsidTr="00835DD2">
        <w:trPr>
          <w:jc w:val="center"/>
        </w:trPr>
        <w:tc>
          <w:tcPr>
            <w:tcW w:w="675" w:type="dxa"/>
            <w:shd w:val="solid" w:color="000080" w:fill="FFFFFF"/>
          </w:tcPr>
          <w:p w14:paraId="24C5B134" w14:textId="77777777" w:rsidR="00CA6B1D" w:rsidRPr="002F1B1A" w:rsidRDefault="00CA6B1D" w:rsidP="00D46D51">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368" w:type="dxa"/>
            <w:shd w:val="solid" w:color="000080" w:fill="FFFFFF"/>
          </w:tcPr>
          <w:p w14:paraId="4F2BE5E4" w14:textId="77777777" w:rsidR="00CA6B1D" w:rsidRPr="002F1B1A" w:rsidRDefault="00CA6B1D" w:rsidP="00D46D51">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625" w:type="dxa"/>
            <w:shd w:val="solid" w:color="000080" w:fill="FFFFFF"/>
          </w:tcPr>
          <w:p w14:paraId="621F390A" w14:textId="77777777" w:rsidR="00CA6B1D" w:rsidRPr="002F1B1A" w:rsidRDefault="00CA6B1D" w:rsidP="00D46D51">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854" w:type="dxa"/>
            <w:shd w:val="solid" w:color="000080" w:fill="FFFFFF"/>
          </w:tcPr>
          <w:p w14:paraId="62DC0CF9" w14:textId="77777777" w:rsidR="00CA6B1D" w:rsidRPr="002F1B1A" w:rsidRDefault="00CA6B1D" w:rsidP="00D46D51">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835DD2" w:rsidRPr="002F1B1A" w14:paraId="7250BEF8" w14:textId="77777777" w:rsidTr="00835DD2">
        <w:trPr>
          <w:jc w:val="center"/>
        </w:trPr>
        <w:tc>
          <w:tcPr>
            <w:tcW w:w="675" w:type="dxa"/>
            <w:tcBorders>
              <w:top w:val="single" w:sz="6" w:space="0" w:color="000080"/>
              <w:left w:val="single" w:sz="6" w:space="0" w:color="000080"/>
              <w:bottom w:val="single" w:sz="6" w:space="0" w:color="000080"/>
              <w:right w:val="single" w:sz="6" w:space="0" w:color="000080"/>
            </w:tcBorders>
            <w:vAlign w:val="center"/>
          </w:tcPr>
          <w:p w14:paraId="7711F910" w14:textId="14562A09" w:rsidR="00CA6B1D" w:rsidRPr="002F1B1A" w:rsidRDefault="00835DD2" w:rsidP="00D46D51">
            <w:pPr>
              <w:rPr>
                <w:rFonts w:ascii="Times New Roman" w:hAnsi="Times New Roman" w:cs="Times New Roman"/>
                <w:sz w:val="24"/>
                <w:szCs w:val="24"/>
              </w:rPr>
            </w:pPr>
            <w:r>
              <w:rPr>
                <w:rFonts w:ascii="Times New Roman" w:hAnsi="Times New Roman" w:cs="Times New Roman" w:hint="eastAsia"/>
                <w:sz w:val="24"/>
                <w:szCs w:val="24"/>
              </w:rPr>
              <w:t>题库管理</w:t>
            </w:r>
          </w:p>
        </w:tc>
        <w:tc>
          <w:tcPr>
            <w:tcW w:w="2368" w:type="dxa"/>
            <w:tcBorders>
              <w:top w:val="single" w:sz="6" w:space="0" w:color="000080"/>
              <w:left w:val="single" w:sz="6" w:space="0" w:color="000080"/>
              <w:bottom w:val="single" w:sz="6" w:space="0" w:color="000080"/>
              <w:right w:val="single" w:sz="6" w:space="0" w:color="000080"/>
            </w:tcBorders>
            <w:vAlign w:val="center"/>
          </w:tcPr>
          <w:p w14:paraId="078CC7E9" w14:textId="52A585ED" w:rsidR="00CA6B1D" w:rsidRPr="002F1B1A" w:rsidRDefault="00835DD2" w:rsidP="00D46D51">
            <w:pPr>
              <w:rPr>
                <w:rFonts w:ascii="Times New Roman" w:hAnsi="Times New Roman" w:cs="Times New Roman"/>
                <w:sz w:val="24"/>
                <w:szCs w:val="24"/>
              </w:rPr>
            </w:pPr>
            <w:r>
              <w:rPr>
                <w:rFonts w:ascii="Arial" w:hAnsi="Arial" w:cs="Arial" w:hint="eastAsia"/>
                <w:color w:val="333333"/>
                <w:sz w:val="21"/>
                <w:szCs w:val="21"/>
                <w:shd w:val="clear" w:color="auto" w:fill="F9F9F9"/>
              </w:rPr>
              <w:t>Q</w:t>
            </w:r>
            <w:r>
              <w:rPr>
                <w:rFonts w:ascii="Arial" w:hAnsi="Arial" w:cs="Arial"/>
                <w:color w:val="333333"/>
                <w:sz w:val="21"/>
                <w:szCs w:val="21"/>
                <w:shd w:val="clear" w:color="auto" w:fill="F9F9F9"/>
              </w:rPr>
              <w:t>uestionBank</w:t>
            </w:r>
            <w:r w:rsidR="00CA6B1D">
              <w:rPr>
                <w:rFonts w:ascii="Times New Roman" w:hAnsi="Times New Roman" w:cs="Times New Roman"/>
                <w:sz w:val="24"/>
                <w:szCs w:val="24"/>
              </w:rPr>
              <w:t>Service</w:t>
            </w:r>
            <w:r w:rsidR="00CA6B1D" w:rsidRPr="002F1B1A">
              <w:rPr>
                <w:rFonts w:ascii="Times New Roman" w:hAnsi="Times New Roman" w:cs="Times New Roman"/>
                <w:sz w:val="24"/>
                <w:szCs w:val="24"/>
              </w:rPr>
              <w:t>.java</w:t>
            </w:r>
          </w:p>
        </w:tc>
        <w:tc>
          <w:tcPr>
            <w:tcW w:w="2625" w:type="dxa"/>
            <w:tcBorders>
              <w:top w:val="single" w:sz="6" w:space="0" w:color="000080"/>
              <w:left w:val="single" w:sz="6" w:space="0" w:color="000080"/>
              <w:bottom w:val="single" w:sz="6" w:space="0" w:color="000080"/>
              <w:right w:val="single" w:sz="6" w:space="0" w:color="000080"/>
            </w:tcBorders>
            <w:vAlign w:val="center"/>
          </w:tcPr>
          <w:p w14:paraId="3EDDFB1A" w14:textId="262E9960" w:rsidR="00CA6B1D" w:rsidRPr="002F1B1A" w:rsidRDefault="00835DD2" w:rsidP="00D46D51">
            <w:pPr>
              <w:rPr>
                <w:rFonts w:ascii="Times New Roman" w:hAnsi="Times New Roman" w:cs="Times New Roman"/>
                <w:sz w:val="24"/>
                <w:szCs w:val="24"/>
              </w:rPr>
            </w:pPr>
            <w:r>
              <w:rPr>
                <w:rFonts w:ascii="Arial" w:hAnsi="Arial" w:cs="Arial" w:hint="eastAsia"/>
                <w:color w:val="333333"/>
                <w:sz w:val="21"/>
                <w:szCs w:val="21"/>
                <w:shd w:val="clear" w:color="auto" w:fill="F9F9F9"/>
              </w:rPr>
              <w:t>Q</w:t>
            </w:r>
            <w:r>
              <w:rPr>
                <w:rFonts w:ascii="Arial" w:hAnsi="Arial" w:cs="Arial"/>
                <w:color w:val="333333"/>
                <w:sz w:val="21"/>
                <w:szCs w:val="21"/>
                <w:shd w:val="clear" w:color="auto" w:fill="F9F9F9"/>
              </w:rPr>
              <w:t>uestionBank</w:t>
            </w:r>
            <w:r w:rsidR="00CA6B1D">
              <w:rPr>
                <w:rFonts w:ascii="Times New Roman" w:hAnsi="Times New Roman" w:cs="Times New Roman" w:hint="eastAsia"/>
                <w:sz w:val="24"/>
                <w:szCs w:val="24"/>
              </w:rPr>
              <w:t>Mapper</w:t>
            </w:r>
            <w:r w:rsidR="00CA6B1D">
              <w:rPr>
                <w:rFonts w:ascii="Times New Roman" w:hAnsi="Times New Roman" w:cs="Times New Roman"/>
                <w:sz w:val="24"/>
                <w:szCs w:val="24"/>
              </w:rPr>
              <w:t>.java</w:t>
            </w:r>
          </w:p>
        </w:tc>
        <w:tc>
          <w:tcPr>
            <w:tcW w:w="2854" w:type="dxa"/>
            <w:tcBorders>
              <w:top w:val="single" w:sz="6" w:space="0" w:color="000080"/>
              <w:left w:val="single" w:sz="6" w:space="0" w:color="000080"/>
              <w:bottom w:val="single" w:sz="6" w:space="0" w:color="000080"/>
              <w:right w:val="single" w:sz="6" w:space="0" w:color="000080"/>
            </w:tcBorders>
            <w:vAlign w:val="center"/>
          </w:tcPr>
          <w:p w14:paraId="64F6FCE5" w14:textId="73663566" w:rsidR="00CA6B1D" w:rsidRPr="002F1B1A" w:rsidRDefault="00CA6B1D" w:rsidP="00D46D51">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00835DD2">
              <w:rPr>
                <w:rFonts w:ascii="Arial" w:hAnsi="Arial" w:cs="Arial" w:hint="eastAsia"/>
                <w:color w:val="333333"/>
                <w:sz w:val="21"/>
                <w:szCs w:val="21"/>
                <w:shd w:val="clear" w:color="auto" w:fill="F9F9F9"/>
              </w:rPr>
              <w:t>Q</w:t>
            </w:r>
            <w:r w:rsidR="00835DD2">
              <w:rPr>
                <w:rFonts w:ascii="Arial" w:hAnsi="Arial" w:cs="Arial"/>
                <w:color w:val="333333"/>
                <w:sz w:val="21"/>
                <w:szCs w:val="21"/>
                <w:shd w:val="clear" w:color="auto" w:fill="F9F9F9"/>
              </w:rPr>
              <w:t>uestionBank</w:t>
            </w:r>
            <w:r>
              <w:rPr>
                <w:rFonts w:ascii="Times New Roman" w:hAnsi="Times New Roman" w:cs="Times New Roman" w:hint="eastAsia"/>
                <w:sz w:val="24"/>
                <w:szCs w:val="24"/>
              </w:rPr>
              <w:t>C</w:t>
            </w:r>
            <w:r>
              <w:rPr>
                <w:rFonts w:ascii="Times New Roman" w:hAnsi="Times New Roman" w:cs="Times New Roman"/>
                <w:sz w:val="24"/>
                <w:szCs w:val="24"/>
              </w:rPr>
              <w:t>ontroller</w:t>
            </w:r>
            <w:r>
              <w:rPr>
                <w:rFonts w:ascii="Times New Roman" w:hAnsi="Times New Roman" w:cs="Times New Roman" w:hint="eastAsia"/>
                <w:sz w:val="24"/>
                <w:szCs w:val="24"/>
              </w:rPr>
              <w:t>.</w:t>
            </w:r>
            <w:r>
              <w:rPr>
                <w:rFonts w:ascii="Times New Roman" w:hAnsi="Times New Roman" w:cs="Times New Roman"/>
                <w:sz w:val="24"/>
                <w:szCs w:val="24"/>
              </w:rPr>
              <w:t>j</w:t>
            </w:r>
            <w:r>
              <w:rPr>
                <w:rFonts w:ascii="Times New Roman" w:hAnsi="Times New Roman" w:cs="Times New Roman" w:hint="eastAsia"/>
                <w:sz w:val="24"/>
                <w:szCs w:val="24"/>
              </w:rPr>
              <w:t>ava</w:t>
            </w:r>
          </w:p>
        </w:tc>
      </w:tr>
    </w:tbl>
    <w:p w14:paraId="1EBB31DF" w14:textId="0C5C18A8" w:rsidR="00CA6B1D" w:rsidRPr="00C80BD7" w:rsidRDefault="00CA6B1D" w:rsidP="00CA6B1D">
      <w:pPr>
        <w:pStyle w:val="30"/>
        <w:rPr>
          <w:color w:val="auto"/>
        </w:rPr>
      </w:pPr>
      <w:bookmarkStart w:id="75" w:name="_Toc75682340"/>
      <w:r w:rsidRPr="007A3AFA">
        <w:rPr>
          <w:rFonts w:hint="eastAsia"/>
          <w:color w:val="auto"/>
        </w:rPr>
        <w:t>4.</w:t>
      </w:r>
      <w:r w:rsidR="00835DD2">
        <w:rPr>
          <w:color w:val="auto"/>
        </w:rPr>
        <w:t>3</w:t>
      </w:r>
      <w:r w:rsidRPr="007A3AFA">
        <w:rPr>
          <w:rFonts w:hint="eastAsia"/>
          <w:color w:val="auto"/>
        </w:rPr>
        <w:t xml:space="preserve">.4 </w:t>
      </w:r>
      <w:r w:rsidRPr="007A3AFA">
        <w:rPr>
          <w:rFonts w:hint="eastAsia"/>
          <w:color w:val="auto"/>
        </w:rPr>
        <w:t>数据持久层</w:t>
      </w:r>
      <w:bookmarkEnd w:id="75"/>
    </w:p>
    <w:p w14:paraId="0E750292" w14:textId="7A2BBE07" w:rsidR="00CA6B1D" w:rsidRPr="00C80BD7" w:rsidRDefault="00835DD2" w:rsidP="00CA6B1D">
      <w:pPr>
        <w:ind w:firstLine="420"/>
        <w:rPr>
          <w:rFonts w:ascii="Times New Roman" w:hAnsi="Times New Roman" w:cs="Times New Roman"/>
          <w:sz w:val="24"/>
          <w:szCs w:val="24"/>
        </w:rPr>
      </w:pPr>
      <w:r>
        <w:rPr>
          <w:rFonts w:ascii="Times New Roman" w:hAnsi="Times New Roman" w:cs="Times New Roman" w:hint="eastAsia"/>
          <w:sz w:val="24"/>
          <w:szCs w:val="24"/>
        </w:rPr>
        <w:t>题库管理</w:t>
      </w:r>
      <w:r w:rsidR="00CA6B1D" w:rsidRPr="00C80BD7">
        <w:rPr>
          <w:rFonts w:ascii="Times New Roman" w:hAnsi="Times New Roman" w:cs="Times New Roman"/>
          <w:sz w:val="24"/>
          <w:szCs w:val="24"/>
        </w:rPr>
        <w:t>模块的</w:t>
      </w:r>
      <w:r>
        <w:rPr>
          <w:rFonts w:ascii="Times New Roman" w:hAnsi="Times New Roman" w:cs="Times New Roman" w:hint="eastAsia"/>
          <w:sz w:val="24"/>
          <w:szCs w:val="24"/>
        </w:rPr>
        <w:t>功能</w:t>
      </w:r>
      <w:r w:rsidR="00CA6B1D" w:rsidRPr="00C80BD7">
        <w:rPr>
          <w:rFonts w:ascii="Times New Roman" w:hAnsi="Times New Roman" w:cs="Times New Roman" w:hint="eastAsia"/>
          <w:sz w:val="24"/>
          <w:szCs w:val="24"/>
        </w:rPr>
        <w:t>是</w:t>
      </w:r>
      <w:r>
        <w:rPr>
          <w:rFonts w:ascii="Times New Roman" w:hAnsi="Times New Roman" w:cs="Times New Roman" w:hint="eastAsia"/>
          <w:sz w:val="24"/>
          <w:szCs w:val="24"/>
        </w:rPr>
        <w:t>：</w:t>
      </w:r>
      <w:r w:rsidR="00CA6B1D" w:rsidRPr="00C80BD7">
        <w:rPr>
          <w:rFonts w:ascii="Times New Roman" w:hAnsi="Times New Roman" w:cs="Times New Roman" w:hint="eastAsia"/>
          <w:sz w:val="24"/>
          <w:szCs w:val="24"/>
        </w:rPr>
        <w:t>数据持久层能</w:t>
      </w:r>
      <w:r>
        <w:rPr>
          <w:rFonts w:ascii="Times New Roman" w:hAnsi="Times New Roman" w:cs="Times New Roman" w:hint="eastAsia"/>
          <w:sz w:val="24"/>
          <w:szCs w:val="24"/>
        </w:rPr>
        <w:t>对题库进行增删查改操作</w:t>
      </w:r>
      <w:r w:rsidR="00CA6B1D" w:rsidRPr="00C80BD7">
        <w:rPr>
          <w:rFonts w:ascii="Times New Roman" w:hAnsi="Times New Roman" w:cs="Times New Roman" w:hint="eastAsia"/>
          <w:sz w:val="24"/>
          <w:szCs w:val="24"/>
        </w:rPr>
        <w:t>。</w:t>
      </w:r>
      <w:r>
        <w:rPr>
          <w:rFonts w:ascii="Times New Roman" w:hAnsi="Times New Roman" w:cs="Times New Roman" w:hint="eastAsia"/>
          <w:sz w:val="24"/>
          <w:szCs w:val="24"/>
        </w:rPr>
        <w:t>题库管理</w:t>
      </w:r>
      <w:r w:rsidR="00CA6B1D" w:rsidRPr="00C80BD7">
        <w:rPr>
          <w:rFonts w:ascii="Times New Roman" w:hAnsi="Times New Roman" w:cs="Times New Roman" w:hint="eastAsia"/>
          <w:sz w:val="24"/>
          <w:szCs w:val="24"/>
        </w:rPr>
        <w:t>模块数据持久</w:t>
      </w:r>
      <w:r w:rsidR="00CA6B1D" w:rsidRPr="00C80BD7">
        <w:rPr>
          <w:rFonts w:ascii="Times New Roman" w:hAnsi="Times New Roman" w:cs="Times New Roman"/>
          <w:sz w:val="24"/>
          <w:szCs w:val="24"/>
        </w:rPr>
        <w:t>层</w:t>
      </w:r>
      <w:r w:rsidR="00CA6B1D" w:rsidRPr="00C80BD7">
        <w:rPr>
          <w:rFonts w:ascii="Times New Roman" w:hAnsi="Times New Roman" w:cs="Times New Roman" w:hint="eastAsia"/>
          <w:sz w:val="24"/>
          <w:szCs w:val="24"/>
        </w:rPr>
        <w:t>列表见</w:t>
      </w:r>
      <w:r w:rsidR="00CA6B1D" w:rsidRPr="00C80BD7">
        <w:rPr>
          <w:rFonts w:ascii="Times New Roman" w:hAnsi="Times New Roman" w:cs="Times New Roman"/>
          <w:sz w:val="24"/>
          <w:szCs w:val="24"/>
        </w:rPr>
        <w:t>表</w:t>
      </w:r>
      <w:r w:rsidR="00CA6B1D" w:rsidRPr="00C80BD7">
        <w:rPr>
          <w:rFonts w:ascii="Times New Roman" w:hAnsi="Times New Roman" w:cs="Times New Roman" w:hint="eastAsia"/>
          <w:sz w:val="24"/>
          <w:szCs w:val="24"/>
        </w:rPr>
        <w:t>4</w:t>
      </w:r>
      <w:r w:rsidR="00CA6B1D" w:rsidRPr="00C80BD7">
        <w:rPr>
          <w:rFonts w:ascii="Times New Roman" w:hAnsi="Times New Roman" w:cs="Times New Roman"/>
          <w:sz w:val="24"/>
          <w:szCs w:val="24"/>
        </w:rPr>
        <w:t>-</w:t>
      </w:r>
      <w:r>
        <w:rPr>
          <w:rFonts w:ascii="Times New Roman" w:hAnsi="Times New Roman" w:cs="Times New Roman"/>
          <w:sz w:val="24"/>
          <w:szCs w:val="24"/>
        </w:rPr>
        <w:t>3</w:t>
      </w:r>
      <w:r w:rsidR="00CA6B1D" w:rsidRPr="00C80BD7">
        <w:rPr>
          <w:rFonts w:ascii="Times New Roman" w:hAnsi="Times New Roman" w:cs="Times New Roman"/>
          <w:sz w:val="24"/>
          <w:szCs w:val="24"/>
        </w:rPr>
        <w:t>.4</w:t>
      </w:r>
      <w:r w:rsidR="00CA6B1D" w:rsidRPr="00C80BD7">
        <w:rPr>
          <w:rFonts w:ascii="Times New Roman" w:hAnsi="Times New Roman" w:cs="Times New Roman" w:hint="eastAsia"/>
          <w:sz w:val="24"/>
          <w:szCs w:val="24"/>
        </w:rPr>
        <w:t>所示</w:t>
      </w:r>
      <w:r w:rsidR="00CA6B1D" w:rsidRPr="00C80BD7">
        <w:rPr>
          <w:rFonts w:ascii="Times New Roman" w:hAnsi="Times New Roman" w:cs="Times New Roman"/>
          <w:sz w:val="24"/>
          <w:szCs w:val="24"/>
        </w:rPr>
        <w:t>。</w:t>
      </w:r>
    </w:p>
    <w:p w14:paraId="39F04440" w14:textId="7D3CEB7B" w:rsidR="00CA6B1D" w:rsidRPr="00C80BD7" w:rsidRDefault="00CA6B1D" w:rsidP="00CA6B1D">
      <w:pPr>
        <w:jc w:val="center"/>
        <w:rPr>
          <w:rFonts w:ascii="Times New Roman" w:hAnsi="Times New Roman" w:cs="Times New Roman"/>
          <w:sz w:val="24"/>
          <w:szCs w:val="24"/>
        </w:rPr>
      </w:pPr>
      <w:r w:rsidRPr="00C80BD7">
        <w:rPr>
          <w:rFonts w:ascii="Times New Roman" w:hAnsi="Times New Roman" w:cs="Times New Roman" w:hint="eastAsia"/>
          <w:sz w:val="24"/>
          <w:szCs w:val="24"/>
        </w:rPr>
        <w:t>表</w:t>
      </w:r>
      <w:r w:rsidRPr="00C80BD7">
        <w:rPr>
          <w:rFonts w:ascii="Times New Roman" w:hAnsi="Times New Roman" w:cs="Times New Roman" w:hint="eastAsia"/>
          <w:sz w:val="24"/>
          <w:szCs w:val="24"/>
        </w:rPr>
        <w:t xml:space="preserve"> 4</w:t>
      </w:r>
      <w:r w:rsidRPr="00C80BD7">
        <w:rPr>
          <w:rFonts w:ascii="Times New Roman" w:hAnsi="Times New Roman" w:cs="Times New Roman"/>
          <w:sz w:val="24"/>
          <w:szCs w:val="24"/>
        </w:rPr>
        <w:t>-</w:t>
      </w:r>
      <w:r w:rsidR="00835DD2">
        <w:rPr>
          <w:rFonts w:ascii="Times New Roman" w:hAnsi="Times New Roman" w:cs="Times New Roman"/>
          <w:sz w:val="24"/>
          <w:szCs w:val="24"/>
        </w:rPr>
        <w:t>3</w:t>
      </w:r>
      <w:r w:rsidRPr="00C80BD7">
        <w:rPr>
          <w:rFonts w:ascii="Times New Roman" w:hAnsi="Times New Roman" w:cs="Times New Roman"/>
          <w:sz w:val="24"/>
          <w:szCs w:val="24"/>
        </w:rPr>
        <w:t xml:space="preserve">.4 </w:t>
      </w:r>
      <w:r>
        <w:rPr>
          <w:rFonts w:ascii="Times New Roman" w:hAnsi="Times New Roman" w:cs="Times New Roman" w:hint="eastAsia"/>
          <w:sz w:val="24"/>
          <w:szCs w:val="24"/>
        </w:rPr>
        <w:t>注册</w:t>
      </w:r>
      <w:r w:rsidRPr="00C80BD7">
        <w:rPr>
          <w:rFonts w:ascii="Times New Roman" w:hAnsi="Times New Roman" w:cs="Times New Roman" w:hint="eastAsia"/>
          <w:sz w:val="24"/>
          <w:szCs w:val="24"/>
        </w:rPr>
        <w:t>模块</w:t>
      </w:r>
      <w:r w:rsidRPr="00C80BD7">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800"/>
        <w:gridCol w:w="2742"/>
        <w:gridCol w:w="2754"/>
        <w:gridCol w:w="2209"/>
      </w:tblGrid>
      <w:tr w:rsidR="00835DD2" w:rsidRPr="00C80BD7" w14:paraId="1D7BC707" w14:textId="77777777" w:rsidTr="00D46D51">
        <w:trPr>
          <w:jc w:val="center"/>
        </w:trPr>
        <w:tc>
          <w:tcPr>
            <w:tcW w:w="843" w:type="dxa"/>
            <w:shd w:val="solid" w:color="000080" w:fill="FFFFFF"/>
          </w:tcPr>
          <w:p w14:paraId="51772158" w14:textId="77777777" w:rsidR="00CA6B1D" w:rsidRPr="00C80BD7" w:rsidRDefault="00CA6B1D" w:rsidP="00D46D51">
            <w:pPr>
              <w:rPr>
                <w:rFonts w:ascii="Times New Roman" w:hAnsi="Times New Roman" w:cs="Times New Roman"/>
                <w:sz w:val="24"/>
                <w:szCs w:val="24"/>
              </w:rPr>
            </w:pPr>
            <w:r w:rsidRPr="00C80BD7">
              <w:rPr>
                <w:rFonts w:ascii="Times New Roman" w:hAnsi="Times New Roman" w:cs="Times New Roman" w:hint="eastAsia"/>
                <w:sz w:val="24"/>
                <w:szCs w:val="24"/>
              </w:rPr>
              <w:t>事件</w:t>
            </w:r>
          </w:p>
        </w:tc>
        <w:tc>
          <w:tcPr>
            <w:tcW w:w="2410" w:type="dxa"/>
            <w:shd w:val="solid" w:color="000080" w:fill="FFFFFF"/>
          </w:tcPr>
          <w:p w14:paraId="6246FB7E" w14:textId="77777777" w:rsidR="00CA6B1D" w:rsidRPr="00C80BD7" w:rsidRDefault="00CA6B1D" w:rsidP="00D46D51">
            <w:pPr>
              <w:rPr>
                <w:rFonts w:ascii="Times New Roman" w:hAnsi="Times New Roman" w:cs="Times New Roman"/>
                <w:sz w:val="24"/>
                <w:szCs w:val="24"/>
              </w:rPr>
            </w:pPr>
            <w:r w:rsidRPr="00C80BD7">
              <w:rPr>
                <w:rFonts w:ascii="Times New Roman" w:hAnsi="Times New Roman" w:cs="Times New Roman"/>
                <w:sz w:val="24"/>
                <w:szCs w:val="24"/>
              </w:rPr>
              <w:t>Mapper</w:t>
            </w:r>
          </w:p>
        </w:tc>
        <w:tc>
          <w:tcPr>
            <w:tcW w:w="2822" w:type="dxa"/>
            <w:shd w:val="solid" w:color="000080" w:fill="FFFFFF"/>
          </w:tcPr>
          <w:p w14:paraId="582AF866" w14:textId="77777777" w:rsidR="00CA6B1D" w:rsidRPr="00C80BD7" w:rsidRDefault="00CA6B1D" w:rsidP="00D46D51">
            <w:pPr>
              <w:rPr>
                <w:rFonts w:ascii="Times New Roman" w:hAnsi="Times New Roman" w:cs="Times New Roman"/>
                <w:sz w:val="24"/>
                <w:szCs w:val="24"/>
              </w:rPr>
            </w:pPr>
            <w:r w:rsidRPr="00C80BD7">
              <w:rPr>
                <w:rFonts w:ascii="Times New Roman" w:hAnsi="Times New Roman" w:cs="Times New Roman" w:hint="eastAsia"/>
                <w:sz w:val="24"/>
                <w:szCs w:val="24"/>
              </w:rPr>
              <w:t>调用数据模型</w:t>
            </w:r>
          </w:p>
        </w:tc>
        <w:tc>
          <w:tcPr>
            <w:tcW w:w="2430" w:type="dxa"/>
            <w:shd w:val="solid" w:color="000080" w:fill="FFFFFF"/>
          </w:tcPr>
          <w:p w14:paraId="038842EA" w14:textId="77777777" w:rsidR="00CA6B1D" w:rsidRPr="00C80BD7" w:rsidRDefault="00CA6B1D" w:rsidP="00D46D51">
            <w:pPr>
              <w:rPr>
                <w:rFonts w:ascii="Times New Roman" w:hAnsi="Times New Roman" w:cs="Times New Roman"/>
                <w:sz w:val="24"/>
                <w:szCs w:val="24"/>
              </w:rPr>
            </w:pPr>
            <w:r w:rsidRPr="00C80BD7">
              <w:rPr>
                <w:rFonts w:ascii="Times New Roman" w:hAnsi="Times New Roman" w:cs="Times New Roman" w:hint="eastAsia"/>
                <w:sz w:val="24"/>
                <w:szCs w:val="24"/>
              </w:rPr>
              <w:t>说明</w:t>
            </w:r>
          </w:p>
        </w:tc>
      </w:tr>
      <w:tr w:rsidR="00835DD2" w:rsidRPr="00C80BD7" w14:paraId="3AA5E8E1" w14:textId="77777777" w:rsidTr="00D46D51">
        <w:trPr>
          <w:jc w:val="center"/>
        </w:trPr>
        <w:tc>
          <w:tcPr>
            <w:tcW w:w="843" w:type="dxa"/>
            <w:tcBorders>
              <w:top w:val="single" w:sz="6" w:space="0" w:color="000080"/>
              <w:left w:val="single" w:sz="6" w:space="0" w:color="000080"/>
              <w:bottom w:val="single" w:sz="6" w:space="0" w:color="000080"/>
              <w:right w:val="single" w:sz="6" w:space="0" w:color="000080"/>
            </w:tcBorders>
            <w:vAlign w:val="center"/>
          </w:tcPr>
          <w:p w14:paraId="308F1DFA" w14:textId="6CB3B83B" w:rsidR="00CA6B1D" w:rsidRPr="00C80BD7" w:rsidRDefault="00835DD2" w:rsidP="00D46D51">
            <w:pPr>
              <w:rPr>
                <w:rFonts w:ascii="Times New Roman" w:hAnsi="Times New Roman" w:cs="Times New Roman"/>
                <w:sz w:val="24"/>
                <w:szCs w:val="24"/>
              </w:rPr>
            </w:pPr>
            <w:r>
              <w:rPr>
                <w:rFonts w:ascii="Times New Roman" w:hAnsi="Times New Roman" w:cs="Times New Roman" w:hint="eastAsia"/>
                <w:sz w:val="24"/>
                <w:szCs w:val="24"/>
              </w:rPr>
              <w:t>题库管理</w:t>
            </w:r>
          </w:p>
        </w:tc>
        <w:tc>
          <w:tcPr>
            <w:tcW w:w="2410" w:type="dxa"/>
            <w:tcBorders>
              <w:top w:val="single" w:sz="6" w:space="0" w:color="000080"/>
              <w:left w:val="single" w:sz="6" w:space="0" w:color="000080"/>
              <w:bottom w:val="single" w:sz="6" w:space="0" w:color="000080"/>
              <w:right w:val="single" w:sz="6" w:space="0" w:color="000080"/>
            </w:tcBorders>
            <w:vAlign w:val="center"/>
          </w:tcPr>
          <w:p w14:paraId="7D7DCFC4" w14:textId="2446FB5F" w:rsidR="00CA6B1D" w:rsidRPr="00C80BD7" w:rsidRDefault="00835DD2" w:rsidP="00D46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Pr>
                <w:rFonts w:ascii="Arial" w:hAnsi="Arial" w:cs="Arial" w:hint="eastAsia"/>
                <w:color w:val="333333"/>
                <w:sz w:val="21"/>
                <w:szCs w:val="21"/>
                <w:shd w:val="clear" w:color="auto" w:fill="F9F9F9"/>
              </w:rPr>
              <w:t>Q</w:t>
            </w:r>
            <w:r>
              <w:rPr>
                <w:rFonts w:ascii="Arial" w:hAnsi="Arial" w:cs="Arial"/>
                <w:color w:val="333333"/>
                <w:sz w:val="21"/>
                <w:szCs w:val="21"/>
                <w:shd w:val="clear" w:color="auto" w:fill="F9F9F9"/>
              </w:rPr>
              <w:t>uestionBank</w:t>
            </w:r>
            <w:r w:rsidR="00CA6B1D" w:rsidRPr="00C80BD7">
              <w:rPr>
                <w:rFonts w:ascii="Times New Roman" w:eastAsia="宋体" w:hAnsi="Times New Roman" w:cs="Times New Roman"/>
                <w:color w:val="000000"/>
                <w:sz w:val="24"/>
                <w:szCs w:val="24"/>
              </w:rPr>
              <w:t>Mapper</w:t>
            </w:r>
            <w:r w:rsidR="00CA6B1D" w:rsidRPr="00C80BD7">
              <w:rPr>
                <w:rFonts w:ascii="Times New Roman" w:hAnsi="Times New Roman" w:cs="Times New Roman"/>
                <w:sz w:val="24"/>
                <w:szCs w:val="24"/>
              </w:rPr>
              <w:t>.java</w:t>
            </w:r>
          </w:p>
        </w:tc>
        <w:tc>
          <w:tcPr>
            <w:tcW w:w="2822" w:type="dxa"/>
            <w:tcBorders>
              <w:top w:val="single" w:sz="6" w:space="0" w:color="000080"/>
              <w:left w:val="single" w:sz="6" w:space="0" w:color="000080"/>
              <w:bottom w:val="single" w:sz="6" w:space="0" w:color="000080"/>
              <w:right w:val="single" w:sz="6" w:space="0" w:color="000080"/>
            </w:tcBorders>
            <w:vAlign w:val="center"/>
          </w:tcPr>
          <w:p w14:paraId="5E988B23" w14:textId="033AFC0B" w:rsidR="00CA6B1D" w:rsidRPr="00C80BD7" w:rsidRDefault="00835DD2" w:rsidP="00D46D51">
            <w:pPr>
              <w:pStyle w:val="HTML"/>
              <w:shd w:val="clear" w:color="auto" w:fill="FFFFFF"/>
              <w:rPr>
                <w:rFonts w:ascii="宋体" w:eastAsia="宋体" w:hAnsi="宋体" w:cs="宋体"/>
                <w:color w:val="000000"/>
                <w:sz w:val="27"/>
                <w:szCs w:val="27"/>
              </w:rPr>
            </w:pPr>
            <w:r>
              <w:rPr>
                <w:rFonts w:ascii="Arial" w:hAnsi="Arial" w:cs="Arial" w:hint="eastAsia"/>
                <w:color w:val="333333"/>
                <w:sz w:val="21"/>
                <w:szCs w:val="21"/>
                <w:shd w:val="clear" w:color="auto" w:fill="F9F9F9"/>
              </w:rPr>
              <w:t>Q</w:t>
            </w:r>
            <w:r>
              <w:rPr>
                <w:rFonts w:ascii="Arial" w:hAnsi="Arial" w:cs="Arial"/>
                <w:color w:val="333333"/>
                <w:sz w:val="21"/>
                <w:szCs w:val="21"/>
                <w:shd w:val="clear" w:color="auto" w:fill="F9F9F9"/>
              </w:rPr>
              <w:t>uestionBank</w:t>
            </w:r>
            <w:r w:rsidR="00CA6B1D" w:rsidRPr="00C80BD7">
              <w:rPr>
                <w:rFonts w:ascii="宋体" w:eastAsia="宋体" w:hAnsi="宋体" w:cs="宋体"/>
                <w:color w:val="000000"/>
                <w:sz w:val="27"/>
                <w:szCs w:val="27"/>
              </w:rPr>
              <w:t>.java</w:t>
            </w:r>
          </w:p>
        </w:tc>
        <w:tc>
          <w:tcPr>
            <w:tcW w:w="2430" w:type="dxa"/>
            <w:tcBorders>
              <w:top w:val="single" w:sz="6" w:space="0" w:color="000080"/>
              <w:left w:val="single" w:sz="6" w:space="0" w:color="000080"/>
              <w:bottom w:val="single" w:sz="6" w:space="0" w:color="000080"/>
              <w:right w:val="single" w:sz="6" w:space="0" w:color="000080"/>
            </w:tcBorders>
            <w:vAlign w:val="center"/>
          </w:tcPr>
          <w:p w14:paraId="1D1E9E26" w14:textId="1E4AA6C7" w:rsidR="00CA6B1D" w:rsidRPr="00C80BD7" w:rsidRDefault="00CA6B1D" w:rsidP="00D46D51">
            <w:pPr>
              <w:rPr>
                <w:rFonts w:ascii="Times New Roman" w:hAnsi="Times New Roman" w:cs="Times New Roman"/>
                <w:sz w:val="24"/>
                <w:szCs w:val="24"/>
              </w:rPr>
            </w:pPr>
            <w:r w:rsidRPr="00C80BD7">
              <w:rPr>
                <w:rFonts w:ascii="Times New Roman" w:hAnsi="Times New Roman" w:cs="Times New Roman" w:hint="eastAsia"/>
                <w:sz w:val="24"/>
                <w:szCs w:val="24"/>
              </w:rPr>
              <w:t>对</w:t>
            </w:r>
            <w:r w:rsidR="00835DD2">
              <w:rPr>
                <w:rFonts w:ascii="Times New Roman" w:hAnsi="Times New Roman" w:cs="Times New Roman" w:hint="eastAsia"/>
                <w:sz w:val="24"/>
                <w:szCs w:val="24"/>
              </w:rPr>
              <w:t>题库进行增删查改</w:t>
            </w:r>
          </w:p>
        </w:tc>
      </w:tr>
    </w:tbl>
    <w:p w14:paraId="09E3C7BF" w14:textId="77777777" w:rsidR="00CA6B1D" w:rsidRPr="00C80BD7" w:rsidRDefault="00CA6B1D" w:rsidP="00CA6B1D"/>
    <w:p w14:paraId="0272B339" w14:textId="0A2B8B3B" w:rsidR="00CA6B1D" w:rsidRPr="00C80BD7" w:rsidRDefault="00CA6B1D" w:rsidP="00CA6B1D">
      <w:pPr>
        <w:pStyle w:val="30"/>
        <w:rPr>
          <w:color w:val="auto"/>
        </w:rPr>
      </w:pPr>
      <w:bookmarkStart w:id="76" w:name="_Toc75682341"/>
      <w:r w:rsidRPr="00C80BD7">
        <w:rPr>
          <w:rFonts w:hint="eastAsia"/>
          <w:color w:val="auto"/>
        </w:rPr>
        <w:t>4.</w:t>
      </w:r>
      <w:r w:rsidR="00835DD2">
        <w:rPr>
          <w:color w:val="auto"/>
        </w:rPr>
        <w:t>3</w:t>
      </w:r>
      <w:r w:rsidRPr="00C80BD7">
        <w:rPr>
          <w:rFonts w:hint="eastAsia"/>
          <w:color w:val="auto"/>
        </w:rPr>
        <w:t xml:space="preserve">.5 </w:t>
      </w:r>
      <w:r w:rsidRPr="00C80BD7">
        <w:rPr>
          <w:rFonts w:hint="eastAsia"/>
          <w:color w:val="auto"/>
        </w:rPr>
        <w:t>域模型层</w:t>
      </w:r>
      <w:bookmarkEnd w:id="76"/>
    </w:p>
    <w:p w14:paraId="0552341A" w14:textId="0E1DE0A1" w:rsidR="00CA6B1D" w:rsidRPr="00C80BD7" w:rsidRDefault="00835DD2" w:rsidP="00CA6B1D">
      <w:r>
        <w:rPr>
          <w:rFonts w:hint="eastAsia"/>
        </w:rPr>
        <w:t>题库管理</w:t>
      </w:r>
      <w:r w:rsidR="00CA6B1D" w:rsidRPr="00C80BD7">
        <w:rPr>
          <w:rFonts w:hint="eastAsia"/>
        </w:rPr>
        <w:t>模块使用域模型层中的</w:t>
      </w:r>
      <w:r>
        <w:rPr>
          <w:rFonts w:ascii="Arial" w:hAnsi="Arial" w:cs="Arial" w:hint="eastAsia"/>
          <w:color w:val="333333"/>
          <w:sz w:val="21"/>
          <w:szCs w:val="21"/>
          <w:shd w:val="clear" w:color="auto" w:fill="F9F9F9"/>
        </w:rPr>
        <w:t>Q</w:t>
      </w:r>
      <w:r>
        <w:rPr>
          <w:rFonts w:ascii="Arial" w:hAnsi="Arial" w:cs="Arial"/>
          <w:color w:val="333333"/>
          <w:sz w:val="21"/>
          <w:szCs w:val="21"/>
          <w:shd w:val="clear" w:color="auto" w:fill="F9F9F9"/>
        </w:rPr>
        <w:t>uestionBank</w:t>
      </w:r>
      <w:r w:rsidR="00CA6B1D" w:rsidRPr="00C80BD7">
        <w:t>.java</w:t>
      </w:r>
      <w:r w:rsidR="00CA6B1D" w:rsidRPr="00C80BD7">
        <w:rPr>
          <w:rFonts w:hint="eastAsia"/>
        </w:rPr>
        <w:t>类，在涉及到</w:t>
      </w:r>
      <w:r>
        <w:rPr>
          <w:rFonts w:hint="eastAsia"/>
        </w:rPr>
        <w:t>题库信息</w:t>
      </w:r>
      <w:r w:rsidR="00CA6B1D" w:rsidRPr="00C80BD7">
        <w:rPr>
          <w:rFonts w:hint="eastAsia"/>
        </w:rPr>
        <w:t>操作时会调用这个模型。</w:t>
      </w:r>
    </w:p>
    <w:p w14:paraId="3DA58B3C" w14:textId="13846CBF" w:rsidR="00CA6B1D" w:rsidRPr="00C80BD7" w:rsidRDefault="00835DD2" w:rsidP="00CA6B1D">
      <w:pPr>
        <w:pStyle w:val="HTML"/>
        <w:shd w:val="clear" w:color="auto" w:fill="FFFFFF"/>
        <w:rPr>
          <w:rFonts w:ascii="宋体" w:eastAsia="宋体" w:hAnsi="宋体" w:cs="宋体"/>
          <w:color w:val="000000"/>
          <w:sz w:val="27"/>
          <w:szCs w:val="27"/>
        </w:rPr>
      </w:pPr>
      <w:r>
        <w:rPr>
          <w:rFonts w:ascii="Times New Roman" w:hAnsi="Times New Roman" w:cs="Times New Roman" w:hint="eastAsia"/>
          <w:sz w:val="24"/>
          <w:szCs w:val="24"/>
        </w:rPr>
        <w:t>题库管理</w:t>
      </w:r>
      <w:r w:rsidR="00CA6B1D" w:rsidRPr="00C80BD7">
        <w:rPr>
          <w:rFonts w:ascii="Times New Roman" w:hAnsi="Times New Roman" w:cs="Times New Roman" w:hint="eastAsia"/>
          <w:sz w:val="24"/>
          <w:szCs w:val="24"/>
        </w:rPr>
        <w:t>模块域模型层列表如表</w:t>
      </w:r>
      <w:r w:rsidR="00CA6B1D" w:rsidRPr="00C80BD7">
        <w:rPr>
          <w:rFonts w:ascii="Times New Roman" w:hAnsi="Times New Roman" w:cs="Times New Roman" w:hint="eastAsia"/>
          <w:sz w:val="24"/>
          <w:szCs w:val="24"/>
        </w:rPr>
        <w:t>4-</w:t>
      </w:r>
      <w:r>
        <w:rPr>
          <w:rFonts w:ascii="Times New Roman" w:hAnsi="Times New Roman" w:cs="Times New Roman"/>
          <w:sz w:val="24"/>
          <w:szCs w:val="24"/>
        </w:rPr>
        <w:t>3</w:t>
      </w:r>
      <w:r w:rsidR="00CA6B1D" w:rsidRPr="00C80BD7">
        <w:rPr>
          <w:rFonts w:ascii="Times New Roman" w:hAnsi="Times New Roman" w:cs="Times New Roman" w:hint="eastAsia"/>
          <w:sz w:val="24"/>
          <w:szCs w:val="24"/>
        </w:rPr>
        <w:t>.</w:t>
      </w:r>
      <w:r w:rsidR="00CA6B1D" w:rsidRPr="00C80BD7">
        <w:rPr>
          <w:rFonts w:ascii="Times New Roman" w:hAnsi="Times New Roman" w:cs="Times New Roman"/>
          <w:sz w:val="24"/>
          <w:szCs w:val="24"/>
        </w:rPr>
        <w:t>5</w:t>
      </w:r>
      <w:r w:rsidR="00CA6B1D" w:rsidRPr="00C80BD7">
        <w:rPr>
          <w:rFonts w:ascii="Times New Roman" w:hAnsi="Times New Roman" w:cs="Times New Roman" w:hint="eastAsia"/>
          <w:sz w:val="24"/>
          <w:szCs w:val="24"/>
        </w:rPr>
        <w:t>所示。</w:t>
      </w:r>
    </w:p>
    <w:p w14:paraId="12DB59B4" w14:textId="1EC0AF09" w:rsidR="00CA6B1D" w:rsidRPr="00C80BD7" w:rsidRDefault="00CA6B1D" w:rsidP="00CA6B1D">
      <w:pPr>
        <w:jc w:val="center"/>
        <w:rPr>
          <w:rFonts w:ascii="Times New Roman" w:hAnsi="Times New Roman" w:cs="Times New Roman"/>
          <w:sz w:val="24"/>
          <w:szCs w:val="24"/>
        </w:rPr>
      </w:pPr>
      <w:r w:rsidRPr="00C80BD7">
        <w:rPr>
          <w:rFonts w:ascii="Times New Roman" w:hAnsi="Times New Roman" w:cs="Times New Roman" w:hint="eastAsia"/>
          <w:sz w:val="24"/>
          <w:szCs w:val="24"/>
        </w:rPr>
        <w:t>表</w:t>
      </w:r>
      <w:r w:rsidRPr="00C80BD7">
        <w:rPr>
          <w:rFonts w:ascii="Times New Roman" w:hAnsi="Times New Roman" w:cs="Times New Roman" w:hint="eastAsia"/>
          <w:sz w:val="24"/>
          <w:szCs w:val="24"/>
        </w:rPr>
        <w:t xml:space="preserve"> 4</w:t>
      </w:r>
      <w:r w:rsidRPr="00C80BD7">
        <w:rPr>
          <w:rFonts w:ascii="Times New Roman" w:hAnsi="Times New Roman" w:cs="Times New Roman"/>
          <w:sz w:val="24"/>
          <w:szCs w:val="24"/>
        </w:rPr>
        <w:t>-</w:t>
      </w:r>
      <w:r w:rsidR="00835DD2">
        <w:rPr>
          <w:rFonts w:ascii="Times New Roman" w:hAnsi="Times New Roman" w:cs="Times New Roman"/>
          <w:sz w:val="24"/>
          <w:szCs w:val="24"/>
        </w:rPr>
        <w:t>3</w:t>
      </w:r>
      <w:r w:rsidRPr="00C80BD7">
        <w:rPr>
          <w:rFonts w:ascii="Times New Roman" w:hAnsi="Times New Roman" w:cs="Times New Roman"/>
          <w:sz w:val="24"/>
          <w:szCs w:val="24"/>
        </w:rPr>
        <w:t>.5</w:t>
      </w:r>
      <w:r>
        <w:rPr>
          <w:rFonts w:ascii="Times New Roman" w:hAnsi="Times New Roman" w:cs="Times New Roman" w:hint="eastAsia"/>
          <w:sz w:val="24"/>
          <w:szCs w:val="24"/>
        </w:rPr>
        <w:t>注册</w:t>
      </w:r>
      <w:r w:rsidRPr="00C80BD7">
        <w:rPr>
          <w:rFonts w:ascii="Times New Roman" w:hAnsi="Times New Roman" w:cs="Times New Roman" w:hint="eastAsia"/>
          <w:sz w:val="24"/>
          <w:szCs w:val="24"/>
        </w:rPr>
        <w:t>模块域模型</w:t>
      </w:r>
      <w:r w:rsidRPr="00C80BD7">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CA6B1D" w:rsidRPr="00C80BD7" w14:paraId="29F32B5D" w14:textId="77777777" w:rsidTr="00D46D51">
        <w:trPr>
          <w:jc w:val="center"/>
        </w:trPr>
        <w:tc>
          <w:tcPr>
            <w:tcW w:w="2655" w:type="dxa"/>
            <w:shd w:val="solid" w:color="000080" w:fill="FFFFFF"/>
          </w:tcPr>
          <w:p w14:paraId="040CFB94" w14:textId="77777777" w:rsidR="00CA6B1D" w:rsidRPr="00C80BD7" w:rsidRDefault="00CA6B1D" w:rsidP="00D46D51">
            <w:pPr>
              <w:rPr>
                <w:rFonts w:ascii="Times New Roman" w:hAnsi="Times New Roman" w:cs="Times New Roman"/>
                <w:sz w:val="24"/>
                <w:szCs w:val="24"/>
              </w:rPr>
            </w:pPr>
            <w:r w:rsidRPr="00C80BD7">
              <w:rPr>
                <w:rFonts w:ascii="Times New Roman" w:hAnsi="Times New Roman" w:cs="Times New Roman" w:hint="eastAsia"/>
                <w:sz w:val="24"/>
                <w:szCs w:val="24"/>
              </w:rPr>
              <w:t>域模型</w:t>
            </w:r>
          </w:p>
        </w:tc>
        <w:tc>
          <w:tcPr>
            <w:tcW w:w="4675" w:type="dxa"/>
            <w:shd w:val="solid" w:color="000080" w:fill="FFFFFF"/>
          </w:tcPr>
          <w:p w14:paraId="011BFE30" w14:textId="77777777" w:rsidR="00CA6B1D" w:rsidRPr="00C80BD7" w:rsidRDefault="00CA6B1D" w:rsidP="00D46D51">
            <w:pPr>
              <w:rPr>
                <w:rFonts w:ascii="Times New Roman" w:hAnsi="Times New Roman" w:cs="Times New Roman"/>
                <w:sz w:val="24"/>
                <w:szCs w:val="24"/>
              </w:rPr>
            </w:pPr>
            <w:r w:rsidRPr="00C80BD7">
              <w:rPr>
                <w:rFonts w:ascii="Times New Roman" w:hAnsi="Times New Roman" w:cs="Times New Roman" w:hint="eastAsia"/>
                <w:sz w:val="24"/>
                <w:szCs w:val="24"/>
              </w:rPr>
              <w:t>描述</w:t>
            </w:r>
          </w:p>
        </w:tc>
      </w:tr>
      <w:tr w:rsidR="00CA6B1D" w:rsidRPr="00C80BD7" w14:paraId="0DD4FFA7" w14:textId="77777777" w:rsidTr="00D46D51">
        <w:trPr>
          <w:jc w:val="center"/>
        </w:trPr>
        <w:tc>
          <w:tcPr>
            <w:tcW w:w="2655" w:type="dxa"/>
            <w:tcBorders>
              <w:top w:val="single" w:sz="6" w:space="0" w:color="000080"/>
              <w:left w:val="single" w:sz="6" w:space="0" w:color="000080"/>
              <w:bottom w:val="single" w:sz="6" w:space="0" w:color="000080"/>
              <w:right w:val="single" w:sz="6" w:space="0" w:color="000080"/>
            </w:tcBorders>
          </w:tcPr>
          <w:p w14:paraId="70D363E7" w14:textId="7760042E" w:rsidR="00CA6B1D" w:rsidRPr="00C80BD7" w:rsidRDefault="00835DD2" w:rsidP="00D46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7"/>
                <w:szCs w:val="27"/>
              </w:rPr>
            </w:pPr>
            <w:r>
              <w:rPr>
                <w:rFonts w:ascii="Arial" w:hAnsi="Arial" w:cs="Arial" w:hint="eastAsia"/>
                <w:color w:val="333333"/>
                <w:sz w:val="21"/>
                <w:szCs w:val="21"/>
                <w:shd w:val="clear" w:color="auto" w:fill="F9F9F9"/>
              </w:rPr>
              <w:lastRenderedPageBreak/>
              <w:t>Q</w:t>
            </w:r>
            <w:r>
              <w:rPr>
                <w:rFonts w:ascii="Arial" w:hAnsi="Arial" w:cs="Arial"/>
                <w:color w:val="333333"/>
                <w:sz w:val="21"/>
                <w:szCs w:val="21"/>
                <w:shd w:val="clear" w:color="auto" w:fill="F9F9F9"/>
              </w:rPr>
              <w:t>uestionBank</w:t>
            </w:r>
            <w:r w:rsidR="00CA6B1D" w:rsidRPr="00C80BD7">
              <w:rPr>
                <w:rFonts w:ascii="Times New Roman" w:hAnsi="Times New Roman" w:cs="Times New Roman"/>
                <w:sz w:val="24"/>
                <w:szCs w:val="24"/>
              </w:rPr>
              <w:t>.java</w:t>
            </w:r>
          </w:p>
        </w:tc>
        <w:tc>
          <w:tcPr>
            <w:tcW w:w="4675" w:type="dxa"/>
            <w:tcBorders>
              <w:top w:val="single" w:sz="6" w:space="0" w:color="000080"/>
              <w:left w:val="single" w:sz="6" w:space="0" w:color="000080"/>
              <w:bottom w:val="single" w:sz="6" w:space="0" w:color="000080"/>
              <w:right w:val="single" w:sz="6" w:space="0" w:color="000080"/>
            </w:tcBorders>
          </w:tcPr>
          <w:p w14:paraId="78AC8771" w14:textId="0BF59554" w:rsidR="00CA6B1D" w:rsidRPr="00C80BD7" w:rsidRDefault="00835DD2" w:rsidP="00D46D51">
            <w:pPr>
              <w:rPr>
                <w:rFonts w:ascii="Times New Roman" w:hAnsi="Times New Roman" w:cs="Times New Roman"/>
                <w:sz w:val="24"/>
                <w:szCs w:val="24"/>
              </w:rPr>
            </w:pPr>
            <w:r>
              <w:rPr>
                <w:rFonts w:ascii="Times New Roman" w:hAnsi="Times New Roman" w:cs="Times New Roman" w:hint="eastAsia"/>
                <w:sz w:val="24"/>
                <w:szCs w:val="24"/>
              </w:rPr>
              <w:t>对题库信息进行增删查改</w:t>
            </w:r>
          </w:p>
        </w:tc>
      </w:tr>
    </w:tbl>
    <w:p w14:paraId="455E2933" w14:textId="416F1E5C" w:rsidR="00A02A32" w:rsidRDefault="00A02A32" w:rsidP="00A02A32">
      <w:pPr>
        <w:pStyle w:val="2"/>
        <w:rPr>
          <w:color w:val="auto"/>
          <w:sz w:val="28"/>
          <w:szCs w:val="28"/>
        </w:rPr>
      </w:pPr>
      <w:bookmarkStart w:id="77" w:name="_Toc435555021"/>
      <w:bookmarkStart w:id="78" w:name="_Toc75619694"/>
      <w:bookmarkStart w:id="79" w:name="_Toc75682342"/>
      <w:bookmarkEnd w:id="69"/>
      <w:bookmarkEnd w:id="71"/>
      <w:r>
        <w:rPr>
          <w:rFonts w:hint="eastAsia"/>
          <w:color w:val="auto"/>
        </w:rPr>
        <w:t>4.</w:t>
      </w:r>
      <w:r>
        <w:rPr>
          <w:color w:val="auto"/>
        </w:rPr>
        <w:t>4</w:t>
      </w:r>
      <w:r>
        <w:rPr>
          <w:rFonts w:hint="eastAsia"/>
          <w:color w:val="auto"/>
        </w:rPr>
        <w:t>、作业布置</w:t>
      </w:r>
      <w:r>
        <w:rPr>
          <w:rFonts w:hint="eastAsia"/>
          <w:color w:val="auto"/>
          <w:sz w:val="28"/>
          <w:szCs w:val="28"/>
        </w:rPr>
        <w:t>模块</w:t>
      </w:r>
      <w:bookmarkEnd w:id="79"/>
    </w:p>
    <w:p w14:paraId="485F6B9C" w14:textId="0ED3740C" w:rsidR="00A02A32" w:rsidRDefault="00A02A32" w:rsidP="00A02A32">
      <w:r>
        <w:rPr>
          <w:rFonts w:hint="eastAsia"/>
        </w:rPr>
        <w:t>在作业布置模块，系统的内部相应如</w:t>
      </w:r>
      <w:r>
        <w:rPr>
          <w:rFonts w:hint="eastAsia"/>
        </w:rPr>
        <w:t>4</w:t>
      </w:r>
      <w:r>
        <w:t>-4</w:t>
      </w:r>
      <w:r>
        <w:rPr>
          <w:rFonts w:hint="eastAsia"/>
        </w:rPr>
        <w:t>图所示：</w:t>
      </w:r>
    </w:p>
    <w:p w14:paraId="0FB01099" w14:textId="1B4038CA" w:rsidR="00A02A32" w:rsidRDefault="00BB2C3E" w:rsidP="00A02A32">
      <w:r>
        <w:rPr>
          <w:noProof/>
        </w:rPr>
        <w:drawing>
          <wp:inline distT="0" distB="0" distL="0" distR="0" wp14:anchorId="09CF4B18" wp14:editId="5FD8A194">
            <wp:extent cx="5274310" cy="286575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65755"/>
                    </a:xfrm>
                    <a:prstGeom prst="rect">
                      <a:avLst/>
                    </a:prstGeom>
                  </pic:spPr>
                </pic:pic>
              </a:graphicData>
            </a:graphic>
          </wp:inline>
        </w:drawing>
      </w:r>
    </w:p>
    <w:p w14:paraId="707977A6" w14:textId="228B85A4" w:rsidR="00A02A32" w:rsidRPr="00284CA4" w:rsidRDefault="00A02A32" w:rsidP="00A02A32">
      <w:pPr>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4</w:t>
      </w:r>
      <w:r>
        <w:rPr>
          <w:rFonts w:ascii="Times New Roman" w:hAnsi="Times New Roman" w:cs="Times New Roman"/>
          <w:sz w:val="24"/>
          <w:szCs w:val="24"/>
        </w:rPr>
        <w:t>-</w:t>
      </w:r>
      <w:r w:rsidR="00002435">
        <w:rPr>
          <w:rFonts w:ascii="Times New Roman" w:hAnsi="Times New Roman" w:cs="Times New Roman"/>
          <w:sz w:val="24"/>
          <w:szCs w:val="24"/>
        </w:rPr>
        <w:t>4</w:t>
      </w:r>
      <w:r>
        <w:rPr>
          <w:rFonts w:ascii="Times New Roman" w:hAnsi="Times New Roman" w:cs="Times New Roman"/>
          <w:sz w:val="24"/>
          <w:szCs w:val="24"/>
        </w:rPr>
        <w:t xml:space="preserve"> </w:t>
      </w:r>
      <w:r w:rsidR="00002435">
        <w:rPr>
          <w:rFonts w:ascii="Times New Roman" w:hAnsi="Times New Roman" w:cs="Times New Roman" w:hint="eastAsia"/>
          <w:sz w:val="24"/>
          <w:szCs w:val="24"/>
        </w:rPr>
        <w:t>作业布置</w:t>
      </w:r>
      <w:r>
        <w:rPr>
          <w:rFonts w:ascii="Times New Roman" w:hAnsi="Times New Roman" w:cs="Times New Roman" w:hint="eastAsia"/>
          <w:sz w:val="24"/>
          <w:szCs w:val="24"/>
        </w:rPr>
        <w:t>模块系统相应示意图</w:t>
      </w:r>
    </w:p>
    <w:p w14:paraId="7EF012BD" w14:textId="0872F780" w:rsidR="00A02A32" w:rsidRDefault="00A02A32" w:rsidP="00A02A32">
      <w:pPr>
        <w:pStyle w:val="30"/>
        <w:rPr>
          <w:color w:val="auto"/>
        </w:rPr>
      </w:pPr>
      <w:bookmarkStart w:id="80" w:name="_Toc75682343"/>
      <w:r>
        <w:rPr>
          <w:rFonts w:hint="eastAsia"/>
          <w:color w:val="auto"/>
        </w:rPr>
        <w:t>4.</w:t>
      </w:r>
      <w:r w:rsidR="0069525F">
        <w:rPr>
          <w:color w:val="auto"/>
        </w:rPr>
        <w:t>4</w:t>
      </w:r>
      <w:r>
        <w:rPr>
          <w:rFonts w:hint="eastAsia"/>
          <w:color w:val="auto"/>
        </w:rPr>
        <w:t xml:space="preserve">.1 </w:t>
      </w:r>
      <w:r>
        <w:rPr>
          <w:rFonts w:hint="eastAsia"/>
          <w:color w:val="auto"/>
        </w:rPr>
        <w:t>表现层</w:t>
      </w:r>
      <w:bookmarkEnd w:id="80"/>
    </w:p>
    <w:p w14:paraId="5B0BCB2E" w14:textId="6923D564" w:rsidR="00A02A32" w:rsidRPr="00E10D85" w:rsidRDefault="00002435" w:rsidP="00A02A32">
      <w:r>
        <w:rPr>
          <w:rFonts w:hint="eastAsia"/>
        </w:rPr>
        <w:t>作业布置</w:t>
      </w:r>
      <w:r w:rsidR="00A02A32">
        <w:rPr>
          <w:rFonts w:hint="eastAsia"/>
        </w:rPr>
        <w:t>模块的表现层组要完成</w:t>
      </w:r>
      <w:r>
        <w:rPr>
          <w:rFonts w:hint="eastAsia"/>
        </w:rPr>
        <w:t>对作业的布置</w:t>
      </w:r>
      <w:r w:rsidR="00A02A32">
        <w:rPr>
          <w:rFonts w:hint="eastAsia"/>
        </w:rPr>
        <w:t>。</w:t>
      </w:r>
      <w:r>
        <w:rPr>
          <w:rFonts w:hint="eastAsia"/>
        </w:rPr>
        <w:t>如果教师需要布置作业，则是在作业布置页面点击</w:t>
      </w:r>
      <w:proofErr w:type="gramStart"/>
      <w:r>
        <w:t>”</w:t>
      </w:r>
      <w:proofErr w:type="gramEnd"/>
      <w:r>
        <w:rPr>
          <w:rFonts w:hint="eastAsia"/>
        </w:rPr>
        <w:t>添加</w:t>
      </w:r>
      <w:proofErr w:type="gramStart"/>
      <w:r>
        <w:t>”</w:t>
      </w:r>
      <w:proofErr w:type="gramEnd"/>
      <w:r>
        <w:rPr>
          <w:rFonts w:hint="eastAsia"/>
        </w:rPr>
        <w:t>按钮，</w:t>
      </w:r>
      <w:r w:rsidR="00F30274">
        <w:rPr>
          <w:rFonts w:hint="eastAsia"/>
        </w:rPr>
        <w:t>填入相应得信息后，选择作业的题库，点击完成。作业布置页面给出相应的相应列表，如果添加作业成功，刷新页面并提示</w:t>
      </w:r>
      <w:proofErr w:type="gramStart"/>
      <w:r w:rsidR="00F30274">
        <w:t>”</w:t>
      </w:r>
      <w:proofErr w:type="gramEnd"/>
      <w:r w:rsidR="00F30274">
        <w:rPr>
          <w:rFonts w:hint="eastAsia"/>
        </w:rPr>
        <w:t>作业布置成功</w:t>
      </w:r>
      <w:proofErr w:type="gramStart"/>
      <w:r w:rsidR="00F30274">
        <w:t>”</w:t>
      </w:r>
      <w:proofErr w:type="gramEnd"/>
      <w:r w:rsidR="00F30274">
        <w:rPr>
          <w:rFonts w:hint="eastAsia"/>
        </w:rPr>
        <w:t>，如果失败，提示</w:t>
      </w:r>
      <w:proofErr w:type="gramStart"/>
      <w:r w:rsidR="00F30274">
        <w:t>”</w:t>
      </w:r>
      <w:proofErr w:type="gramEnd"/>
      <w:r w:rsidR="00F30274">
        <w:rPr>
          <w:rFonts w:hint="eastAsia"/>
        </w:rPr>
        <w:t>作业布置失败</w:t>
      </w:r>
      <w:proofErr w:type="gramStart"/>
      <w:r w:rsidR="00F30274">
        <w:t>”</w:t>
      </w:r>
      <w:proofErr w:type="gramEnd"/>
      <w:r w:rsidR="00F30274">
        <w:rPr>
          <w:rFonts w:hint="eastAsia"/>
        </w:rPr>
        <w:t>。</w:t>
      </w:r>
      <w:r w:rsidR="0069525F">
        <w:rPr>
          <w:rFonts w:hint="eastAsia"/>
        </w:rPr>
        <w:t>教师可以查询作业信息，删除作业信息，更改作业信息。</w:t>
      </w:r>
    </w:p>
    <w:p w14:paraId="6E7E7A8D" w14:textId="75F87DF4" w:rsidR="00A02A32" w:rsidRDefault="0069525F" w:rsidP="00A02A32">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作业布置</w:t>
      </w:r>
      <w:r w:rsidR="00A02A32">
        <w:rPr>
          <w:rFonts w:ascii="Times New Roman" w:hAnsi="Times New Roman" w:cs="Times New Roman" w:hint="eastAsia"/>
          <w:sz w:val="24"/>
          <w:szCs w:val="24"/>
        </w:rPr>
        <w:t>模块表现层对应的前端页面</w:t>
      </w:r>
      <w:proofErr w:type="gramStart"/>
      <w:r w:rsidR="00A02A32">
        <w:rPr>
          <w:rFonts w:ascii="Times New Roman" w:hAnsi="Times New Roman" w:cs="Times New Roman" w:hint="eastAsia"/>
          <w:sz w:val="24"/>
          <w:szCs w:val="24"/>
        </w:rPr>
        <w:t>如表具</w:t>
      </w:r>
      <w:proofErr w:type="gramEnd"/>
      <w:r w:rsidR="00A02A32">
        <w:rPr>
          <w:rFonts w:ascii="Times New Roman" w:hAnsi="Times New Roman" w:cs="Times New Roman" w:hint="eastAsia"/>
          <w:sz w:val="24"/>
          <w:szCs w:val="24"/>
        </w:rPr>
        <w:t>4</w:t>
      </w:r>
      <w:r w:rsidR="00A02A32">
        <w:rPr>
          <w:rFonts w:ascii="Times New Roman" w:hAnsi="Times New Roman" w:cs="Times New Roman"/>
          <w:sz w:val="24"/>
          <w:szCs w:val="24"/>
        </w:rPr>
        <w:t>-</w:t>
      </w:r>
      <w:r>
        <w:rPr>
          <w:rFonts w:ascii="Times New Roman" w:hAnsi="Times New Roman" w:cs="Times New Roman"/>
          <w:sz w:val="24"/>
          <w:szCs w:val="24"/>
        </w:rPr>
        <w:t>4</w:t>
      </w:r>
      <w:r w:rsidR="00A02A32">
        <w:rPr>
          <w:rFonts w:ascii="Times New Roman" w:hAnsi="Times New Roman" w:cs="Times New Roman"/>
          <w:sz w:val="24"/>
          <w:szCs w:val="24"/>
        </w:rPr>
        <w:t>-1</w:t>
      </w:r>
      <w:r w:rsidR="00A02A32">
        <w:rPr>
          <w:rFonts w:ascii="Times New Roman" w:hAnsi="Times New Roman" w:cs="Times New Roman" w:hint="eastAsia"/>
          <w:sz w:val="24"/>
          <w:szCs w:val="24"/>
        </w:rPr>
        <w:t>所示：</w:t>
      </w:r>
    </w:p>
    <w:p w14:paraId="05306112" w14:textId="5189A599" w:rsidR="00A02A32" w:rsidRDefault="00A02A32" w:rsidP="00A02A32">
      <w:pPr>
        <w:pStyle w:val="af0"/>
        <w:ind w:left="480" w:hanging="480"/>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 xml:space="preserve"> 4</w:t>
      </w:r>
      <w:r>
        <w:rPr>
          <w:rFonts w:ascii="Times New Roman" w:hAnsi="Times New Roman" w:cs="Times New Roman"/>
          <w:sz w:val="24"/>
          <w:szCs w:val="24"/>
        </w:rPr>
        <w:t>-</w:t>
      </w:r>
      <w:r w:rsidR="0069525F">
        <w:rPr>
          <w:rFonts w:ascii="Times New Roman" w:hAnsi="Times New Roman" w:cs="Times New Roman"/>
          <w:sz w:val="24"/>
          <w:szCs w:val="24"/>
        </w:rPr>
        <w:t>4</w:t>
      </w:r>
      <w:r>
        <w:rPr>
          <w:rFonts w:ascii="Times New Roman" w:hAnsi="Times New Roman" w:cs="Times New Roman"/>
          <w:sz w:val="24"/>
          <w:szCs w:val="24"/>
        </w:rPr>
        <w:t>-1</w:t>
      </w:r>
      <w:r>
        <w:rPr>
          <w:rFonts w:ascii="Times New Roman" w:hAnsi="Times New Roman" w:cs="Times New Roman" w:hint="eastAsia"/>
          <w:sz w:val="24"/>
          <w:szCs w:val="24"/>
        </w:rPr>
        <w:t xml:space="preserve">  </w:t>
      </w:r>
      <w:r w:rsidR="0069525F">
        <w:rPr>
          <w:rFonts w:ascii="Times New Roman" w:hAnsi="Times New Roman" w:cs="Times New Roman" w:hint="eastAsia"/>
          <w:sz w:val="24"/>
          <w:szCs w:val="24"/>
        </w:rPr>
        <w:t>作业布置</w:t>
      </w:r>
      <w:r>
        <w:rPr>
          <w:rFonts w:ascii="Times New Roman" w:hAnsi="Times New Roman" w:cs="Times New Roman" w:hint="eastAsia"/>
          <w:sz w:val="24"/>
          <w:szCs w:val="24"/>
        </w:rPr>
        <w:t>模块表现层</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630"/>
        <w:gridCol w:w="2193"/>
        <w:gridCol w:w="3682"/>
      </w:tblGrid>
      <w:tr w:rsidR="00A02A32" w14:paraId="661DE8B0" w14:textId="77777777" w:rsidTr="00D46D51">
        <w:trPr>
          <w:jc w:val="center"/>
        </w:trPr>
        <w:tc>
          <w:tcPr>
            <w:tcW w:w="2630" w:type="dxa"/>
            <w:shd w:val="solid" w:color="000080" w:fill="FFFFFF"/>
            <w:vAlign w:val="center"/>
          </w:tcPr>
          <w:p w14:paraId="2C08AE1B" w14:textId="77777777" w:rsidR="00A02A32" w:rsidRDefault="00A02A32" w:rsidP="00D46D51">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界面</w:t>
            </w:r>
          </w:p>
        </w:tc>
        <w:tc>
          <w:tcPr>
            <w:tcW w:w="2193" w:type="dxa"/>
            <w:shd w:val="solid" w:color="000080" w:fill="FFFFFF"/>
            <w:vAlign w:val="center"/>
          </w:tcPr>
          <w:p w14:paraId="640C0EFC" w14:textId="77777777" w:rsidR="00A02A32" w:rsidRDefault="00A02A32" w:rsidP="00D46D51">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VUE</w:t>
            </w:r>
          </w:p>
        </w:tc>
        <w:tc>
          <w:tcPr>
            <w:tcW w:w="3682" w:type="dxa"/>
            <w:shd w:val="solid" w:color="000080" w:fill="FFFFFF"/>
            <w:vAlign w:val="center"/>
          </w:tcPr>
          <w:p w14:paraId="3DA7B6D5" w14:textId="77777777" w:rsidR="00A02A32" w:rsidRDefault="00A02A32" w:rsidP="00D46D51">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功能描述</w:t>
            </w:r>
          </w:p>
        </w:tc>
      </w:tr>
      <w:tr w:rsidR="00A02A32" w14:paraId="2C03C15B" w14:textId="77777777" w:rsidTr="00D46D51">
        <w:trPr>
          <w:jc w:val="center"/>
        </w:trPr>
        <w:tc>
          <w:tcPr>
            <w:tcW w:w="2630" w:type="dxa"/>
            <w:vAlign w:val="center"/>
          </w:tcPr>
          <w:p w14:paraId="24748394" w14:textId="342DAE14" w:rsidR="00A02A32" w:rsidRDefault="0069525F" w:rsidP="00D46D51">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作业布置</w:t>
            </w:r>
            <w:r w:rsidR="00A02A32">
              <w:rPr>
                <w:rFonts w:ascii="Times New Roman" w:hAnsi="Times New Roman" w:cs="Times New Roman" w:hint="eastAsia"/>
                <w:sz w:val="24"/>
                <w:szCs w:val="24"/>
              </w:rPr>
              <w:t>界面</w:t>
            </w:r>
          </w:p>
        </w:tc>
        <w:tc>
          <w:tcPr>
            <w:tcW w:w="2193" w:type="dxa"/>
            <w:vAlign w:val="center"/>
          </w:tcPr>
          <w:p w14:paraId="24E87DDD" w14:textId="6B9858DE" w:rsidR="00A02A32" w:rsidRPr="009D6BEB" w:rsidRDefault="0069525F" w:rsidP="00D46D51">
            <w:pPr>
              <w:shd w:val="clear" w:color="auto" w:fill="F0F0F0"/>
              <w:spacing w:after="0" w:line="450" w:lineRule="atLeast"/>
              <w:rPr>
                <w:rFonts w:ascii="Arial" w:eastAsia="宋体" w:hAnsi="Arial" w:cs="Arial"/>
                <w:color w:val="333333"/>
                <w:sz w:val="36"/>
                <w:szCs w:val="36"/>
              </w:rPr>
            </w:pPr>
            <w:proofErr w:type="spellStart"/>
            <w:r>
              <w:rPr>
                <w:rFonts w:ascii="Arial" w:hAnsi="Arial" w:cs="Arial" w:hint="eastAsia"/>
                <w:color w:val="333333"/>
                <w:sz w:val="21"/>
                <w:szCs w:val="21"/>
                <w:shd w:val="clear" w:color="auto" w:fill="F9F9F9"/>
              </w:rPr>
              <w:t>Arr</w:t>
            </w:r>
            <w:r>
              <w:rPr>
                <w:rFonts w:ascii="Arial" w:hAnsi="Arial" w:cs="Arial"/>
                <w:color w:val="333333"/>
                <w:sz w:val="21"/>
                <w:szCs w:val="21"/>
                <w:shd w:val="clear" w:color="auto" w:fill="F9F9F9"/>
              </w:rPr>
              <w:t>angement</w:t>
            </w:r>
            <w:r w:rsidR="00A02A32">
              <w:rPr>
                <w:rFonts w:ascii="Times New Roman" w:hAnsi="Times New Roman" w:cs="Times New Roman"/>
                <w:sz w:val="24"/>
                <w:szCs w:val="24"/>
              </w:rPr>
              <w:t>.vue</w:t>
            </w:r>
            <w:proofErr w:type="spellEnd"/>
          </w:p>
        </w:tc>
        <w:tc>
          <w:tcPr>
            <w:tcW w:w="3682" w:type="dxa"/>
            <w:vAlign w:val="center"/>
          </w:tcPr>
          <w:p w14:paraId="06314A80" w14:textId="59A8A685" w:rsidR="00A02A32" w:rsidRDefault="0069525F" w:rsidP="00D46D51">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布置作业，对作业信息进行查询，删除，更改</w:t>
            </w:r>
          </w:p>
        </w:tc>
      </w:tr>
    </w:tbl>
    <w:p w14:paraId="271D8405" w14:textId="6DBAC99F" w:rsidR="00A02A32" w:rsidRDefault="001033A3" w:rsidP="00A02A32">
      <w:r>
        <w:rPr>
          <w:rFonts w:hint="eastAsia"/>
        </w:rPr>
        <w:t>作业布置</w:t>
      </w:r>
      <w:r w:rsidR="00A02A32">
        <w:rPr>
          <w:rFonts w:hint="eastAsia"/>
        </w:rPr>
        <w:t>流程图如图</w:t>
      </w:r>
      <w:r w:rsidR="00A02A32">
        <w:rPr>
          <w:rFonts w:hint="eastAsia"/>
        </w:rPr>
        <w:t>4</w:t>
      </w:r>
      <w:r w:rsidR="00A02A32">
        <w:t>-</w:t>
      </w:r>
      <w:r>
        <w:t>4</w:t>
      </w:r>
      <w:r w:rsidR="00A02A32">
        <w:t>-1</w:t>
      </w:r>
      <w:r w:rsidR="00A02A32">
        <w:rPr>
          <w:rFonts w:hint="eastAsia"/>
        </w:rPr>
        <w:t>所示：</w:t>
      </w:r>
    </w:p>
    <w:p w14:paraId="325E83FE" w14:textId="32F57F1B" w:rsidR="00A02A32" w:rsidRDefault="001033A3" w:rsidP="00A02A32">
      <w:pPr>
        <w:jc w:val="center"/>
      </w:pPr>
      <w:r>
        <w:rPr>
          <w:noProof/>
        </w:rPr>
        <w:lastRenderedPageBreak/>
        <w:drawing>
          <wp:inline distT="0" distB="0" distL="0" distR="0" wp14:anchorId="0F19EAFB" wp14:editId="70584D30">
            <wp:extent cx="3340272" cy="33529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0272" cy="3352972"/>
                    </a:xfrm>
                    <a:prstGeom prst="rect">
                      <a:avLst/>
                    </a:prstGeom>
                  </pic:spPr>
                </pic:pic>
              </a:graphicData>
            </a:graphic>
          </wp:inline>
        </w:drawing>
      </w:r>
    </w:p>
    <w:p w14:paraId="6EFA6862" w14:textId="0413C06E" w:rsidR="00A02A32" w:rsidRPr="007B48A9" w:rsidRDefault="00A02A32" w:rsidP="00A02A32">
      <w:pPr>
        <w:jc w:val="center"/>
      </w:pPr>
      <w:r>
        <w:rPr>
          <w:rFonts w:hint="eastAsia"/>
        </w:rPr>
        <w:t>图</w:t>
      </w:r>
      <w:r>
        <w:rPr>
          <w:rFonts w:hint="eastAsia"/>
        </w:rPr>
        <w:t>4</w:t>
      </w:r>
      <w:r>
        <w:t>-</w:t>
      </w:r>
      <w:r w:rsidR="006368A4">
        <w:t>4</w:t>
      </w:r>
      <w:r>
        <w:t xml:space="preserve">-1 </w:t>
      </w:r>
      <w:r w:rsidR="006368A4">
        <w:rPr>
          <w:rFonts w:hint="eastAsia"/>
        </w:rPr>
        <w:t>作业布置</w:t>
      </w:r>
      <w:r>
        <w:rPr>
          <w:rFonts w:hint="eastAsia"/>
        </w:rPr>
        <w:t>模块流程图</w:t>
      </w:r>
    </w:p>
    <w:p w14:paraId="178371E3" w14:textId="208B98D1" w:rsidR="00A02A32" w:rsidRDefault="00A02A32" w:rsidP="00A02A32">
      <w:pPr>
        <w:pStyle w:val="30"/>
        <w:rPr>
          <w:color w:val="auto"/>
        </w:rPr>
      </w:pPr>
      <w:bookmarkStart w:id="81" w:name="_Toc75682344"/>
      <w:r>
        <w:rPr>
          <w:rFonts w:hint="eastAsia"/>
          <w:color w:val="auto"/>
        </w:rPr>
        <w:t>4.</w:t>
      </w:r>
      <w:r w:rsidR="0064299A">
        <w:rPr>
          <w:color w:val="auto"/>
        </w:rPr>
        <w:t>4</w:t>
      </w:r>
      <w:r>
        <w:rPr>
          <w:rFonts w:hint="eastAsia"/>
          <w:color w:val="auto"/>
        </w:rPr>
        <w:t xml:space="preserve">.2 </w:t>
      </w:r>
      <w:r>
        <w:rPr>
          <w:rFonts w:hint="eastAsia"/>
          <w:color w:val="auto"/>
        </w:rPr>
        <w:t>控制层</w:t>
      </w:r>
      <w:bookmarkEnd w:id="81"/>
    </w:p>
    <w:p w14:paraId="28B4D5BA" w14:textId="4495D3AB" w:rsidR="00A02A32" w:rsidRDefault="006368A4" w:rsidP="00A02A32">
      <w:r>
        <w:rPr>
          <w:rFonts w:hint="eastAsia"/>
        </w:rPr>
        <w:t>作业布置</w:t>
      </w:r>
      <w:r w:rsidR="00A02A32">
        <w:rPr>
          <w:rFonts w:hint="eastAsia"/>
        </w:rPr>
        <w:t>模块的控制层用于：</w:t>
      </w:r>
    </w:p>
    <w:p w14:paraId="3C780641" w14:textId="6BF01DCD" w:rsidR="00A02A32" w:rsidRDefault="00A02A32" w:rsidP="00A02A32">
      <w:r>
        <w:rPr>
          <w:rFonts w:hint="eastAsia"/>
        </w:rPr>
        <w:t>接收来自</w:t>
      </w:r>
      <w:proofErr w:type="spellStart"/>
      <w:r w:rsidR="006368A4" w:rsidRPr="006368A4">
        <w:rPr>
          <w:rFonts w:ascii="Arial" w:hAnsi="Arial" w:cs="Arial"/>
          <w:color w:val="333333"/>
          <w:sz w:val="21"/>
          <w:szCs w:val="21"/>
          <w:shd w:val="clear" w:color="auto" w:fill="F9F9F9"/>
        </w:rPr>
        <w:t>Arrangement</w:t>
      </w:r>
      <w:r w:rsidRPr="00771499">
        <w:rPr>
          <w:rFonts w:ascii="Times New Roman" w:hAnsi="Times New Roman" w:cs="Times New Roman"/>
          <w:sz w:val="24"/>
          <w:szCs w:val="24"/>
        </w:rPr>
        <w:t>.vue</w:t>
      </w:r>
      <w:proofErr w:type="spellEnd"/>
      <w:r>
        <w:rPr>
          <w:rFonts w:hint="eastAsia"/>
        </w:rPr>
        <w:t>提交的</w:t>
      </w:r>
      <w:r w:rsidR="006368A4">
        <w:rPr>
          <w:rFonts w:hint="eastAsia"/>
        </w:rPr>
        <w:t>教师对作业的存在</w:t>
      </w:r>
      <w:r w:rsidR="0064299A">
        <w:rPr>
          <w:rFonts w:hint="eastAsia"/>
        </w:rPr>
        <w:t>(</w:t>
      </w:r>
      <w:r w:rsidR="0064299A">
        <w:rPr>
          <w:rFonts w:hint="eastAsia"/>
        </w:rPr>
        <w:t>布置作业，删除作业，添加作业，更改作业</w:t>
      </w:r>
      <w:r w:rsidR="0064299A">
        <w:t>)</w:t>
      </w:r>
      <w:r>
        <w:rPr>
          <w:rFonts w:hint="eastAsia"/>
        </w:rPr>
        <w:t>后传递的数据，接收数据后，调用</w:t>
      </w:r>
      <w:r w:rsidR="0064299A">
        <w:rPr>
          <w:rFonts w:hint="eastAsia"/>
        </w:rPr>
        <w:t>作业布置</w:t>
      </w:r>
      <w:r>
        <w:rPr>
          <w:rFonts w:hint="eastAsia"/>
        </w:rPr>
        <w:t>s</w:t>
      </w:r>
      <w:r>
        <w:t>ervice</w:t>
      </w:r>
      <w:r>
        <w:rPr>
          <w:rFonts w:hint="eastAsia"/>
        </w:rPr>
        <w:t>，将</w:t>
      </w:r>
      <w:r w:rsidR="0064299A">
        <w:rPr>
          <w:rFonts w:hint="eastAsia"/>
        </w:rPr>
        <w:t>作业</w:t>
      </w:r>
      <w:r>
        <w:rPr>
          <w:rFonts w:hint="eastAsia"/>
        </w:rPr>
        <w:t>的信息传到下一层</w:t>
      </w:r>
      <w:r>
        <w:rPr>
          <w:rFonts w:hint="eastAsia"/>
        </w:rPr>
        <w:t>(</w:t>
      </w:r>
      <w:r>
        <w:rPr>
          <w:rFonts w:hint="eastAsia"/>
        </w:rPr>
        <w:t>业务逻辑层</w:t>
      </w:r>
      <w:r>
        <w:t>)</w:t>
      </w:r>
      <w:r>
        <w:rPr>
          <w:rFonts w:hint="eastAsia"/>
        </w:rPr>
        <w:t>进行判定。</w:t>
      </w:r>
    </w:p>
    <w:p w14:paraId="6394C29A" w14:textId="77777777" w:rsidR="00A02A32" w:rsidRDefault="00A02A32" w:rsidP="00A02A32">
      <w:r>
        <w:rPr>
          <w:rFonts w:hint="eastAsia"/>
        </w:rPr>
        <w:t>接收从业务逻辑层传递的数据并传到表现层。</w:t>
      </w:r>
    </w:p>
    <w:p w14:paraId="5CFA89BA" w14:textId="08B89DF0" w:rsidR="00A02A32" w:rsidRDefault="0064299A" w:rsidP="00A02A32">
      <w:pPr>
        <w:rPr>
          <w:rFonts w:ascii="Times New Roman" w:hAnsi="Times New Roman" w:cs="Times New Roman"/>
          <w:sz w:val="24"/>
          <w:szCs w:val="24"/>
        </w:rPr>
      </w:pPr>
      <w:r>
        <w:rPr>
          <w:rFonts w:ascii="Times New Roman" w:hAnsi="Times New Roman" w:cs="Times New Roman" w:hint="eastAsia"/>
          <w:sz w:val="24"/>
          <w:szCs w:val="24"/>
        </w:rPr>
        <w:t>作业布置</w:t>
      </w:r>
      <w:r w:rsidR="00A02A32" w:rsidRPr="00A45EE0">
        <w:rPr>
          <w:rFonts w:ascii="Times New Roman" w:hAnsi="Times New Roman" w:cs="Times New Roman" w:hint="eastAsia"/>
          <w:sz w:val="24"/>
          <w:szCs w:val="24"/>
        </w:rPr>
        <w:t>模块</w:t>
      </w:r>
      <w:r w:rsidR="00A02A32" w:rsidRPr="00A45EE0">
        <w:rPr>
          <w:rFonts w:ascii="Times New Roman" w:hAnsi="Times New Roman" w:cs="Times New Roman"/>
          <w:sz w:val="24"/>
          <w:szCs w:val="24"/>
        </w:rPr>
        <w:t>控制层</w:t>
      </w:r>
      <w:r w:rsidR="00A02A32" w:rsidRPr="00A45EE0">
        <w:rPr>
          <w:rFonts w:ascii="Times New Roman" w:hAnsi="Times New Roman" w:cs="Times New Roman" w:hint="eastAsia"/>
          <w:sz w:val="24"/>
          <w:szCs w:val="24"/>
        </w:rPr>
        <w:t>列表见</w:t>
      </w:r>
      <w:r w:rsidR="00A02A32" w:rsidRPr="00A45EE0">
        <w:rPr>
          <w:rFonts w:ascii="Times New Roman" w:hAnsi="Times New Roman" w:cs="Times New Roman"/>
          <w:sz w:val="24"/>
          <w:szCs w:val="24"/>
        </w:rPr>
        <w:t>表</w:t>
      </w:r>
      <w:r w:rsidR="00A02A32" w:rsidRPr="00A45EE0">
        <w:rPr>
          <w:rFonts w:ascii="Times New Roman" w:hAnsi="Times New Roman" w:cs="Times New Roman" w:hint="eastAsia"/>
          <w:sz w:val="24"/>
          <w:szCs w:val="24"/>
        </w:rPr>
        <w:t>4</w:t>
      </w:r>
      <w:r w:rsidR="00A02A32" w:rsidRPr="00A45EE0">
        <w:rPr>
          <w:rFonts w:ascii="Times New Roman" w:hAnsi="Times New Roman" w:cs="Times New Roman"/>
          <w:sz w:val="24"/>
          <w:szCs w:val="24"/>
        </w:rPr>
        <w:t>-</w:t>
      </w:r>
      <w:r>
        <w:rPr>
          <w:rFonts w:ascii="Times New Roman" w:hAnsi="Times New Roman" w:cs="Times New Roman"/>
          <w:sz w:val="24"/>
          <w:szCs w:val="24"/>
        </w:rPr>
        <w:t>4</w:t>
      </w:r>
      <w:r w:rsidR="00A02A32">
        <w:rPr>
          <w:rFonts w:ascii="Times New Roman" w:hAnsi="Times New Roman" w:cs="Times New Roman"/>
          <w:sz w:val="24"/>
          <w:szCs w:val="24"/>
        </w:rPr>
        <w:t>-</w:t>
      </w:r>
      <w:r w:rsidR="00A02A32" w:rsidRPr="00A45EE0">
        <w:rPr>
          <w:rFonts w:ascii="Times New Roman" w:hAnsi="Times New Roman" w:cs="Times New Roman"/>
          <w:sz w:val="24"/>
          <w:szCs w:val="24"/>
        </w:rPr>
        <w:t>2</w:t>
      </w:r>
      <w:r w:rsidR="00A02A32" w:rsidRPr="00A45EE0">
        <w:rPr>
          <w:rFonts w:ascii="Times New Roman" w:hAnsi="Times New Roman" w:cs="Times New Roman" w:hint="eastAsia"/>
          <w:sz w:val="24"/>
          <w:szCs w:val="24"/>
        </w:rPr>
        <w:t>所示</w:t>
      </w:r>
      <w:r w:rsidR="00A02A32">
        <w:rPr>
          <w:rFonts w:ascii="Times New Roman" w:hAnsi="Times New Roman" w:cs="Times New Roman" w:hint="eastAsia"/>
          <w:sz w:val="24"/>
          <w:szCs w:val="24"/>
        </w:rPr>
        <w:t>：</w:t>
      </w:r>
    </w:p>
    <w:p w14:paraId="1282811C" w14:textId="41557D41" w:rsidR="00A02A32" w:rsidRDefault="00A02A32" w:rsidP="00A02A32">
      <w:pPr>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w:t>
      </w:r>
      <w:r w:rsidR="0064299A">
        <w:rPr>
          <w:rFonts w:ascii="Times New Roman" w:hAnsi="Times New Roman" w:cs="Times New Roman"/>
          <w:sz w:val="24"/>
          <w:szCs w:val="24"/>
        </w:rPr>
        <w:t>4</w:t>
      </w:r>
      <w:r>
        <w:rPr>
          <w:rFonts w:ascii="Times New Roman" w:hAnsi="Times New Roman" w:cs="Times New Roman"/>
          <w:sz w:val="24"/>
          <w:szCs w:val="24"/>
        </w:rPr>
        <w:t>-2</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64299A">
        <w:rPr>
          <w:rFonts w:ascii="Times New Roman" w:hAnsi="Times New Roman" w:cs="Times New Roman" w:hint="eastAsia"/>
          <w:sz w:val="24"/>
          <w:szCs w:val="24"/>
        </w:rPr>
        <w:t>作业布置</w:t>
      </w:r>
      <w:r>
        <w:rPr>
          <w:rFonts w:ascii="Times New Roman" w:hAnsi="Times New Roman" w:cs="Times New Roman" w:hint="eastAsia"/>
          <w:sz w:val="24"/>
          <w:szCs w:val="24"/>
        </w:rPr>
        <w:t>模块控制层</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130"/>
        <w:gridCol w:w="2877"/>
        <w:gridCol w:w="1915"/>
        <w:gridCol w:w="2583"/>
      </w:tblGrid>
      <w:tr w:rsidR="00A02A32" w:rsidRPr="002F1B1A" w14:paraId="17BF80D9" w14:textId="77777777" w:rsidTr="00D46D51">
        <w:trPr>
          <w:jc w:val="center"/>
        </w:trPr>
        <w:tc>
          <w:tcPr>
            <w:tcW w:w="1243" w:type="dxa"/>
            <w:shd w:val="solid" w:color="000080" w:fill="FFFFFF"/>
          </w:tcPr>
          <w:p w14:paraId="339FCF29" w14:textId="77777777" w:rsidR="00A02A32" w:rsidRPr="002F1B1A" w:rsidRDefault="00A02A32" w:rsidP="00D46D51">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198" w:type="dxa"/>
            <w:shd w:val="solid" w:color="000080" w:fill="FFFFFF"/>
          </w:tcPr>
          <w:p w14:paraId="14DB3662" w14:textId="77777777" w:rsidR="00A02A32" w:rsidRPr="002F1B1A" w:rsidRDefault="00A02A32" w:rsidP="00D46D51">
            <w:pPr>
              <w:rPr>
                <w:rFonts w:ascii="Times New Roman" w:hAnsi="Times New Roman" w:cs="Times New Roman"/>
                <w:sz w:val="24"/>
                <w:szCs w:val="24"/>
              </w:rPr>
            </w:pPr>
            <w:r>
              <w:rPr>
                <w:rFonts w:ascii="Times New Roman" w:hAnsi="Times New Roman" w:cs="Times New Roman" w:hint="eastAsia"/>
                <w:sz w:val="24"/>
                <w:szCs w:val="24"/>
              </w:rPr>
              <w:t>接口函数</w:t>
            </w:r>
          </w:p>
        </w:tc>
        <w:tc>
          <w:tcPr>
            <w:tcW w:w="2162" w:type="dxa"/>
            <w:shd w:val="solid" w:color="000080" w:fill="FFFFFF"/>
          </w:tcPr>
          <w:p w14:paraId="38C202F4" w14:textId="77777777" w:rsidR="00A02A32" w:rsidRPr="002F1B1A" w:rsidRDefault="00A02A32" w:rsidP="00D46D51">
            <w:pPr>
              <w:rPr>
                <w:rFonts w:ascii="Times New Roman" w:hAnsi="Times New Roman" w:cs="Times New Roman"/>
                <w:sz w:val="24"/>
                <w:szCs w:val="24"/>
              </w:rPr>
            </w:pPr>
            <w:r w:rsidRPr="002F1B1A">
              <w:rPr>
                <w:rFonts w:ascii="Times New Roman" w:hAnsi="Times New Roman" w:cs="Times New Roman" w:hint="eastAsia"/>
                <w:sz w:val="24"/>
                <w:szCs w:val="24"/>
              </w:rPr>
              <w:t>转移说明</w:t>
            </w:r>
          </w:p>
        </w:tc>
        <w:tc>
          <w:tcPr>
            <w:tcW w:w="2902" w:type="dxa"/>
            <w:shd w:val="solid" w:color="000080" w:fill="FFFFFF"/>
          </w:tcPr>
          <w:p w14:paraId="05F80AB5" w14:textId="77777777" w:rsidR="00A02A32" w:rsidRPr="002F1B1A" w:rsidRDefault="00A02A32" w:rsidP="00D46D51">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A02A32" w:rsidRPr="002F1B1A" w14:paraId="72B7531F" w14:textId="77777777" w:rsidTr="00D46D51">
        <w:trPr>
          <w:jc w:val="center"/>
        </w:trPr>
        <w:tc>
          <w:tcPr>
            <w:tcW w:w="1243" w:type="dxa"/>
            <w:vMerge w:val="restart"/>
            <w:tcBorders>
              <w:top w:val="single" w:sz="6" w:space="0" w:color="000080"/>
              <w:left w:val="single" w:sz="6" w:space="0" w:color="000080"/>
              <w:right w:val="single" w:sz="6" w:space="0" w:color="000080"/>
            </w:tcBorders>
            <w:vAlign w:val="center"/>
          </w:tcPr>
          <w:p w14:paraId="28BEB610" w14:textId="3321EB68" w:rsidR="00A02A32" w:rsidRPr="002F1B1A" w:rsidRDefault="00DB13D3" w:rsidP="00D46D51">
            <w:pPr>
              <w:rPr>
                <w:rFonts w:ascii="Times New Roman" w:hAnsi="Times New Roman" w:cs="Times New Roman"/>
                <w:sz w:val="24"/>
                <w:szCs w:val="24"/>
              </w:rPr>
            </w:pPr>
            <w:r>
              <w:rPr>
                <w:rFonts w:ascii="Times New Roman" w:hAnsi="Times New Roman" w:cs="Times New Roman" w:hint="eastAsia"/>
                <w:sz w:val="24"/>
                <w:szCs w:val="24"/>
              </w:rPr>
              <w:t>作业布置</w:t>
            </w:r>
          </w:p>
        </w:tc>
        <w:tc>
          <w:tcPr>
            <w:tcW w:w="2198" w:type="dxa"/>
            <w:vMerge w:val="restart"/>
            <w:tcBorders>
              <w:top w:val="single" w:sz="6" w:space="0" w:color="000080"/>
              <w:left w:val="single" w:sz="6" w:space="0" w:color="000080"/>
              <w:right w:val="single" w:sz="6" w:space="0" w:color="000080"/>
            </w:tcBorders>
            <w:vAlign w:val="center"/>
          </w:tcPr>
          <w:p w14:paraId="375B4440" w14:textId="2ED2E575" w:rsidR="00A02A32" w:rsidRPr="002F1B1A" w:rsidRDefault="00F75BDC" w:rsidP="00F75BDC">
            <w:pPr>
              <w:jc w:val="center"/>
              <w:rPr>
                <w:rFonts w:ascii="Times New Roman" w:hAnsi="Times New Roman" w:cs="Times New Roman"/>
                <w:sz w:val="24"/>
                <w:szCs w:val="24"/>
              </w:rPr>
            </w:pPr>
            <w:r w:rsidRPr="00F75BDC">
              <w:rPr>
                <w:rFonts w:ascii="Arial" w:hAnsi="Arial" w:cs="Arial"/>
                <w:color w:val="333333"/>
                <w:sz w:val="21"/>
                <w:szCs w:val="21"/>
                <w:shd w:val="clear" w:color="auto" w:fill="F9F9F9"/>
              </w:rPr>
              <w:t>Arrangement</w:t>
            </w:r>
            <w:r w:rsidR="00A02A32">
              <w:rPr>
                <w:rFonts w:ascii="Times New Roman" w:hAnsi="Times New Roman" w:cs="Times New Roman"/>
                <w:sz w:val="24"/>
                <w:szCs w:val="24"/>
              </w:rPr>
              <w:t>Controller</w:t>
            </w:r>
            <w:r w:rsidR="00A02A32">
              <w:rPr>
                <w:rFonts w:ascii="Times New Roman" w:hAnsi="Times New Roman" w:cs="Times New Roman" w:hint="eastAsia"/>
                <w:sz w:val="24"/>
                <w:szCs w:val="24"/>
              </w:rPr>
              <w:t>.</w:t>
            </w:r>
            <w:r w:rsidR="00A02A32">
              <w:rPr>
                <w:rFonts w:ascii="Times New Roman" w:hAnsi="Times New Roman" w:cs="Times New Roman"/>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43562D2E" w14:textId="77777777" w:rsidR="00A02A32" w:rsidRPr="002F1B1A" w:rsidRDefault="00A02A32" w:rsidP="00D46D51">
            <w:pPr>
              <w:rPr>
                <w:rFonts w:ascii="Times New Roman" w:hAnsi="Times New Roman" w:cs="Times New Roman"/>
                <w:sz w:val="24"/>
                <w:szCs w:val="24"/>
              </w:rPr>
            </w:pPr>
            <w:r>
              <w:rPr>
                <w:rFonts w:ascii="Times New Roman" w:hAnsi="Times New Roman" w:cs="Times New Roman" w:hint="eastAsia"/>
                <w:sz w:val="24"/>
                <w:szCs w:val="24"/>
              </w:rPr>
              <w:t>成功</w:t>
            </w:r>
          </w:p>
        </w:tc>
        <w:tc>
          <w:tcPr>
            <w:tcW w:w="2902" w:type="dxa"/>
            <w:tcBorders>
              <w:top w:val="single" w:sz="6" w:space="0" w:color="000080"/>
              <w:left w:val="single" w:sz="6" w:space="0" w:color="000080"/>
              <w:bottom w:val="single" w:sz="6" w:space="0" w:color="000080"/>
              <w:right w:val="single" w:sz="6" w:space="0" w:color="000080"/>
            </w:tcBorders>
            <w:vAlign w:val="center"/>
          </w:tcPr>
          <w:p w14:paraId="5C10270F" w14:textId="77777777" w:rsidR="00A02A32" w:rsidRPr="002F1B1A" w:rsidRDefault="00A02A32" w:rsidP="00D46D51">
            <w:pPr>
              <w:rPr>
                <w:rFonts w:ascii="Times New Roman" w:hAnsi="Times New Roman" w:cs="Times New Roman"/>
                <w:sz w:val="24"/>
                <w:szCs w:val="24"/>
              </w:rPr>
            </w:pPr>
            <w:r>
              <w:rPr>
                <w:rFonts w:ascii="Times New Roman" w:hAnsi="Times New Roman" w:cs="Times New Roman" w:hint="eastAsia"/>
                <w:sz w:val="24"/>
                <w:szCs w:val="24"/>
              </w:rPr>
              <w:t>操作成功，返回结果</w:t>
            </w:r>
          </w:p>
        </w:tc>
      </w:tr>
      <w:tr w:rsidR="00A02A32" w:rsidRPr="002F1B1A" w14:paraId="48D6AEE1" w14:textId="77777777" w:rsidTr="00D46D51">
        <w:trPr>
          <w:jc w:val="center"/>
        </w:trPr>
        <w:tc>
          <w:tcPr>
            <w:tcW w:w="1243" w:type="dxa"/>
            <w:vMerge/>
            <w:tcBorders>
              <w:left w:val="single" w:sz="6" w:space="0" w:color="000080"/>
              <w:bottom w:val="single" w:sz="6" w:space="0" w:color="000080"/>
              <w:right w:val="single" w:sz="6" w:space="0" w:color="000080"/>
            </w:tcBorders>
            <w:vAlign w:val="center"/>
          </w:tcPr>
          <w:p w14:paraId="7DFCC2F2" w14:textId="77777777" w:rsidR="00A02A32" w:rsidRPr="002F1B1A" w:rsidRDefault="00A02A32" w:rsidP="00D46D51">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64CFB353" w14:textId="77777777" w:rsidR="00A02A32" w:rsidRPr="002F1B1A" w:rsidRDefault="00A02A32" w:rsidP="00D46D51">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0F1F6945" w14:textId="77777777" w:rsidR="00A02A32" w:rsidRPr="002F1B1A" w:rsidRDefault="00A02A32" w:rsidP="00D46D51">
            <w:pPr>
              <w:rPr>
                <w:rFonts w:ascii="Times New Roman" w:hAnsi="Times New Roman" w:cs="Times New Roman"/>
                <w:sz w:val="24"/>
                <w:szCs w:val="24"/>
              </w:rPr>
            </w:pPr>
            <w:r>
              <w:rPr>
                <w:rFonts w:ascii="Times New Roman" w:hAnsi="Times New Roman" w:cs="Times New Roman" w:hint="eastAsia"/>
                <w:sz w:val="24"/>
                <w:szCs w:val="24"/>
              </w:rPr>
              <w:t>失败</w:t>
            </w:r>
          </w:p>
        </w:tc>
        <w:tc>
          <w:tcPr>
            <w:tcW w:w="2902" w:type="dxa"/>
            <w:tcBorders>
              <w:top w:val="single" w:sz="6" w:space="0" w:color="000080"/>
              <w:left w:val="single" w:sz="6" w:space="0" w:color="000080"/>
              <w:bottom w:val="single" w:sz="6" w:space="0" w:color="000080"/>
              <w:right w:val="single" w:sz="6" w:space="0" w:color="000080"/>
            </w:tcBorders>
            <w:vAlign w:val="center"/>
          </w:tcPr>
          <w:p w14:paraId="4316480B" w14:textId="77777777" w:rsidR="00A02A32" w:rsidRPr="002F1B1A" w:rsidRDefault="00A02A32" w:rsidP="00D46D51">
            <w:pPr>
              <w:rPr>
                <w:rFonts w:ascii="Times New Roman" w:hAnsi="Times New Roman" w:cs="Times New Roman"/>
                <w:sz w:val="24"/>
                <w:szCs w:val="24"/>
              </w:rPr>
            </w:pPr>
            <w:r>
              <w:rPr>
                <w:rFonts w:ascii="Times New Roman" w:hAnsi="Times New Roman" w:cs="Times New Roman" w:hint="eastAsia"/>
                <w:sz w:val="24"/>
                <w:szCs w:val="24"/>
              </w:rPr>
              <w:t>操作失败，弹出相应提示框</w:t>
            </w:r>
          </w:p>
        </w:tc>
      </w:tr>
    </w:tbl>
    <w:p w14:paraId="6EFFC241" w14:textId="491CEB3A" w:rsidR="00A02A32" w:rsidRDefault="00A02A32" w:rsidP="00A02A32">
      <w:pPr>
        <w:pStyle w:val="30"/>
        <w:rPr>
          <w:color w:val="auto"/>
        </w:rPr>
      </w:pPr>
      <w:bookmarkStart w:id="82" w:name="_Toc75682345"/>
      <w:r>
        <w:rPr>
          <w:rFonts w:hint="eastAsia"/>
          <w:color w:val="auto"/>
        </w:rPr>
        <w:lastRenderedPageBreak/>
        <w:t>4.</w:t>
      </w:r>
      <w:r w:rsidR="00F75BDC">
        <w:rPr>
          <w:color w:val="auto"/>
        </w:rPr>
        <w:t>4</w:t>
      </w:r>
      <w:r>
        <w:rPr>
          <w:rFonts w:hint="eastAsia"/>
          <w:color w:val="auto"/>
        </w:rPr>
        <w:t>.</w:t>
      </w:r>
      <w:r>
        <w:rPr>
          <w:color w:val="auto"/>
        </w:rPr>
        <w:t>3</w:t>
      </w:r>
      <w:r>
        <w:rPr>
          <w:rFonts w:hint="eastAsia"/>
          <w:color w:val="auto"/>
        </w:rPr>
        <w:t xml:space="preserve"> </w:t>
      </w:r>
      <w:r>
        <w:rPr>
          <w:rFonts w:hint="eastAsia"/>
          <w:color w:val="auto"/>
        </w:rPr>
        <w:t>业务逻辑层</w:t>
      </w:r>
      <w:bookmarkEnd w:id="82"/>
    </w:p>
    <w:p w14:paraId="64CC339E" w14:textId="6469E7A8" w:rsidR="00A02A32" w:rsidRDefault="00F75BDC" w:rsidP="00A02A32">
      <w:r>
        <w:rPr>
          <w:rFonts w:hint="eastAsia"/>
        </w:rPr>
        <w:t>作业布置</w:t>
      </w:r>
      <w:r w:rsidR="00A02A32">
        <w:rPr>
          <w:rFonts w:hint="eastAsia"/>
        </w:rPr>
        <w:t>模块的业务逻辑层用于：</w:t>
      </w:r>
    </w:p>
    <w:p w14:paraId="08E525EB" w14:textId="1871F0D5" w:rsidR="00A02A32" w:rsidRPr="00E21AB3" w:rsidRDefault="00A02A32" w:rsidP="00A02A32">
      <w:r>
        <w:rPr>
          <w:rFonts w:hint="eastAsia"/>
        </w:rPr>
        <w:t>对控制层传递过来的数据进行逻辑判定，调用</w:t>
      </w:r>
      <w:r w:rsidR="00F75BDC">
        <w:rPr>
          <w:rFonts w:hint="eastAsia"/>
        </w:rPr>
        <w:t>作业布置</w:t>
      </w:r>
      <w:r>
        <w:rPr>
          <w:rFonts w:hint="eastAsia"/>
        </w:rPr>
        <w:t>模块业务逻辑接口。</w:t>
      </w:r>
    </w:p>
    <w:p w14:paraId="59EC62F7" w14:textId="3A75B220" w:rsidR="00A02A32" w:rsidRPr="002F1B1A" w:rsidRDefault="00F75BDC" w:rsidP="00A02A32">
      <w:pPr>
        <w:rPr>
          <w:rFonts w:ascii="Times New Roman" w:hAnsi="Times New Roman" w:cs="Times New Roman"/>
          <w:sz w:val="24"/>
          <w:szCs w:val="24"/>
        </w:rPr>
      </w:pPr>
      <w:r>
        <w:rPr>
          <w:rFonts w:ascii="Times New Roman" w:hAnsi="Times New Roman" w:cs="Times New Roman" w:hint="eastAsia"/>
          <w:sz w:val="24"/>
          <w:szCs w:val="24"/>
        </w:rPr>
        <w:t>作业布置</w:t>
      </w:r>
      <w:r w:rsidR="00A02A32" w:rsidRPr="002F1B1A">
        <w:rPr>
          <w:rFonts w:ascii="Times New Roman" w:hAnsi="Times New Roman" w:cs="Times New Roman" w:hint="eastAsia"/>
          <w:sz w:val="24"/>
          <w:szCs w:val="24"/>
        </w:rPr>
        <w:t>模块业务逻辑层列表如</w:t>
      </w:r>
      <w:r w:rsidR="00A02A32">
        <w:rPr>
          <w:rFonts w:ascii="Times New Roman" w:hAnsi="Times New Roman" w:cs="Times New Roman" w:hint="eastAsia"/>
          <w:sz w:val="24"/>
          <w:szCs w:val="24"/>
        </w:rPr>
        <w:t>表</w:t>
      </w:r>
      <w:r w:rsidR="00A02A32" w:rsidRPr="002F1B1A">
        <w:rPr>
          <w:rFonts w:ascii="Times New Roman" w:hAnsi="Times New Roman" w:cs="Times New Roman" w:hint="eastAsia"/>
          <w:sz w:val="24"/>
          <w:szCs w:val="24"/>
        </w:rPr>
        <w:t>4-</w:t>
      </w:r>
      <w:r>
        <w:rPr>
          <w:rFonts w:ascii="Times New Roman" w:hAnsi="Times New Roman" w:cs="Times New Roman"/>
          <w:sz w:val="24"/>
          <w:szCs w:val="24"/>
        </w:rPr>
        <w:t>4</w:t>
      </w:r>
      <w:r w:rsidR="00A02A32">
        <w:rPr>
          <w:rFonts w:ascii="Times New Roman" w:hAnsi="Times New Roman" w:cs="Times New Roman" w:hint="eastAsia"/>
          <w:sz w:val="24"/>
          <w:szCs w:val="24"/>
        </w:rPr>
        <w:t>.3</w:t>
      </w:r>
      <w:r w:rsidR="00A02A32" w:rsidRPr="002F1B1A">
        <w:rPr>
          <w:rFonts w:ascii="Times New Roman" w:hAnsi="Times New Roman" w:cs="Times New Roman" w:hint="eastAsia"/>
          <w:sz w:val="24"/>
          <w:szCs w:val="24"/>
        </w:rPr>
        <w:t>所示</w:t>
      </w:r>
      <w:r w:rsidR="00A02A32">
        <w:rPr>
          <w:rFonts w:ascii="Times New Roman" w:hAnsi="Times New Roman" w:cs="Times New Roman" w:hint="eastAsia"/>
          <w:sz w:val="24"/>
          <w:szCs w:val="24"/>
        </w:rPr>
        <w:t>:</w:t>
      </w:r>
    </w:p>
    <w:p w14:paraId="5C9D7937" w14:textId="0BD5878E" w:rsidR="00A02A32" w:rsidRPr="002F1B1A" w:rsidRDefault="00A02A32" w:rsidP="00A02A32">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w:t>
      </w:r>
      <w:r w:rsidR="00F75BDC">
        <w:rPr>
          <w:rFonts w:ascii="Times New Roman" w:hAnsi="Times New Roman" w:cs="Times New Roman"/>
          <w:sz w:val="24"/>
          <w:szCs w:val="24"/>
        </w:rPr>
        <w:t>4</w:t>
      </w:r>
      <w:r>
        <w:rPr>
          <w:rFonts w:ascii="Times New Roman" w:hAnsi="Times New Roman" w:cs="Times New Roman"/>
          <w:sz w:val="24"/>
          <w:szCs w:val="24"/>
        </w:rPr>
        <w:t>.3</w:t>
      </w:r>
      <w:r w:rsidR="00F75BDC">
        <w:rPr>
          <w:rFonts w:ascii="Times New Roman" w:hAnsi="Times New Roman" w:cs="Times New Roman" w:hint="eastAsia"/>
          <w:sz w:val="24"/>
          <w:szCs w:val="24"/>
        </w:rPr>
        <w:t>作业布置</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w:t>
      </w:r>
    </w:p>
    <w:tbl>
      <w:tblPr>
        <w:tblW w:w="8522"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454"/>
        <w:gridCol w:w="2592"/>
        <w:gridCol w:w="2619"/>
        <w:gridCol w:w="2857"/>
      </w:tblGrid>
      <w:tr w:rsidR="00F75BDC" w:rsidRPr="002F1B1A" w14:paraId="4EF89F1C" w14:textId="77777777" w:rsidTr="00D46D51">
        <w:trPr>
          <w:jc w:val="center"/>
        </w:trPr>
        <w:tc>
          <w:tcPr>
            <w:tcW w:w="675" w:type="dxa"/>
            <w:shd w:val="solid" w:color="000080" w:fill="FFFFFF"/>
          </w:tcPr>
          <w:p w14:paraId="20402ADE" w14:textId="77777777" w:rsidR="00A02A32" w:rsidRPr="002F1B1A" w:rsidRDefault="00A02A32" w:rsidP="00D46D51">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368" w:type="dxa"/>
            <w:shd w:val="solid" w:color="000080" w:fill="FFFFFF"/>
          </w:tcPr>
          <w:p w14:paraId="58B9521A" w14:textId="77777777" w:rsidR="00A02A32" w:rsidRPr="002F1B1A" w:rsidRDefault="00A02A32" w:rsidP="00D46D51">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625" w:type="dxa"/>
            <w:shd w:val="solid" w:color="000080" w:fill="FFFFFF"/>
          </w:tcPr>
          <w:p w14:paraId="588F85E9" w14:textId="77777777" w:rsidR="00A02A32" w:rsidRPr="002F1B1A" w:rsidRDefault="00A02A32" w:rsidP="00D46D51">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854" w:type="dxa"/>
            <w:shd w:val="solid" w:color="000080" w:fill="FFFFFF"/>
          </w:tcPr>
          <w:p w14:paraId="15112D04" w14:textId="77777777" w:rsidR="00A02A32" w:rsidRPr="002F1B1A" w:rsidRDefault="00A02A32" w:rsidP="00D46D51">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F75BDC" w:rsidRPr="002F1B1A" w14:paraId="0CD291DC" w14:textId="77777777" w:rsidTr="00D46D51">
        <w:trPr>
          <w:jc w:val="center"/>
        </w:trPr>
        <w:tc>
          <w:tcPr>
            <w:tcW w:w="675" w:type="dxa"/>
            <w:tcBorders>
              <w:top w:val="single" w:sz="6" w:space="0" w:color="000080"/>
              <w:left w:val="single" w:sz="6" w:space="0" w:color="000080"/>
              <w:bottom w:val="single" w:sz="6" w:space="0" w:color="000080"/>
              <w:right w:val="single" w:sz="6" w:space="0" w:color="000080"/>
            </w:tcBorders>
            <w:vAlign w:val="center"/>
          </w:tcPr>
          <w:p w14:paraId="32FCD8E7" w14:textId="0DD3B85A" w:rsidR="00A02A32" w:rsidRPr="002F1B1A" w:rsidRDefault="00F75BDC" w:rsidP="00D46D51">
            <w:pPr>
              <w:rPr>
                <w:rFonts w:ascii="Times New Roman" w:hAnsi="Times New Roman" w:cs="Times New Roman"/>
                <w:sz w:val="24"/>
                <w:szCs w:val="24"/>
              </w:rPr>
            </w:pPr>
            <w:r>
              <w:rPr>
                <w:rFonts w:ascii="Times New Roman" w:hAnsi="Times New Roman" w:cs="Times New Roman" w:hint="eastAsia"/>
                <w:sz w:val="24"/>
                <w:szCs w:val="24"/>
              </w:rPr>
              <w:t>作业布置</w:t>
            </w:r>
          </w:p>
        </w:tc>
        <w:tc>
          <w:tcPr>
            <w:tcW w:w="2368" w:type="dxa"/>
            <w:tcBorders>
              <w:top w:val="single" w:sz="6" w:space="0" w:color="000080"/>
              <w:left w:val="single" w:sz="6" w:space="0" w:color="000080"/>
              <w:bottom w:val="single" w:sz="6" w:space="0" w:color="000080"/>
              <w:right w:val="single" w:sz="6" w:space="0" w:color="000080"/>
            </w:tcBorders>
            <w:vAlign w:val="center"/>
          </w:tcPr>
          <w:p w14:paraId="2919E6B1" w14:textId="0E540C38" w:rsidR="00A02A32" w:rsidRPr="002F1B1A" w:rsidRDefault="00F75BDC" w:rsidP="00D46D51">
            <w:pPr>
              <w:rPr>
                <w:rFonts w:ascii="Times New Roman" w:hAnsi="Times New Roman" w:cs="Times New Roman"/>
                <w:sz w:val="24"/>
                <w:szCs w:val="24"/>
              </w:rPr>
            </w:pPr>
            <w:r w:rsidRPr="00F75BDC">
              <w:rPr>
                <w:rFonts w:ascii="Arial" w:hAnsi="Arial" w:cs="Arial"/>
                <w:color w:val="333333"/>
                <w:sz w:val="21"/>
                <w:szCs w:val="21"/>
                <w:shd w:val="clear" w:color="auto" w:fill="F9F9F9"/>
              </w:rPr>
              <w:t>Arrangement</w:t>
            </w:r>
            <w:r w:rsidR="00A02A32">
              <w:rPr>
                <w:rFonts w:ascii="Times New Roman" w:hAnsi="Times New Roman" w:cs="Times New Roman"/>
                <w:sz w:val="24"/>
                <w:szCs w:val="24"/>
              </w:rPr>
              <w:t>Service</w:t>
            </w:r>
            <w:r w:rsidR="00A02A32" w:rsidRPr="002F1B1A">
              <w:rPr>
                <w:rFonts w:ascii="Times New Roman" w:hAnsi="Times New Roman" w:cs="Times New Roman"/>
                <w:sz w:val="24"/>
                <w:szCs w:val="24"/>
              </w:rPr>
              <w:t>.java</w:t>
            </w:r>
          </w:p>
        </w:tc>
        <w:tc>
          <w:tcPr>
            <w:tcW w:w="2625" w:type="dxa"/>
            <w:tcBorders>
              <w:top w:val="single" w:sz="6" w:space="0" w:color="000080"/>
              <w:left w:val="single" w:sz="6" w:space="0" w:color="000080"/>
              <w:bottom w:val="single" w:sz="6" w:space="0" w:color="000080"/>
              <w:right w:val="single" w:sz="6" w:space="0" w:color="000080"/>
            </w:tcBorders>
            <w:vAlign w:val="center"/>
          </w:tcPr>
          <w:p w14:paraId="61B3E6CC" w14:textId="1DE81CE3" w:rsidR="00A02A32" w:rsidRPr="002F1B1A" w:rsidRDefault="00F75BDC" w:rsidP="00D46D51">
            <w:pPr>
              <w:rPr>
                <w:rFonts w:ascii="Times New Roman" w:hAnsi="Times New Roman" w:cs="Times New Roman"/>
                <w:sz w:val="24"/>
                <w:szCs w:val="24"/>
              </w:rPr>
            </w:pPr>
            <w:r w:rsidRPr="00F75BDC">
              <w:rPr>
                <w:rFonts w:ascii="Arial" w:hAnsi="Arial" w:cs="Arial"/>
                <w:color w:val="333333"/>
                <w:sz w:val="21"/>
                <w:szCs w:val="21"/>
                <w:shd w:val="clear" w:color="auto" w:fill="F9F9F9"/>
              </w:rPr>
              <w:t>Arrangement</w:t>
            </w:r>
            <w:r w:rsidR="00A02A32">
              <w:rPr>
                <w:rFonts w:ascii="Times New Roman" w:hAnsi="Times New Roman" w:cs="Times New Roman" w:hint="eastAsia"/>
                <w:sz w:val="24"/>
                <w:szCs w:val="24"/>
              </w:rPr>
              <w:t>Mapper</w:t>
            </w:r>
            <w:r w:rsidR="00A02A32">
              <w:rPr>
                <w:rFonts w:ascii="Times New Roman" w:hAnsi="Times New Roman" w:cs="Times New Roman"/>
                <w:sz w:val="24"/>
                <w:szCs w:val="24"/>
              </w:rPr>
              <w:t>.java</w:t>
            </w:r>
          </w:p>
        </w:tc>
        <w:tc>
          <w:tcPr>
            <w:tcW w:w="2854" w:type="dxa"/>
            <w:tcBorders>
              <w:top w:val="single" w:sz="6" w:space="0" w:color="000080"/>
              <w:left w:val="single" w:sz="6" w:space="0" w:color="000080"/>
              <w:bottom w:val="single" w:sz="6" w:space="0" w:color="000080"/>
              <w:right w:val="single" w:sz="6" w:space="0" w:color="000080"/>
            </w:tcBorders>
            <w:vAlign w:val="center"/>
          </w:tcPr>
          <w:p w14:paraId="4DA9F96C" w14:textId="26CA78AC" w:rsidR="00A02A32" w:rsidRPr="002F1B1A" w:rsidRDefault="00A02A32" w:rsidP="00D46D51">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00F75BDC" w:rsidRPr="00F75BDC">
              <w:rPr>
                <w:rFonts w:ascii="Arial" w:hAnsi="Arial" w:cs="Arial"/>
                <w:color w:val="333333"/>
                <w:sz w:val="21"/>
                <w:szCs w:val="21"/>
                <w:shd w:val="clear" w:color="auto" w:fill="F9F9F9"/>
              </w:rPr>
              <w:t>Arrangement</w:t>
            </w:r>
            <w:r>
              <w:rPr>
                <w:rFonts w:ascii="Times New Roman" w:hAnsi="Times New Roman" w:cs="Times New Roman" w:hint="eastAsia"/>
                <w:sz w:val="24"/>
                <w:szCs w:val="24"/>
              </w:rPr>
              <w:t>C</w:t>
            </w:r>
            <w:r>
              <w:rPr>
                <w:rFonts w:ascii="Times New Roman" w:hAnsi="Times New Roman" w:cs="Times New Roman"/>
                <w:sz w:val="24"/>
                <w:szCs w:val="24"/>
              </w:rPr>
              <w:t>ontroller</w:t>
            </w:r>
            <w:r>
              <w:rPr>
                <w:rFonts w:ascii="Times New Roman" w:hAnsi="Times New Roman" w:cs="Times New Roman" w:hint="eastAsia"/>
                <w:sz w:val="24"/>
                <w:szCs w:val="24"/>
              </w:rPr>
              <w:t>.</w:t>
            </w:r>
            <w:r>
              <w:rPr>
                <w:rFonts w:ascii="Times New Roman" w:hAnsi="Times New Roman" w:cs="Times New Roman"/>
                <w:sz w:val="24"/>
                <w:szCs w:val="24"/>
              </w:rPr>
              <w:t>j</w:t>
            </w:r>
            <w:r>
              <w:rPr>
                <w:rFonts w:ascii="Times New Roman" w:hAnsi="Times New Roman" w:cs="Times New Roman" w:hint="eastAsia"/>
                <w:sz w:val="24"/>
                <w:szCs w:val="24"/>
              </w:rPr>
              <w:t>ava</w:t>
            </w:r>
          </w:p>
        </w:tc>
      </w:tr>
    </w:tbl>
    <w:p w14:paraId="05324E70" w14:textId="302F5B17" w:rsidR="00A02A32" w:rsidRPr="00C80BD7" w:rsidRDefault="00A02A32" w:rsidP="00A02A32">
      <w:pPr>
        <w:pStyle w:val="30"/>
        <w:rPr>
          <w:color w:val="auto"/>
        </w:rPr>
      </w:pPr>
      <w:bookmarkStart w:id="83" w:name="_Toc75682346"/>
      <w:r w:rsidRPr="007A3AFA">
        <w:rPr>
          <w:rFonts w:hint="eastAsia"/>
          <w:color w:val="auto"/>
        </w:rPr>
        <w:t>4.</w:t>
      </w:r>
      <w:r w:rsidR="00F75BDC">
        <w:rPr>
          <w:color w:val="auto"/>
        </w:rPr>
        <w:t>4</w:t>
      </w:r>
      <w:r w:rsidRPr="007A3AFA">
        <w:rPr>
          <w:rFonts w:hint="eastAsia"/>
          <w:color w:val="auto"/>
        </w:rPr>
        <w:t xml:space="preserve">.4 </w:t>
      </w:r>
      <w:r w:rsidRPr="007A3AFA">
        <w:rPr>
          <w:rFonts w:hint="eastAsia"/>
          <w:color w:val="auto"/>
        </w:rPr>
        <w:t>数据持久层</w:t>
      </w:r>
      <w:bookmarkEnd w:id="83"/>
    </w:p>
    <w:p w14:paraId="75F7C3ED" w14:textId="0C3AD81D" w:rsidR="00A02A32" w:rsidRPr="00C80BD7" w:rsidRDefault="00F75BDC" w:rsidP="00A02A32">
      <w:pPr>
        <w:ind w:firstLine="420"/>
        <w:rPr>
          <w:rFonts w:ascii="Times New Roman" w:hAnsi="Times New Roman" w:cs="Times New Roman"/>
          <w:sz w:val="24"/>
          <w:szCs w:val="24"/>
        </w:rPr>
      </w:pPr>
      <w:r>
        <w:rPr>
          <w:rFonts w:ascii="Times New Roman" w:hAnsi="Times New Roman" w:cs="Times New Roman" w:hint="eastAsia"/>
          <w:sz w:val="24"/>
          <w:szCs w:val="24"/>
        </w:rPr>
        <w:t>作业布置</w:t>
      </w:r>
      <w:r w:rsidR="00A02A32" w:rsidRPr="00C80BD7">
        <w:rPr>
          <w:rFonts w:ascii="Times New Roman" w:hAnsi="Times New Roman" w:cs="Times New Roman"/>
          <w:sz w:val="24"/>
          <w:szCs w:val="24"/>
        </w:rPr>
        <w:t>模块的</w:t>
      </w:r>
      <w:r w:rsidR="00A02A32">
        <w:rPr>
          <w:rFonts w:ascii="Times New Roman" w:hAnsi="Times New Roman" w:cs="Times New Roman" w:hint="eastAsia"/>
          <w:sz w:val="24"/>
          <w:szCs w:val="24"/>
        </w:rPr>
        <w:t>功能</w:t>
      </w:r>
      <w:r w:rsidR="00A02A32" w:rsidRPr="00C80BD7">
        <w:rPr>
          <w:rFonts w:ascii="Times New Roman" w:hAnsi="Times New Roman" w:cs="Times New Roman" w:hint="eastAsia"/>
          <w:sz w:val="24"/>
          <w:szCs w:val="24"/>
        </w:rPr>
        <w:t>是</w:t>
      </w:r>
      <w:r w:rsidR="00A02A32">
        <w:rPr>
          <w:rFonts w:ascii="Times New Roman" w:hAnsi="Times New Roman" w:cs="Times New Roman" w:hint="eastAsia"/>
          <w:sz w:val="24"/>
          <w:szCs w:val="24"/>
        </w:rPr>
        <w:t>：</w:t>
      </w:r>
      <w:r w:rsidR="00A02A32" w:rsidRPr="00C80BD7">
        <w:rPr>
          <w:rFonts w:ascii="Times New Roman" w:hAnsi="Times New Roman" w:cs="Times New Roman" w:hint="eastAsia"/>
          <w:sz w:val="24"/>
          <w:szCs w:val="24"/>
        </w:rPr>
        <w:t>数据持久层能</w:t>
      </w:r>
      <w:r w:rsidR="00A02A32">
        <w:rPr>
          <w:rFonts w:ascii="Times New Roman" w:hAnsi="Times New Roman" w:cs="Times New Roman" w:hint="eastAsia"/>
          <w:sz w:val="24"/>
          <w:szCs w:val="24"/>
        </w:rPr>
        <w:t>对</w:t>
      </w:r>
      <w:r>
        <w:rPr>
          <w:rFonts w:ascii="Times New Roman" w:hAnsi="Times New Roman" w:cs="Times New Roman" w:hint="eastAsia"/>
          <w:sz w:val="24"/>
          <w:szCs w:val="24"/>
        </w:rPr>
        <w:t>作业</w:t>
      </w:r>
      <w:r w:rsidR="00A02A32">
        <w:rPr>
          <w:rFonts w:ascii="Times New Roman" w:hAnsi="Times New Roman" w:cs="Times New Roman" w:hint="eastAsia"/>
          <w:sz w:val="24"/>
          <w:szCs w:val="24"/>
        </w:rPr>
        <w:t>进行增删查改操作</w:t>
      </w:r>
      <w:r w:rsidR="00A02A32" w:rsidRPr="00C80BD7">
        <w:rPr>
          <w:rFonts w:ascii="Times New Roman" w:hAnsi="Times New Roman" w:cs="Times New Roman" w:hint="eastAsia"/>
          <w:sz w:val="24"/>
          <w:szCs w:val="24"/>
        </w:rPr>
        <w:t>。</w:t>
      </w:r>
      <w:r>
        <w:rPr>
          <w:rFonts w:ascii="Times New Roman" w:hAnsi="Times New Roman" w:cs="Times New Roman" w:hint="eastAsia"/>
          <w:sz w:val="24"/>
          <w:szCs w:val="24"/>
        </w:rPr>
        <w:t>作业布置</w:t>
      </w:r>
      <w:r w:rsidR="00A02A32" w:rsidRPr="00C80BD7">
        <w:rPr>
          <w:rFonts w:ascii="Times New Roman" w:hAnsi="Times New Roman" w:cs="Times New Roman" w:hint="eastAsia"/>
          <w:sz w:val="24"/>
          <w:szCs w:val="24"/>
        </w:rPr>
        <w:t>模块数据持久</w:t>
      </w:r>
      <w:r w:rsidR="00A02A32" w:rsidRPr="00C80BD7">
        <w:rPr>
          <w:rFonts w:ascii="Times New Roman" w:hAnsi="Times New Roman" w:cs="Times New Roman"/>
          <w:sz w:val="24"/>
          <w:szCs w:val="24"/>
        </w:rPr>
        <w:t>层</w:t>
      </w:r>
      <w:r w:rsidR="00A02A32" w:rsidRPr="00C80BD7">
        <w:rPr>
          <w:rFonts w:ascii="Times New Roman" w:hAnsi="Times New Roman" w:cs="Times New Roman" w:hint="eastAsia"/>
          <w:sz w:val="24"/>
          <w:szCs w:val="24"/>
        </w:rPr>
        <w:t>列表见</w:t>
      </w:r>
      <w:r w:rsidR="00A02A32" w:rsidRPr="00C80BD7">
        <w:rPr>
          <w:rFonts w:ascii="Times New Roman" w:hAnsi="Times New Roman" w:cs="Times New Roman"/>
          <w:sz w:val="24"/>
          <w:szCs w:val="24"/>
        </w:rPr>
        <w:t>表</w:t>
      </w:r>
      <w:r w:rsidR="00A02A32" w:rsidRPr="00C80BD7">
        <w:rPr>
          <w:rFonts w:ascii="Times New Roman" w:hAnsi="Times New Roman" w:cs="Times New Roman" w:hint="eastAsia"/>
          <w:sz w:val="24"/>
          <w:szCs w:val="24"/>
        </w:rPr>
        <w:t>4</w:t>
      </w:r>
      <w:r w:rsidR="00A02A32" w:rsidRPr="00C80BD7">
        <w:rPr>
          <w:rFonts w:ascii="Times New Roman" w:hAnsi="Times New Roman" w:cs="Times New Roman"/>
          <w:sz w:val="24"/>
          <w:szCs w:val="24"/>
        </w:rPr>
        <w:t>-</w:t>
      </w:r>
      <w:r>
        <w:rPr>
          <w:rFonts w:ascii="Times New Roman" w:hAnsi="Times New Roman" w:cs="Times New Roman"/>
          <w:sz w:val="24"/>
          <w:szCs w:val="24"/>
        </w:rPr>
        <w:t>4</w:t>
      </w:r>
      <w:r w:rsidR="00A02A32" w:rsidRPr="00C80BD7">
        <w:rPr>
          <w:rFonts w:ascii="Times New Roman" w:hAnsi="Times New Roman" w:cs="Times New Roman"/>
          <w:sz w:val="24"/>
          <w:szCs w:val="24"/>
        </w:rPr>
        <w:t>.4</w:t>
      </w:r>
      <w:r w:rsidR="00A02A32" w:rsidRPr="00C80BD7">
        <w:rPr>
          <w:rFonts w:ascii="Times New Roman" w:hAnsi="Times New Roman" w:cs="Times New Roman" w:hint="eastAsia"/>
          <w:sz w:val="24"/>
          <w:szCs w:val="24"/>
        </w:rPr>
        <w:t>所示</w:t>
      </w:r>
      <w:r w:rsidR="00A02A32" w:rsidRPr="00C80BD7">
        <w:rPr>
          <w:rFonts w:ascii="Times New Roman" w:hAnsi="Times New Roman" w:cs="Times New Roman"/>
          <w:sz w:val="24"/>
          <w:szCs w:val="24"/>
        </w:rPr>
        <w:t>。</w:t>
      </w:r>
    </w:p>
    <w:p w14:paraId="3D243F81" w14:textId="2E025E1F" w:rsidR="00A02A32" w:rsidRPr="00C80BD7" w:rsidRDefault="00A02A32" w:rsidP="00A02A32">
      <w:pPr>
        <w:jc w:val="center"/>
        <w:rPr>
          <w:rFonts w:ascii="Times New Roman" w:hAnsi="Times New Roman" w:cs="Times New Roman"/>
          <w:sz w:val="24"/>
          <w:szCs w:val="24"/>
        </w:rPr>
      </w:pPr>
      <w:r w:rsidRPr="00C80BD7">
        <w:rPr>
          <w:rFonts w:ascii="Times New Roman" w:hAnsi="Times New Roman" w:cs="Times New Roman" w:hint="eastAsia"/>
          <w:sz w:val="24"/>
          <w:szCs w:val="24"/>
        </w:rPr>
        <w:t>表</w:t>
      </w:r>
      <w:r w:rsidRPr="00C80BD7">
        <w:rPr>
          <w:rFonts w:ascii="Times New Roman" w:hAnsi="Times New Roman" w:cs="Times New Roman" w:hint="eastAsia"/>
          <w:sz w:val="24"/>
          <w:szCs w:val="24"/>
        </w:rPr>
        <w:t xml:space="preserve"> 4</w:t>
      </w:r>
      <w:r w:rsidRPr="00C80BD7">
        <w:rPr>
          <w:rFonts w:ascii="Times New Roman" w:hAnsi="Times New Roman" w:cs="Times New Roman"/>
          <w:sz w:val="24"/>
          <w:szCs w:val="24"/>
        </w:rPr>
        <w:t>-</w:t>
      </w:r>
      <w:r w:rsidR="00F75BDC">
        <w:rPr>
          <w:rFonts w:ascii="Times New Roman" w:hAnsi="Times New Roman" w:cs="Times New Roman"/>
          <w:sz w:val="24"/>
          <w:szCs w:val="24"/>
        </w:rPr>
        <w:t>4</w:t>
      </w:r>
      <w:r w:rsidRPr="00C80BD7">
        <w:rPr>
          <w:rFonts w:ascii="Times New Roman" w:hAnsi="Times New Roman" w:cs="Times New Roman"/>
          <w:sz w:val="24"/>
          <w:szCs w:val="24"/>
        </w:rPr>
        <w:t xml:space="preserve">.4 </w:t>
      </w:r>
      <w:r>
        <w:rPr>
          <w:rFonts w:ascii="Times New Roman" w:hAnsi="Times New Roman" w:cs="Times New Roman" w:hint="eastAsia"/>
          <w:sz w:val="24"/>
          <w:szCs w:val="24"/>
        </w:rPr>
        <w:t>注册</w:t>
      </w:r>
      <w:r w:rsidRPr="00C80BD7">
        <w:rPr>
          <w:rFonts w:ascii="Times New Roman" w:hAnsi="Times New Roman" w:cs="Times New Roman" w:hint="eastAsia"/>
          <w:sz w:val="24"/>
          <w:szCs w:val="24"/>
        </w:rPr>
        <w:t>模块</w:t>
      </w:r>
      <w:r w:rsidRPr="00C80BD7">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820"/>
        <w:gridCol w:w="2637"/>
        <w:gridCol w:w="2735"/>
        <w:gridCol w:w="2313"/>
      </w:tblGrid>
      <w:tr w:rsidR="00A02A32" w:rsidRPr="00C80BD7" w14:paraId="5A36F0DF" w14:textId="77777777" w:rsidTr="00D46D51">
        <w:trPr>
          <w:jc w:val="center"/>
        </w:trPr>
        <w:tc>
          <w:tcPr>
            <w:tcW w:w="843" w:type="dxa"/>
            <w:shd w:val="solid" w:color="000080" w:fill="FFFFFF"/>
          </w:tcPr>
          <w:p w14:paraId="32A4FAA0" w14:textId="77777777" w:rsidR="00A02A32" w:rsidRPr="00C80BD7" w:rsidRDefault="00A02A32" w:rsidP="00D46D51">
            <w:pPr>
              <w:rPr>
                <w:rFonts w:ascii="Times New Roman" w:hAnsi="Times New Roman" w:cs="Times New Roman"/>
                <w:sz w:val="24"/>
                <w:szCs w:val="24"/>
              </w:rPr>
            </w:pPr>
            <w:r w:rsidRPr="00C80BD7">
              <w:rPr>
                <w:rFonts w:ascii="Times New Roman" w:hAnsi="Times New Roman" w:cs="Times New Roman" w:hint="eastAsia"/>
                <w:sz w:val="24"/>
                <w:szCs w:val="24"/>
              </w:rPr>
              <w:t>事件</w:t>
            </w:r>
          </w:p>
        </w:tc>
        <w:tc>
          <w:tcPr>
            <w:tcW w:w="2410" w:type="dxa"/>
            <w:shd w:val="solid" w:color="000080" w:fill="FFFFFF"/>
          </w:tcPr>
          <w:p w14:paraId="7E2F9FE4" w14:textId="77777777" w:rsidR="00A02A32" w:rsidRPr="00C80BD7" w:rsidRDefault="00A02A32" w:rsidP="00D46D51">
            <w:pPr>
              <w:rPr>
                <w:rFonts w:ascii="Times New Roman" w:hAnsi="Times New Roman" w:cs="Times New Roman"/>
                <w:sz w:val="24"/>
                <w:szCs w:val="24"/>
              </w:rPr>
            </w:pPr>
            <w:r w:rsidRPr="00C80BD7">
              <w:rPr>
                <w:rFonts w:ascii="Times New Roman" w:hAnsi="Times New Roman" w:cs="Times New Roman"/>
                <w:sz w:val="24"/>
                <w:szCs w:val="24"/>
              </w:rPr>
              <w:t>Mapper</w:t>
            </w:r>
          </w:p>
        </w:tc>
        <w:tc>
          <w:tcPr>
            <w:tcW w:w="2822" w:type="dxa"/>
            <w:shd w:val="solid" w:color="000080" w:fill="FFFFFF"/>
          </w:tcPr>
          <w:p w14:paraId="0415F0E2" w14:textId="77777777" w:rsidR="00A02A32" w:rsidRPr="00C80BD7" w:rsidRDefault="00A02A32" w:rsidP="00D46D51">
            <w:pPr>
              <w:rPr>
                <w:rFonts w:ascii="Times New Roman" w:hAnsi="Times New Roman" w:cs="Times New Roman"/>
                <w:sz w:val="24"/>
                <w:szCs w:val="24"/>
              </w:rPr>
            </w:pPr>
            <w:r w:rsidRPr="00C80BD7">
              <w:rPr>
                <w:rFonts w:ascii="Times New Roman" w:hAnsi="Times New Roman" w:cs="Times New Roman" w:hint="eastAsia"/>
                <w:sz w:val="24"/>
                <w:szCs w:val="24"/>
              </w:rPr>
              <w:t>调用数据模型</w:t>
            </w:r>
          </w:p>
        </w:tc>
        <w:tc>
          <w:tcPr>
            <w:tcW w:w="2430" w:type="dxa"/>
            <w:shd w:val="solid" w:color="000080" w:fill="FFFFFF"/>
          </w:tcPr>
          <w:p w14:paraId="58C6B5BD" w14:textId="77777777" w:rsidR="00A02A32" w:rsidRPr="00C80BD7" w:rsidRDefault="00A02A32" w:rsidP="00D46D51">
            <w:pPr>
              <w:rPr>
                <w:rFonts w:ascii="Times New Roman" w:hAnsi="Times New Roman" w:cs="Times New Roman"/>
                <w:sz w:val="24"/>
                <w:szCs w:val="24"/>
              </w:rPr>
            </w:pPr>
            <w:r w:rsidRPr="00C80BD7">
              <w:rPr>
                <w:rFonts w:ascii="Times New Roman" w:hAnsi="Times New Roman" w:cs="Times New Roman" w:hint="eastAsia"/>
                <w:sz w:val="24"/>
                <w:szCs w:val="24"/>
              </w:rPr>
              <w:t>说明</w:t>
            </w:r>
          </w:p>
        </w:tc>
      </w:tr>
      <w:tr w:rsidR="00F75BDC" w:rsidRPr="00C80BD7" w14:paraId="5F99974B" w14:textId="77777777" w:rsidTr="00D46D51">
        <w:trPr>
          <w:jc w:val="center"/>
        </w:trPr>
        <w:tc>
          <w:tcPr>
            <w:tcW w:w="843" w:type="dxa"/>
            <w:tcBorders>
              <w:top w:val="single" w:sz="6" w:space="0" w:color="000080"/>
              <w:left w:val="single" w:sz="6" w:space="0" w:color="000080"/>
              <w:bottom w:val="single" w:sz="6" w:space="0" w:color="000080"/>
              <w:right w:val="single" w:sz="6" w:space="0" w:color="000080"/>
            </w:tcBorders>
            <w:vAlign w:val="center"/>
          </w:tcPr>
          <w:p w14:paraId="08C3735B" w14:textId="08433ECE" w:rsidR="00A02A32" w:rsidRPr="00C80BD7" w:rsidRDefault="00F75BDC" w:rsidP="00D46D51">
            <w:pPr>
              <w:rPr>
                <w:rFonts w:ascii="Times New Roman" w:hAnsi="Times New Roman" w:cs="Times New Roman"/>
                <w:sz w:val="24"/>
                <w:szCs w:val="24"/>
              </w:rPr>
            </w:pPr>
            <w:r>
              <w:rPr>
                <w:rFonts w:ascii="Times New Roman" w:hAnsi="Times New Roman" w:cs="Times New Roman" w:hint="eastAsia"/>
                <w:sz w:val="24"/>
                <w:szCs w:val="24"/>
              </w:rPr>
              <w:t>作业布置</w:t>
            </w:r>
          </w:p>
        </w:tc>
        <w:tc>
          <w:tcPr>
            <w:tcW w:w="2410" w:type="dxa"/>
            <w:tcBorders>
              <w:top w:val="single" w:sz="6" w:space="0" w:color="000080"/>
              <w:left w:val="single" w:sz="6" w:space="0" w:color="000080"/>
              <w:bottom w:val="single" w:sz="6" w:space="0" w:color="000080"/>
              <w:right w:val="single" w:sz="6" w:space="0" w:color="000080"/>
            </w:tcBorders>
            <w:vAlign w:val="center"/>
          </w:tcPr>
          <w:p w14:paraId="4D2D2374" w14:textId="7EFE9F76" w:rsidR="00A02A32" w:rsidRPr="00C80BD7" w:rsidRDefault="00F75BDC" w:rsidP="00D46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sidRPr="00F75BDC">
              <w:rPr>
                <w:rFonts w:ascii="Arial" w:hAnsi="Arial" w:cs="Arial"/>
                <w:color w:val="333333"/>
                <w:sz w:val="21"/>
                <w:szCs w:val="21"/>
                <w:shd w:val="clear" w:color="auto" w:fill="F9F9F9"/>
              </w:rPr>
              <w:t>Arrangement</w:t>
            </w:r>
            <w:r w:rsidR="00A02A32" w:rsidRPr="00C80BD7">
              <w:rPr>
                <w:rFonts w:ascii="Times New Roman" w:eastAsia="宋体" w:hAnsi="Times New Roman" w:cs="Times New Roman"/>
                <w:color w:val="000000"/>
                <w:sz w:val="24"/>
                <w:szCs w:val="24"/>
              </w:rPr>
              <w:t>Mapper</w:t>
            </w:r>
            <w:r w:rsidR="00A02A32" w:rsidRPr="00C80BD7">
              <w:rPr>
                <w:rFonts w:ascii="Times New Roman" w:hAnsi="Times New Roman" w:cs="Times New Roman"/>
                <w:sz w:val="24"/>
                <w:szCs w:val="24"/>
              </w:rPr>
              <w:t>.java</w:t>
            </w:r>
          </w:p>
        </w:tc>
        <w:tc>
          <w:tcPr>
            <w:tcW w:w="2822" w:type="dxa"/>
            <w:tcBorders>
              <w:top w:val="single" w:sz="6" w:space="0" w:color="000080"/>
              <w:left w:val="single" w:sz="6" w:space="0" w:color="000080"/>
              <w:bottom w:val="single" w:sz="6" w:space="0" w:color="000080"/>
              <w:right w:val="single" w:sz="6" w:space="0" w:color="000080"/>
            </w:tcBorders>
            <w:vAlign w:val="center"/>
          </w:tcPr>
          <w:p w14:paraId="57B5F839" w14:textId="26A3AACF" w:rsidR="00A02A32" w:rsidRPr="00C80BD7" w:rsidRDefault="00F75BDC" w:rsidP="00D46D51">
            <w:pPr>
              <w:pStyle w:val="HTML"/>
              <w:shd w:val="clear" w:color="auto" w:fill="FFFFFF"/>
              <w:rPr>
                <w:rFonts w:ascii="宋体" w:eastAsia="宋体" w:hAnsi="宋体" w:cs="宋体"/>
                <w:color w:val="000000"/>
                <w:sz w:val="27"/>
                <w:szCs w:val="27"/>
              </w:rPr>
            </w:pPr>
            <w:r>
              <w:rPr>
                <w:rFonts w:ascii="Arial" w:hAnsi="Arial" w:cs="Arial" w:hint="eastAsia"/>
                <w:color w:val="333333"/>
                <w:sz w:val="21"/>
                <w:szCs w:val="21"/>
                <w:shd w:val="clear" w:color="auto" w:fill="F9F9F9"/>
              </w:rPr>
              <w:t>Task</w:t>
            </w:r>
            <w:r w:rsidR="00A02A32" w:rsidRPr="00C80BD7">
              <w:rPr>
                <w:rFonts w:ascii="宋体" w:eastAsia="宋体" w:hAnsi="宋体" w:cs="宋体"/>
                <w:color w:val="000000"/>
                <w:sz w:val="27"/>
                <w:szCs w:val="27"/>
              </w:rPr>
              <w:t>.java</w:t>
            </w:r>
          </w:p>
        </w:tc>
        <w:tc>
          <w:tcPr>
            <w:tcW w:w="2430" w:type="dxa"/>
            <w:tcBorders>
              <w:top w:val="single" w:sz="6" w:space="0" w:color="000080"/>
              <w:left w:val="single" w:sz="6" w:space="0" w:color="000080"/>
              <w:bottom w:val="single" w:sz="6" w:space="0" w:color="000080"/>
              <w:right w:val="single" w:sz="6" w:space="0" w:color="000080"/>
            </w:tcBorders>
            <w:vAlign w:val="center"/>
          </w:tcPr>
          <w:p w14:paraId="7B008FCD" w14:textId="4436072F" w:rsidR="00A02A32" w:rsidRPr="00C80BD7" w:rsidRDefault="00A02A32" w:rsidP="00D46D51">
            <w:pPr>
              <w:rPr>
                <w:rFonts w:ascii="Times New Roman" w:hAnsi="Times New Roman" w:cs="Times New Roman"/>
                <w:sz w:val="24"/>
                <w:szCs w:val="24"/>
              </w:rPr>
            </w:pPr>
            <w:r w:rsidRPr="00C80BD7">
              <w:rPr>
                <w:rFonts w:ascii="Times New Roman" w:hAnsi="Times New Roman" w:cs="Times New Roman" w:hint="eastAsia"/>
                <w:sz w:val="24"/>
                <w:szCs w:val="24"/>
              </w:rPr>
              <w:t>对</w:t>
            </w:r>
            <w:r w:rsidR="00F75BDC">
              <w:rPr>
                <w:rFonts w:ascii="Times New Roman" w:hAnsi="Times New Roman" w:cs="Times New Roman" w:hint="eastAsia"/>
                <w:sz w:val="24"/>
                <w:szCs w:val="24"/>
              </w:rPr>
              <w:t>作业</w:t>
            </w:r>
            <w:r>
              <w:rPr>
                <w:rFonts w:ascii="Times New Roman" w:hAnsi="Times New Roman" w:cs="Times New Roman" w:hint="eastAsia"/>
                <w:sz w:val="24"/>
                <w:szCs w:val="24"/>
              </w:rPr>
              <w:t>进行增删查改</w:t>
            </w:r>
          </w:p>
        </w:tc>
      </w:tr>
    </w:tbl>
    <w:p w14:paraId="224E00C6" w14:textId="77777777" w:rsidR="00A02A32" w:rsidRPr="00C80BD7" w:rsidRDefault="00A02A32" w:rsidP="00A02A32"/>
    <w:p w14:paraId="25806E51" w14:textId="5DCF6C5D" w:rsidR="00A02A32" w:rsidRPr="00C80BD7" w:rsidRDefault="00A02A32" w:rsidP="00A02A32">
      <w:pPr>
        <w:pStyle w:val="30"/>
        <w:rPr>
          <w:color w:val="auto"/>
        </w:rPr>
      </w:pPr>
      <w:bookmarkStart w:id="84" w:name="_Toc75682347"/>
      <w:r w:rsidRPr="00C80BD7">
        <w:rPr>
          <w:rFonts w:hint="eastAsia"/>
          <w:color w:val="auto"/>
        </w:rPr>
        <w:t>4.</w:t>
      </w:r>
      <w:r w:rsidR="00F75BDC">
        <w:rPr>
          <w:color w:val="auto"/>
        </w:rPr>
        <w:t>4</w:t>
      </w:r>
      <w:r w:rsidRPr="00C80BD7">
        <w:rPr>
          <w:rFonts w:hint="eastAsia"/>
          <w:color w:val="auto"/>
        </w:rPr>
        <w:t xml:space="preserve">.5 </w:t>
      </w:r>
      <w:r w:rsidRPr="00C80BD7">
        <w:rPr>
          <w:rFonts w:hint="eastAsia"/>
          <w:color w:val="auto"/>
        </w:rPr>
        <w:t>域模型层</w:t>
      </w:r>
      <w:bookmarkEnd w:id="84"/>
    </w:p>
    <w:p w14:paraId="4B14F0B8" w14:textId="4BA01DB0" w:rsidR="00A02A32" w:rsidRPr="00C80BD7" w:rsidRDefault="00F75BDC" w:rsidP="00A02A32">
      <w:r>
        <w:rPr>
          <w:rFonts w:hint="eastAsia"/>
        </w:rPr>
        <w:t>作业布置</w:t>
      </w:r>
      <w:r w:rsidR="00A02A32" w:rsidRPr="00C80BD7">
        <w:rPr>
          <w:rFonts w:hint="eastAsia"/>
        </w:rPr>
        <w:t>模块使用域模型层中的</w:t>
      </w:r>
      <w:r>
        <w:rPr>
          <w:rFonts w:ascii="Arial" w:hAnsi="Arial" w:cs="Arial" w:hint="eastAsia"/>
          <w:color w:val="333333"/>
          <w:sz w:val="21"/>
          <w:szCs w:val="21"/>
          <w:shd w:val="clear" w:color="auto" w:fill="F9F9F9"/>
        </w:rPr>
        <w:t>Task</w:t>
      </w:r>
      <w:r w:rsidR="00A02A32" w:rsidRPr="00C80BD7">
        <w:t>.java</w:t>
      </w:r>
      <w:r w:rsidR="00A02A32" w:rsidRPr="00C80BD7">
        <w:rPr>
          <w:rFonts w:hint="eastAsia"/>
        </w:rPr>
        <w:t>类，在涉及到</w:t>
      </w:r>
      <w:r>
        <w:rPr>
          <w:rFonts w:hint="eastAsia"/>
        </w:rPr>
        <w:t>作业</w:t>
      </w:r>
      <w:r w:rsidR="00A02A32">
        <w:rPr>
          <w:rFonts w:hint="eastAsia"/>
        </w:rPr>
        <w:t>信息</w:t>
      </w:r>
      <w:r w:rsidR="00A02A32" w:rsidRPr="00C80BD7">
        <w:rPr>
          <w:rFonts w:hint="eastAsia"/>
        </w:rPr>
        <w:t>操作时会调用这个模型。</w:t>
      </w:r>
    </w:p>
    <w:p w14:paraId="7D638DC5" w14:textId="07BB618D" w:rsidR="00A02A32" w:rsidRPr="00C80BD7" w:rsidRDefault="00F75BDC" w:rsidP="00A02A32">
      <w:pPr>
        <w:pStyle w:val="HTML"/>
        <w:shd w:val="clear" w:color="auto" w:fill="FFFFFF"/>
        <w:rPr>
          <w:rFonts w:ascii="宋体" w:eastAsia="宋体" w:hAnsi="宋体" w:cs="宋体"/>
          <w:color w:val="000000"/>
          <w:sz w:val="27"/>
          <w:szCs w:val="27"/>
        </w:rPr>
      </w:pPr>
      <w:r>
        <w:rPr>
          <w:rFonts w:ascii="Times New Roman" w:hAnsi="Times New Roman" w:cs="Times New Roman" w:hint="eastAsia"/>
          <w:sz w:val="24"/>
          <w:szCs w:val="24"/>
        </w:rPr>
        <w:t>作业布置</w:t>
      </w:r>
      <w:r w:rsidR="00A02A32" w:rsidRPr="00C80BD7">
        <w:rPr>
          <w:rFonts w:ascii="Times New Roman" w:hAnsi="Times New Roman" w:cs="Times New Roman" w:hint="eastAsia"/>
          <w:sz w:val="24"/>
          <w:szCs w:val="24"/>
        </w:rPr>
        <w:t>模块域模型层列表如表</w:t>
      </w:r>
      <w:r w:rsidR="00A02A32" w:rsidRPr="00C80BD7">
        <w:rPr>
          <w:rFonts w:ascii="Times New Roman" w:hAnsi="Times New Roman" w:cs="Times New Roman" w:hint="eastAsia"/>
          <w:sz w:val="24"/>
          <w:szCs w:val="24"/>
        </w:rPr>
        <w:t>4-</w:t>
      </w:r>
      <w:r>
        <w:rPr>
          <w:rFonts w:ascii="Times New Roman" w:hAnsi="Times New Roman" w:cs="Times New Roman"/>
          <w:sz w:val="24"/>
          <w:szCs w:val="24"/>
        </w:rPr>
        <w:t>4</w:t>
      </w:r>
      <w:r w:rsidR="00A02A32" w:rsidRPr="00C80BD7">
        <w:rPr>
          <w:rFonts w:ascii="Times New Roman" w:hAnsi="Times New Roman" w:cs="Times New Roman" w:hint="eastAsia"/>
          <w:sz w:val="24"/>
          <w:szCs w:val="24"/>
        </w:rPr>
        <w:t>.</w:t>
      </w:r>
      <w:r w:rsidR="00A02A32" w:rsidRPr="00C80BD7">
        <w:rPr>
          <w:rFonts w:ascii="Times New Roman" w:hAnsi="Times New Roman" w:cs="Times New Roman"/>
          <w:sz w:val="24"/>
          <w:szCs w:val="24"/>
        </w:rPr>
        <w:t>5</w:t>
      </w:r>
      <w:r w:rsidR="00A02A32" w:rsidRPr="00C80BD7">
        <w:rPr>
          <w:rFonts w:ascii="Times New Roman" w:hAnsi="Times New Roman" w:cs="Times New Roman" w:hint="eastAsia"/>
          <w:sz w:val="24"/>
          <w:szCs w:val="24"/>
        </w:rPr>
        <w:t>所示。</w:t>
      </w:r>
    </w:p>
    <w:p w14:paraId="6F42B0FB" w14:textId="26DF1654" w:rsidR="00A02A32" w:rsidRPr="00C80BD7" w:rsidRDefault="00A02A32" w:rsidP="00A02A32">
      <w:pPr>
        <w:jc w:val="center"/>
        <w:rPr>
          <w:rFonts w:ascii="Times New Roman" w:hAnsi="Times New Roman" w:cs="Times New Roman"/>
          <w:sz w:val="24"/>
          <w:szCs w:val="24"/>
        </w:rPr>
      </w:pPr>
      <w:r w:rsidRPr="00C80BD7">
        <w:rPr>
          <w:rFonts w:ascii="Times New Roman" w:hAnsi="Times New Roman" w:cs="Times New Roman" w:hint="eastAsia"/>
          <w:sz w:val="24"/>
          <w:szCs w:val="24"/>
        </w:rPr>
        <w:t>表</w:t>
      </w:r>
      <w:r w:rsidRPr="00C80BD7">
        <w:rPr>
          <w:rFonts w:ascii="Times New Roman" w:hAnsi="Times New Roman" w:cs="Times New Roman" w:hint="eastAsia"/>
          <w:sz w:val="24"/>
          <w:szCs w:val="24"/>
        </w:rPr>
        <w:t xml:space="preserve"> 4</w:t>
      </w:r>
      <w:r w:rsidRPr="00C80BD7">
        <w:rPr>
          <w:rFonts w:ascii="Times New Roman" w:hAnsi="Times New Roman" w:cs="Times New Roman"/>
          <w:sz w:val="24"/>
          <w:szCs w:val="24"/>
        </w:rPr>
        <w:t>-</w:t>
      </w:r>
      <w:r w:rsidR="00F75BDC">
        <w:rPr>
          <w:rFonts w:ascii="Times New Roman" w:hAnsi="Times New Roman" w:cs="Times New Roman"/>
          <w:sz w:val="24"/>
          <w:szCs w:val="24"/>
        </w:rPr>
        <w:t>4</w:t>
      </w:r>
      <w:r w:rsidRPr="00C80BD7">
        <w:rPr>
          <w:rFonts w:ascii="Times New Roman" w:hAnsi="Times New Roman" w:cs="Times New Roman"/>
          <w:sz w:val="24"/>
          <w:szCs w:val="24"/>
        </w:rPr>
        <w:t>.5</w:t>
      </w:r>
      <w:r w:rsidR="00F75BDC">
        <w:rPr>
          <w:rFonts w:ascii="Times New Roman" w:hAnsi="Times New Roman" w:cs="Times New Roman" w:hint="eastAsia"/>
          <w:sz w:val="24"/>
          <w:szCs w:val="24"/>
        </w:rPr>
        <w:t>作业布置</w:t>
      </w:r>
      <w:r w:rsidRPr="00C80BD7">
        <w:rPr>
          <w:rFonts w:ascii="Times New Roman" w:hAnsi="Times New Roman" w:cs="Times New Roman" w:hint="eastAsia"/>
          <w:sz w:val="24"/>
          <w:szCs w:val="24"/>
        </w:rPr>
        <w:t>模块域模型</w:t>
      </w:r>
      <w:r w:rsidRPr="00C80BD7">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A02A32" w:rsidRPr="00C80BD7" w14:paraId="2F5381FA" w14:textId="77777777" w:rsidTr="00D46D51">
        <w:trPr>
          <w:jc w:val="center"/>
        </w:trPr>
        <w:tc>
          <w:tcPr>
            <w:tcW w:w="2655" w:type="dxa"/>
            <w:shd w:val="solid" w:color="000080" w:fill="FFFFFF"/>
          </w:tcPr>
          <w:p w14:paraId="6C8C751B" w14:textId="77777777" w:rsidR="00A02A32" w:rsidRPr="00C80BD7" w:rsidRDefault="00A02A32" w:rsidP="00D46D51">
            <w:pPr>
              <w:rPr>
                <w:rFonts w:ascii="Times New Roman" w:hAnsi="Times New Roman" w:cs="Times New Roman"/>
                <w:sz w:val="24"/>
                <w:szCs w:val="24"/>
              </w:rPr>
            </w:pPr>
            <w:r w:rsidRPr="00C80BD7">
              <w:rPr>
                <w:rFonts w:ascii="Times New Roman" w:hAnsi="Times New Roman" w:cs="Times New Roman" w:hint="eastAsia"/>
                <w:sz w:val="24"/>
                <w:szCs w:val="24"/>
              </w:rPr>
              <w:t>域模型</w:t>
            </w:r>
          </w:p>
        </w:tc>
        <w:tc>
          <w:tcPr>
            <w:tcW w:w="4675" w:type="dxa"/>
            <w:shd w:val="solid" w:color="000080" w:fill="FFFFFF"/>
          </w:tcPr>
          <w:p w14:paraId="63758A9D" w14:textId="77777777" w:rsidR="00A02A32" w:rsidRPr="00C80BD7" w:rsidRDefault="00A02A32" w:rsidP="00D46D51">
            <w:pPr>
              <w:rPr>
                <w:rFonts w:ascii="Times New Roman" w:hAnsi="Times New Roman" w:cs="Times New Roman"/>
                <w:sz w:val="24"/>
                <w:szCs w:val="24"/>
              </w:rPr>
            </w:pPr>
            <w:r w:rsidRPr="00C80BD7">
              <w:rPr>
                <w:rFonts w:ascii="Times New Roman" w:hAnsi="Times New Roman" w:cs="Times New Roman" w:hint="eastAsia"/>
                <w:sz w:val="24"/>
                <w:szCs w:val="24"/>
              </w:rPr>
              <w:t>描述</w:t>
            </w:r>
          </w:p>
        </w:tc>
      </w:tr>
      <w:tr w:rsidR="00A02A32" w:rsidRPr="00C80BD7" w14:paraId="381A078B" w14:textId="77777777" w:rsidTr="00D46D51">
        <w:trPr>
          <w:jc w:val="center"/>
        </w:trPr>
        <w:tc>
          <w:tcPr>
            <w:tcW w:w="2655" w:type="dxa"/>
            <w:tcBorders>
              <w:top w:val="single" w:sz="6" w:space="0" w:color="000080"/>
              <w:left w:val="single" w:sz="6" w:space="0" w:color="000080"/>
              <w:bottom w:val="single" w:sz="6" w:space="0" w:color="000080"/>
              <w:right w:val="single" w:sz="6" w:space="0" w:color="000080"/>
            </w:tcBorders>
          </w:tcPr>
          <w:p w14:paraId="31AE1E9A" w14:textId="1BACF359" w:rsidR="00A02A32" w:rsidRPr="00C80BD7" w:rsidRDefault="00F75BDC" w:rsidP="00D46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7"/>
                <w:szCs w:val="27"/>
              </w:rPr>
            </w:pPr>
            <w:r>
              <w:rPr>
                <w:rFonts w:ascii="Arial" w:hAnsi="Arial" w:cs="Arial" w:hint="eastAsia"/>
                <w:color w:val="333333"/>
                <w:sz w:val="21"/>
                <w:szCs w:val="21"/>
                <w:shd w:val="clear" w:color="auto" w:fill="F9F9F9"/>
              </w:rPr>
              <w:lastRenderedPageBreak/>
              <w:t>Task</w:t>
            </w:r>
            <w:r w:rsidR="00A02A32" w:rsidRPr="00C80BD7">
              <w:rPr>
                <w:rFonts w:ascii="Times New Roman" w:hAnsi="Times New Roman" w:cs="Times New Roman"/>
                <w:sz w:val="24"/>
                <w:szCs w:val="24"/>
              </w:rPr>
              <w:t>.java</w:t>
            </w:r>
          </w:p>
        </w:tc>
        <w:tc>
          <w:tcPr>
            <w:tcW w:w="4675" w:type="dxa"/>
            <w:tcBorders>
              <w:top w:val="single" w:sz="6" w:space="0" w:color="000080"/>
              <w:left w:val="single" w:sz="6" w:space="0" w:color="000080"/>
              <w:bottom w:val="single" w:sz="6" w:space="0" w:color="000080"/>
              <w:right w:val="single" w:sz="6" w:space="0" w:color="000080"/>
            </w:tcBorders>
          </w:tcPr>
          <w:p w14:paraId="7FD8B80F" w14:textId="6A71C4AC" w:rsidR="00A02A32" w:rsidRPr="00C80BD7" w:rsidRDefault="00A02A32" w:rsidP="00D46D51">
            <w:pPr>
              <w:rPr>
                <w:rFonts w:ascii="Times New Roman" w:hAnsi="Times New Roman" w:cs="Times New Roman"/>
                <w:sz w:val="24"/>
                <w:szCs w:val="24"/>
              </w:rPr>
            </w:pPr>
            <w:r>
              <w:rPr>
                <w:rFonts w:ascii="Times New Roman" w:hAnsi="Times New Roman" w:cs="Times New Roman" w:hint="eastAsia"/>
                <w:sz w:val="24"/>
                <w:szCs w:val="24"/>
              </w:rPr>
              <w:t>对</w:t>
            </w:r>
            <w:r w:rsidR="00F75BDC">
              <w:rPr>
                <w:rFonts w:ascii="Times New Roman" w:hAnsi="Times New Roman" w:cs="Times New Roman" w:hint="eastAsia"/>
                <w:sz w:val="24"/>
                <w:szCs w:val="24"/>
              </w:rPr>
              <w:t>作业</w:t>
            </w:r>
            <w:r>
              <w:rPr>
                <w:rFonts w:ascii="Times New Roman" w:hAnsi="Times New Roman" w:cs="Times New Roman" w:hint="eastAsia"/>
                <w:sz w:val="24"/>
                <w:szCs w:val="24"/>
              </w:rPr>
              <w:t>信息进行增删查改</w:t>
            </w:r>
          </w:p>
        </w:tc>
      </w:tr>
    </w:tbl>
    <w:p w14:paraId="59A02F25" w14:textId="77777777" w:rsidR="00A02A32" w:rsidRPr="00C43F0E" w:rsidRDefault="00A02A32" w:rsidP="00A02A32"/>
    <w:p w14:paraId="6BD8405A" w14:textId="1E1A70A4" w:rsidR="00251F0D" w:rsidRDefault="00251F0D" w:rsidP="00251F0D">
      <w:pPr>
        <w:pStyle w:val="2"/>
        <w:rPr>
          <w:color w:val="auto"/>
          <w:sz w:val="28"/>
          <w:szCs w:val="28"/>
        </w:rPr>
      </w:pPr>
      <w:bookmarkStart w:id="85" w:name="_Toc75682348"/>
      <w:r>
        <w:rPr>
          <w:rFonts w:hint="eastAsia"/>
          <w:color w:val="auto"/>
        </w:rPr>
        <w:t>4.</w:t>
      </w:r>
      <w:r w:rsidR="00DD3B92">
        <w:rPr>
          <w:color w:val="auto"/>
        </w:rPr>
        <w:t>5</w:t>
      </w:r>
      <w:r>
        <w:rPr>
          <w:rFonts w:hint="eastAsia"/>
          <w:color w:val="auto"/>
        </w:rPr>
        <w:t>、</w:t>
      </w:r>
      <w:r w:rsidR="00BB2C3E">
        <w:rPr>
          <w:rFonts w:hint="eastAsia"/>
          <w:color w:val="auto"/>
        </w:rPr>
        <w:t>作业提交</w:t>
      </w:r>
      <w:r>
        <w:rPr>
          <w:rFonts w:hint="eastAsia"/>
          <w:color w:val="auto"/>
          <w:sz w:val="28"/>
          <w:szCs w:val="28"/>
        </w:rPr>
        <w:t>模块</w:t>
      </w:r>
      <w:bookmarkEnd w:id="85"/>
    </w:p>
    <w:p w14:paraId="6229B301" w14:textId="055FD80D" w:rsidR="00251F0D" w:rsidRDefault="00251F0D" w:rsidP="00251F0D">
      <w:r>
        <w:rPr>
          <w:rFonts w:hint="eastAsia"/>
        </w:rPr>
        <w:t>在</w:t>
      </w:r>
      <w:r w:rsidR="00BB2C3E">
        <w:rPr>
          <w:rFonts w:hint="eastAsia"/>
        </w:rPr>
        <w:t>作业提交</w:t>
      </w:r>
      <w:r>
        <w:rPr>
          <w:rFonts w:hint="eastAsia"/>
        </w:rPr>
        <w:t>模块，系统的内部相应如</w:t>
      </w:r>
      <w:r>
        <w:rPr>
          <w:rFonts w:hint="eastAsia"/>
        </w:rPr>
        <w:t>4</w:t>
      </w:r>
      <w:r>
        <w:t>-</w:t>
      </w:r>
      <w:r w:rsidR="00BB2C3E">
        <w:t>5</w:t>
      </w:r>
      <w:r>
        <w:rPr>
          <w:rFonts w:hint="eastAsia"/>
        </w:rPr>
        <w:t>图所示：</w:t>
      </w:r>
    </w:p>
    <w:p w14:paraId="74C5265F" w14:textId="0153577C" w:rsidR="00251F0D" w:rsidRDefault="00BB2C3E" w:rsidP="00251F0D">
      <w:r>
        <w:rPr>
          <w:noProof/>
        </w:rPr>
        <w:drawing>
          <wp:inline distT="0" distB="0" distL="0" distR="0" wp14:anchorId="78E44C54" wp14:editId="762BB443">
            <wp:extent cx="5274310" cy="372110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721100"/>
                    </a:xfrm>
                    <a:prstGeom prst="rect">
                      <a:avLst/>
                    </a:prstGeom>
                  </pic:spPr>
                </pic:pic>
              </a:graphicData>
            </a:graphic>
          </wp:inline>
        </w:drawing>
      </w:r>
    </w:p>
    <w:p w14:paraId="4A5DF1C3" w14:textId="3E842030" w:rsidR="00251F0D" w:rsidRPr="00284CA4" w:rsidRDefault="00251F0D" w:rsidP="00251F0D">
      <w:pPr>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4</w:t>
      </w:r>
      <w:r>
        <w:rPr>
          <w:rFonts w:ascii="Times New Roman" w:hAnsi="Times New Roman" w:cs="Times New Roman"/>
          <w:sz w:val="24"/>
          <w:szCs w:val="24"/>
        </w:rPr>
        <w:t>-</w:t>
      </w:r>
      <w:r w:rsidR="00BB2C3E">
        <w:rPr>
          <w:rFonts w:ascii="Times New Roman" w:hAnsi="Times New Roman" w:cs="Times New Roman"/>
          <w:sz w:val="24"/>
          <w:szCs w:val="24"/>
        </w:rPr>
        <w:t>5</w:t>
      </w:r>
      <w:r>
        <w:rPr>
          <w:rFonts w:ascii="Times New Roman" w:hAnsi="Times New Roman" w:cs="Times New Roman"/>
          <w:sz w:val="24"/>
          <w:szCs w:val="24"/>
        </w:rPr>
        <w:t xml:space="preserve"> </w:t>
      </w:r>
      <w:r w:rsidR="00BB2C3E">
        <w:rPr>
          <w:rFonts w:ascii="Times New Roman" w:hAnsi="Times New Roman" w:cs="Times New Roman" w:hint="eastAsia"/>
          <w:sz w:val="24"/>
          <w:szCs w:val="24"/>
        </w:rPr>
        <w:t>作业提交</w:t>
      </w:r>
      <w:r>
        <w:rPr>
          <w:rFonts w:ascii="Times New Roman" w:hAnsi="Times New Roman" w:cs="Times New Roman" w:hint="eastAsia"/>
          <w:sz w:val="24"/>
          <w:szCs w:val="24"/>
        </w:rPr>
        <w:t>模块系统相应示意图</w:t>
      </w:r>
    </w:p>
    <w:p w14:paraId="1110AB5F" w14:textId="35966F82" w:rsidR="00251F0D" w:rsidRDefault="00251F0D" w:rsidP="00251F0D">
      <w:pPr>
        <w:pStyle w:val="30"/>
        <w:rPr>
          <w:color w:val="auto"/>
        </w:rPr>
      </w:pPr>
      <w:bookmarkStart w:id="86" w:name="_Toc75682349"/>
      <w:r>
        <w:rPr>
          <w:rFonts w:hint="eastAsia"/>
          <w:color w:val="auto"/>
        </w:rPr>
        <w:t>4.</w:t>
      </w:r>
      <w:r w:rsidR="00F05F5A">
        <w:rPr>
          <w:color w:val="auto"/>
        </w:rPr>
        <w:t>5</w:t>
      </w:r>
      <w:r>
        <w:rPr>
          <w:rFonts w:hint="eastAsia"/>
          <w:color w:val="auto"/>
        </w:rPr>
        <w:t xml:space="preserve">.1 </w:t>
      </w:r>
      <w:r>
        <w:rPr>
          <w:rFonts w:hint="eastAsia"/>
          <w:color w:val="auto"/>
        </w:rPr>
        <w:t>表现层</w:t>
      </w:r>
      <w:bookmarkEnd w:id="86"/>
    </w:p>
    <w:p w14:paraId="478B13B5" w14:textId="42EB1220" w:rsidR="00251F0D" w:rsidRPr="00E10D85" w:rsidRDefault="00BB2C3E" w:rsidP="00251F0D">
      <w:r>
        <w:rPr>
          <w:rFonts w:hint="eastAsia"/>
        </w:rPr>
        <w:t>作业提交</w:t>
      </w:r>
      <w:r w:rsidR="00251F0D">
        <w:rPr>
          <w:rFonts w:hint="eastAsia"/>
        </w:rPr>
        <w:t>模块的表现层组要完成对</w:t>
      </w:r>
      <w:r>
        <w:rPr>
          <w:rFonts w:hint="eastAsia"/>
        </w:rPr>
        <w:t>作业的提交</w:t>
      </w:r>
      <w:r w:rsidR="00251F0D">
        <w:rPr>
          <w:rFonts w:hint="eastAsia"/>
        </w:rPr>
        <w:t>。</w:t>
      </w:r>
      <w:r>
        <w:rPr>
          <w:rFonts w:hint="eastAsia"/>
        </w:rPr>
        <w:t>学生选择作业</w:t>
      </w:r>
      <w:r w:rsidR="00251F0D">
        <w:rPr>
          <w:rFonts w:hint="eastAsia"/>
        </w:rPr>
        <w:t>，</w:t>
      </w:r>
      <w:r>
        <w:rPr>
          <w:rFonts w:hint="eastAsia"/>
        </w:rPr>
        <w:t>点击答题后进入作业答题界面。点击提交后，作业提交</w:t>
      </w:r>
      <w:r w:rsidR="00251F0D">
        <w:rPr>
          <w:rFonts w:hint="eastAsia"/>
        </w:rPr>
        <w:t>页面对</w:t>
      </w:r>
      <w:r>
        <w:rPr>
          <w:rFonts w:hint="eastAsia"/>
        </w:rPr>
        <w:t>学生</w:t>
      </w:r>
      <w:r w:rsidR="00251F0D">
        <w:rPr>
          <w:rFonts w:hint="eastAsia"/>
        </w:rPr>
        <w:t>的操作</w:t>
      </w:r>
      <w:r>
        <w:rPr>
          <w:rFonts w:hint="eastAsia"/>
        </w:rPr>
        <w:t>响应</w:t>
      </w:r>
      <w:r w:rsidR="00251F0D">
        <w:rPr>
          <w:rFonts w:hint="eastAsia"/>
        </w:rPr>
        <w:t>，随后页面给出相应列表，如果操作成功，则显示相应的提示或者跳转页面</w:t>
      </w:r>
      <w:r w:rsidR="00251F0D">
        <w:rPr>
          <w:rFonts w:hint="eastAsia"/>
        </w:rPr>
        <w:t>/</w:t>
      </w:r>
      <w:r w:rsidR="00251F0D">
        <w:rPr>
          <w:rFonts w:hint="eastAsia"/>
        </w:rPr>
        <w:t>更新页面。</w:t>
      </w:r>
      <w:r>
        <w:rPr>
          <w:rFonts w:hint="eastAsia"/>
        </w:rPr>
        <w:t>如果失败，提示相应的失败信息。</w:t>
      </w:r>
      <w:r w:rsidR="00251F0D">
        <w:rPr>
          <w:rFonts w:hint="eastAsia"/>
        </w:rPr>
        <w:t>如：</w:t>
      </w:r>
      <w:r>
        <w:rPr>
          <w:rFonts w:hint="eastAsia"/>
        </w:rPr>
        <w:t>学生</w:t>
      </w:r>
      <w:r w:rsidR="00F05F5A">
        <w:rPr>
          <w:rFonts w:hint="eastAsia"/>
        </w:rPr>
        <w:t>答题后对提交作业，如果成功，提示</w:t>
      </w:r>
      <w:proofErr w:type="gramStart"/>
      <w:r w:rsidR="00F05F5A">
        <w:t>”</w:t>
      </w:r>
      <w:proofErr w:type="gramEnd"/>
      <w:r w:rsidR="00F05F5A">
        <w:rPr>
          <w:rFonts w:hint="eastAsia"/>
        </w:rPr>
        <w:t>作业提交成功</w:t>
      </w:r>
      <w:proofErr w:type="gramStart"/>
      <w:r w:rsidR="00F05F5A">
        <w:t>”</w:t>
      </w:r>
      <w:proofErr w:type="gramEnd"/>
      <w:r w:rsidR="00F05F5A">
        <w:rPr>
          <w:rFonts w:hint="eastAsia"/>
        </w:rPr>
        <w:t>，跳转到主页；失败则提示</w:t>
      </w:r>
      <w:proofErr w:type="gramStart"/>
      <w:r w:rsidR="00F05F5A">
        <w:t>”</w:t>
      </w:r>
      <w:proofErr w:type="gramEnd"/>
      <w:r w:rsidR="00F05F5A">
        <w:rPr>
          <w:rFonts w:hint="eastAsia"/>
        </w:rPr>
        <w:t>作业提交失败</w:t>
      </w:r>
      <w:r w:rsidR="00F05F5A">
        <w:rPr>
          <w:rFonts w:hint="eastAsia"/>
        </w:rPr>
        <w:t>!</w:t>
      </w:r>
      <w:r w:rsidR="00F05F5A">
        <w:t>”</w:t>
      </w:r>
      <w:r w:rsidR="00F05F5A">
        <w:rPr>
          <w:rFonts w:hint="eastAsia"/>
        </w:rPr>
        <w:t>。</w:t>
      </w:r>
    </w:p>
    <w:p w14:paraId="3D7FE96F" w14:textId="38E72F10" w:rsidR="00251F0D" w:rsidRDefault="00F05F5A" w:rsidP="00251F0D">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作业</w:t>
      </w:r>
      <w:r w:rsidR="009429E2">
        <w:rPr>
          <w:rFonts w:ascii="Times New Roman" w:hAnsi="Times New Roman" w:cs="Times New Roman" w:hint="eastAsia"/>
          <w:sz w:val="24"/>
          <w:szCs w:val="24"/>
        </w:rPr>
        <w:t>提交</w:t>
      </w:r>
      <w:r w:rsidR="00251F0D">
        <w:rPr>
          <w:rFonts w:ascii="Times New Roman" w:hAnsi="Times New Roman" w:cs="Times New Roman" w:hint="eastAsia"/>
          <w:sz w:val="24"/>
          <w:szCs w:val="24"/>
        </w:rPr>
        <w:t>模块表现层对应的前端页面如表</w:t>
      </w:r>
      <w:r w:rsidR="00251F0D">
        <w:rPr>
          <w:rFonts w:ascii="Times New Roman" w:hAnsi="Times New Roman" w:cs="Times New Roman" w:hint="eastAsia"/>
          <w:sz w:val="24"/>
          <w:szCs w:val="24"/>
        </w:rPr>
        <w:t>4</w:t>
      </w:r>
      <w:r w:rsidR="00251F0D">
        <w:rPr>
          <w:rFonts w:ascii="Times New Roman" w:hAnsi="Times New Roman" w:cs="Times New Roman"/>
          <w:sz w:val="24"/>
          <w:szCs w:val="24"/>
        </w:rPr>
        <w:t>-</w:t>
      </w:r>
      <w:r>
        <w:rPr>
          <w:rFonts w:ascii="Times New Roman" w:hAnsi="Times New Roman" w:cs="Times New Roman"/>
          <w:sz w:val="24"/>
          <w:szCs w:val="24"/>
        </w:rPr>
        <w:t>5</w:t>
      </w:r>
      <w:r w:rsidR="00251F0D">
        <w:rPr>
          <w:rFonts w:ascii="Times New Roman" w:hAnsi="Times New Roman" w:cs="Times New Roman"/>
          <w:sz w:val="24"/>
          <w:szCs w:val="24"/>
        </w:rPr>
        <w:t>-1</w:t>
      </w:r>
      <w:r w:rsidR="00251F0D">
        <w:rPr>
          <w:rFonts w:ascii="Times New Roman" w:hAnsi="Times New Roman" w:cs="Times New Roman" w:hint="eastAsia"/>
          <w:sz w:val="24"/>
          <w:szCs w:val="24"/>
        </w:rPr>
        <w:t>所示：</w:t>
      </w:r>
    </w:p>
    <w:p w14:paraId="6F2B29A1" w14:textId="192EB25D" w:rsidR="00251F0D" w:rsidRDefault="00251F0D" w:rsidP="00251F0D">
      <w:pPr>
        <w:pStyle w:val="af0"/>
        <w:ind w:left="480" w:hanging="480"/>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 xml:space="preserve"> 4</w:t>
      </w:r>
      <w:r>
        <w:rPr>
          <w:rFonts w:ascii="Times New Roman" w:hAnsi="Times New Roman" w:cs="Times New Roman"/>
          <w:sz w:val="24"/>
          <w:szCs w:val="24"/>
        </w:rPr>
        <w:t>-</w:t>
      </w:r>
      <w:r w:rsidR="00F05F5A">
        <w:rPr>
          <w:rFonts w:ascii="Times New Roman" w:hAnsi="Times New Roman" w:cs="Times New Roman"/>
          <w:sz w:val="24"/>
          <w:szCs w:val="24"/>
        </w:rPr>
        <w:t>5</w:t>
      </w:r>
      <w:r>
        <w:rPr>
          <w:rFonts w:ascii="Times New Roman" w:hAnsi="Times New Roman" w:cs="Times New Roman"/>
          <w:sz w:val="24"/>
          <w:szCs w:val="24"/>
        </w:rPr>
        <w:t>-1</w:t>
      </w:r>
      <w:r>
        <w:rPr>
          <w:rFonts w:ascii="Times New Roman" w:hAnsi="Times New Roman" w:cs="Times New Roman" w:hint="eastAsia"/>
          <w:sz w:val="24"/>
          <w:szCs w:val="24"/>
        </w:rPr>
        <w:t xml:space="preserve">  </w:t>
      </w:r>
      <w:r w:rsidR="00F05F5A">
        <w:rPr>
          <w:rFonts w:ascii="Times New Roman" w:hAnsi="Times New Roman" w:cs="Times New Roman" w:hint="eastAsia"/>
          <w:sz w:val="24"/>
          <w:szCs w:val="24"/>
        </w:rPr>
        <w:t>作业</w:t>
      </w:r>
      <w:r w:rsidR="009429E2">
        <w:rPr>
          <w:rFonts w:ascii="Times New Roman" w:hAnsi="Times New Roman" w:cs="Times New Roman" w:hint="eastAsia"/>
          <w:sz w:val="24"/>
          <w:szCs w:val="24"/>
        </w:rPr>
        <w:t>提交</w:t>
      </w:r>
      <w:r>
        <w:rPr>
          <w:rFonts w:ascii="Times New Roman" w:hAnsi="Times New Roman" w:cs="Times New Roman" w:hint="eastAsia"/>
          <w:sz w:val="24"/>
          <w:szCs w:val="24"/>
        </w:rPr>
        <w:t>模块表现层</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630"/>
        <w:gridCol w:w="2193"/>
        <w:gridCol w:w="3682"/>
      </w:tblGrid>
      <w:tr w:rsidR="00251F0D" w14:paraId="4267C293" w14:textId="77777777" w:rsidTr="00D46D51">
        <w:trPr>
          <w:jc w:val="center"/>
        </w:trPr>
        <w:tc>
          <w:tcPr>
            <w:tcW w:w="2630" w:type="dxa"/>
            <w:shd w:val="solid" w:color="000080" w:fill="FFFFFF"/>
            <w:vAlign w:val="center"/>
          </w:tcPr>
          <w:p w14:paraId="65E8EB50" w14:textId="77777777" w:rsidR="00251F0D" w:rsidRDefault="00251F0D" w:rsidP="00D46D51">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lastRenderedPageBreak/>
              <w:t>界面</w:t>
            </w:r>
          </w:p>
        </w:tc>
        <w:tc>
          <w:tcPr>
            <w:tcW w:w="2193" w:type="dxa"/>
            <w:shd w:val="solid" w:color="000080" w:fill="FFFFFF"/>
            <w:vAlign w:val="center"/>
          </w:tcPr>
          <w:p w14:paraId="33985692" w14:textId="77777777" w:rsidR="00251F0D" w:rsidRDefault="00251F0D" w:rsidP="00D46D51">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VUE</w:t>
            </w:r>
          </w:p>
        </w:tc>
        <w:tc>
          <w:tcPr>
            <w:tcW w:w="3682" w:type="dxa"/>
            <w:shd w:val="solid" w:color="000080" w:fill="FFFFFF"/>
            <w:vAlign w:val="center"/>
          </w:tcPr>
          <w:p w14:paraId="763DF833" w14:textId="77777777" w:rsidR="00251F0D" w:rsidRDefault="00251F0D" w:rsidP="00D46D51">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功能描述</w:t>
            </w:r>
          </w:p>
        </w:tc>
      </w:tr>
      <w:tr w:rsidR="00251F0D" w14:paraId="19228F5A" w14:textId="77777777" w:rsidTr="00D46D51">
        <w:trPr>
          <w:jc w:val="center"/>
        </w:trPr>
        <w:tc>
          <w:tcPr>
            <w:tcW w:w="2630" w:type="dxa"/>
            <w:vAlign w:val="center"/>
          </w:tcPr>
          <w:p w14:paraId="21A05998" w14:textId="2516ACC9" w:rsidR="00251F0D" w:rsidRDefault="009429E2" w:rsidP="00D46D51">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作业提交</w:t>
            </w:r>
            <w:r w:rsidR="00251F0D">
              <w:rPr>
                <w:rFonts w:ascii="Times New Roman" w:hAnsi="Times New Roman" w:cs="Times New Roman" w:hint="eastAsia"/>
                <w:sz w:val="24"/>
                <w:szCs w:val="24"/>
              </w:rPr>
              <w:t>界面</w:t>
            </w:r>
          </w:p>
        </w:tc>
        <w:tc>
          <w:tcPr>
            <w:tcW w:w="2193" w:type="dxa"/>
            <w:vAlign w:val="center"/>
          </w:tcPr>
          <w:p w14:paraId="1F99EE0B" w14:textId="51A55ED2" w:rsidR="00251F0D" w:rsidRPr="009D6BEB" w:rsidRDefault="009429E2" w:rsidP="00D46D51">
            <w:pPr>
              <w:shd w:val="clear" w:color="auto" w:fill="F0F0F0"/>
              <w:spacing w:after="0" w:line="450" w:lineRule="atLeast"/>
              <w:rPr>
                <w:rFonts w:ascii="Arial" w:eastAsia="宋体" w:hAnsi="Arial" w:cs="Arial"/>
                <w:color w:val="333333"/>
                <w:sz w:val="36"/>
                <w:szCs w:val="36"/>
              </w:rPr>
            </w:pPr>
            <w:proofErr w:type="spellStart"/>
            <w:r>
              <w:rPr>
                <w:rFonts w:ascii="Arial" w:hAnsi="Arial" w:cs="Arial" w:hint="eastAsia"/>
                <w:color w:val="333333"/>
                <w:sz w:val="21"/>
                <w:szCs w:val="21"/>
                <w:shd w:val="clear" w:color="auto" w:fill="F9F9F9"/>
              </w:rPr>
              <w:t>Task</w:t>
            </w:r>
            <w:r>
              <w:rPr>
                <w:rFonts w:ascii="Arial" w:hAnsi="Arial" w:cs="Arial"/>
                <w:color w:val="333333"/>
                <w:sz w:val="21"/>
                <w:szCs w:val="21"/>
                <w:shd w:val="clear" w:color="auto" w:fill="F9F9F9"/>
              </w:rPr>
              <w:t>Submit</w:t>
            </w:r>
            <w:r w:rsidR="00251F0D">
              <w:rPr>
                <w:rFonts w:ascii="Times New Roman" w:hAnsi="Times New Roman" w:cs="Times New Roman"/>
                <w:sz w:val="24"/>
                <w:szCs w:val="24"/>
              </w:rPr>
              <w:t>.vue</w:t>
            </w:r>
            <w:proofErr w:type="spellEnd"/>
          </w:p>
        </w:tc>
        <w:tc>
          <w:tcPr>
            <w:tcW w:w="3682" w:type="dxa"/>
            <w:vAlign w:val="center"/>
          </w:tcPr>
          <w:p w14:paraId="6F4DDCF5" w14:textId="77777777" w:rsidR="00251F0D" w:rsidRDefault="00251F0D" w:rsidP="00D46D51">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对题库进行基本的管理</w:t>
            </w:r>
            <w:r>
              <w:rPr>
                <w:rFonts w:ascii="Times New Roman" w:hAnsi="Times New Roman" w:cs="Times New Roman" w:hint="eastAsia"/>
                <w:sz w:val="24"/>
                <w:szCs w:val="24"/>
              </w:rPr>
              <w:t>(</w:t>
            </w:r>
            <w:r>
              <w:rPr>
                <w:rFonts w:ascii="Times New Roman" w:hAnsi="Times New Roman" w:cs="Times New Roman" w:hint="eastAsia"/>
                <w:sz w:val="24"/>
                <w:szCs w:val="24"/>
              </w:rPr>
              <w:t>增删查改</w:t>
            </w:r>
            <w:r>
              <w:rPr>
                <w:rFonts w:ascii="Times New Roman" w:hAnsi="Times New Roman" w:cs="Times New Roman"/>
                <w:sz w:val="24"/>
                <w:szCs w:val="24"/>
              </w:rPr>
              <w:t>)</w:t>
            </w:r>
          </w:p>
        </w:tc>
      </w:tr>
    </w:tbl>
    <w:p w14:paraId="5DE23C58" w14:textId="2280B1B2" w:rsidR="00251F0D" w:rsidRDefault="009429E2" w:rsidP="00251F0D">
      <w:r>
        <w:rPr>
          <w:rFonts w:hint="eastAsia"/>
        </w:rPr>
        <w:t>作业提交</w:t>
      </w:r>
      <w:r w:rsidR="00251F0D">
        <w:rPr>
          <w:rFonts w:hint="eastAsia"/>
        </w:rPr>
        <w:t>流程图如图</w:t>
      </w:r>
      <w:r w:rsidR="00251F0D">
        <w:rPr>
          <w:rFonts w:hint="eastAsia"/>
        </w:rPr>
        <w:t>4</w:t>
      </w:r>
      <w:r w:rsidR="00251F0D">
        <w:t>-</w:t>
      </w:r>
      <w:r>
        <w:t>5</w:t>
      </w:r>
      <w:r w:rsidR="00251F0D">
        <w:t>-1</w:t>
      </w:r>
      <w:r w:rsidR="00251F0D">
        <w:rPr>
          <w:rFonts w:hint="eastAsia"/>
        </w:rPr>
        <w:t>所示：</w:t>
      </w:r>
    </w:p>
    <w:p w14:paraId="4B31F534" w14:textId="46EA0D0B" w:rsidR="00251F0D" w:rsidRDefault="00357ABA" w:rsidP="00251F0D">
      <w:pPr>
        <w:jc w:val="center"/>
      </w:pPr>
      <w:r>
        <w:rPr>
          <w:noProof/>
        </w:rPr>
        <w:drawing>
          <wp:inline distT="0" distB="0" distL="0" distR="0" wp14:anchorId="1C03286E" wp14:editId="4032B7BD">
            <wp:extent cx="2241665" cy="3340272"/>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41665" cy="3340272"/>
                    </a:xfrm>
                    <a:prstGeom prst="rect">
                      <a:avLst/>
                    </a:prstGeom>
                  </pic:spPr>
                </pic:pic>
              </a:graphicData>
            </a:graphic>
          </wp:inline>
        </w:drawing>
      </w:r>
    </w:p>
    <w:p w14:paraId="5698A1AF" w14:textId="13E18FEA" w:rsidR="00251F0D" w:rsidRPr="007B48A9" w:rsidRDefault="00251F0D" w:rsidP="00251F0D">
      <w:pPr>
        <w:jc w:val="center"/>
      </w:pPr>
      <w:r>
        <w:rPr>
          <w:rFonts w:hint="eastAsia"/>
        </w:rPr>
        <w:t>图</w:t>
      </w:r>
      <w:r>
        <w:rPr>
          <w:rFonts w:hint="eastAsia"/>
        </w:rPr>
        <w:t>4</w:t>
      </w:r>
      <w:r>
        <w:t>-</w:t>
      </w:r>
      <w:r w:rsidR="009429E2">
        <w:t>5</w:t>
      </w:r>
      <w:r>
        <w:t xml:space="preserve">-1 </w:t>
      </w:r>
      <w:r w:rsidR="006D5D42">
        <w:rPr>
          <w:rFonts w:hint="eastAsia"/>
        </w:rPr>
        <w:t>作业提交</w:t>
      </w:r>
      <w:r>
        <w:rPr>
          <w:rFonts w:hint="eastAsia"/>
        </w:rPr>
        <w:t>模块流程图</w:t>
      </w:r>
    </w:p>
    <w:p w14:paraId="387F8F97" w14:textId="7F198982" w:rsidR="00251F0D" w:rsidRDefault="00251F0D" w:rsidP="00251F0D">
      <w:pPr>
        <w:pStyle w:val="30"/>
        <w:rPr>
          <w:color w:val="auto"/>
        </w:rPr>
      </w:pPr>
      <w:bookmarkStart w:id="87" w:name="_Toc75682350"/>
      <w:r>
        <w:rPr>
          <w:rFonts w:hint="eastAsia"/>
          <w:color w:val="auto"/>
        </w:rPr>
        <w:t>4.</w:t>
      </w:r>
      <w:r w:rsidR="00357ABA">
        <w:rPr>
          <w:color w:val="auto"/>
        </w:rPr>
        <w:t>5</w:t>
      </w:r>
      <w:r>
        <w:rPr>
          <w:rFonts w:hint="eastAsia"/>
          <w:color w:val="auto"/>
        </w:rPr>
        <w:t xml:space="preserve">.2 </w:t>
      </w:r>
      <w:r>
        <w:rPr>
          <w:rFonts w:hint="eastAsia"/>
          <w:color w:val="auto"/>
        </w:rPr>
        <w:t>控制层</w:t>
      </w:r>
      <w:bookmarkEnd w:id="87"/>
    </w:p>
    <w:p w14:paraId="10B4659B" w14:textId="0348B37C" w:rsidR="00251F0D" w:rsidRDefault="009429E2" w:rsidP="00251F0D">
      <w:r>
        <w:rPr>
          <w:rFonts w:hint="eastAsia"/>
        </w:rPr>
        <w:t>作业提交</w:t>
      </w:r>
      <w:r w:rsidR="00251F0D">
        <w:rPr>
          <w:rFonts w:hint="eastAsia"/>
        </w:rPr>
        <w:t>模块的控制层用于：</w:t>
      </w:r>
    </w:p>
    <w:p w14:paraId="73AAA54D" w14:textId="7BBE266F" w:rsidR="00251F0D" w:rsidRDefault="00251F0D" w:rsidP="00251F0D">
      <w:r>
        <w:rPr>
          <w:rFonts w:hint="eastAsia"/>
        </w:rPr>
        <w:t>接收来自</w:t>
      </w:r>
      <w:proofErr w:type="spellStart"/>
      <w:r w:rsidR="009429E2">
        <w:rPr>
          <w:rFonts w:ascii="Arial" w:hAnsi="Arial" w:cs="Arial" w:hint="eastAsia"/>
          <w:color w:val="333333"/>
          <w:sz w:val="21"/>
          <w:szCs w:val="21"/>
          <w:shd w:val="clear" w:color="auto" w:fill="F9F9F9"/>
        </w:rPr>
        <w:t>Task</w:t>
      </w:r>
      <w:r w:rsidR="009429E2">
        <w:rPr>
          <w:rFonts w:ascii="Arial" w:hAnsi="Arial" w:cs="Arial"/>
          <w:color w:val="333333"/>
          <w:sz w:val="21"/>
          <w:szCs w:val="21"/>
          <w:shd w:val="clear" w:color="auto" w:fill="F9F9F9"/>
        </w:rPr>
        <w:t>Submit</w:t>
      </w:r>
      <w:r w:rsidRPr="00771499">
        <w:rPr>
          <w:rFonts w:ascii="Times New Roman" w:hAnsi="Times New Roman" w:cs="Times New Roman"/>
          <w:sz w:val="24"/>
          <w:szCs w:val="24"/>
        </w:rPr>
        <w:t>.vue</w:t>
      </w:r>
      <w:proofErr w:type="spellEnd"/>
      <w:r>
        <w:rPr>
          <w:rFonts w:hint="eastAsia"/>
        </w:rPr>
        <w:t>提交的</w:t>
      </w:r>
      <w:r w:rsidR="009429E2">
        <w:rPr>
          <w:rFonts w:hint="eastAsia"/>
        </w:rPr>
        <w:t>学生</w:t>
      </w:r>
      <w:r>
        <w:rPr>
          <w:rFonts w:hint="eastAsia"/>
        </w:rPr>
        <w:t>的操作后传递的数据，接收数据后，调用</w:t>
      </w:r>
      <w:r w:rsidR="009429E2">
        <w:rPr>
          <w:rFonts w:hint="eastAsia"/>
        </w:rPr>
        <w:t>作业提交</w:t>
      </w:r>
      <w:r>
        <w:rPr>
          <w:rFonts w:hint="eastAsia"/>
        </w:rPr>
        <w:t>s</w:t>
      </w:r>
      <w:r>
        <w:t>ervice</w:t>
      </w:r>
      <w:r>
        <w:rPr>
          <w:rFonts w:hint="eastAsia"/>
        </w:rPr>
        <w:t>，将</w:t>
      </w:r>
      <w:r w:rsidR="009429E2">
        <w:rPr>
          <w:rFonts w:hint="eastAsia"/>
        </w:rPr>
        <w:t>答题</w:t>
      </w:r>
      <w:r>
        <w:rPr>
          <w:rFonts w:hint="eastAsia"/>
        </w:rPr>
        <w:t>信息传到下一层</w:t>
      </w:r>
      <w:r>
        <w:rPr>
          <w:rFonts w:hint="eastAsia"/>
        </w:rPr>
        <w:t>(</w:t>
      </w:r>
      <w:r>
        <w:rPr>
          <w:rFonts w:hint="eastAsia"/>
        </w:rPr>
        <w:t>业务逻辑层</w:t>
      </w:r>
      <w:r>
        <w:t>)</w:t>
      </w:r>
      <w:r>
        <w:rPr>
          <w:rFonts w:hint="eastAsia"/>
        </w:rPr>
        <w:t>进行判定。</w:t>
      </w:r>
    </w:p>
    <w:p w14:paraId="74946B70" w14:textId="77777777" w:rsidR="00251F0D" w:rsidRDefault="00251F0D" w:rsidP="00251F0D">
      <w:r>
        <w:rPr>
          <w:rFonts w:hint="eastAsia"/>
        </w:rPr>
        <w:t>接收从业务逻辑层传递的数据并传到表现层。</w:t>
      </w:r>
    </w:p>
    <w:p w14:paraId="7CEA9A40" w14:textId="2A9FA7C2" w:rsidR="00251F0D" w:rsidRDefault="009429E2" w:rsidP="00251F0D">
      <w:pPr>
        <w:rPr>
          <w:rFonts w:ascii="Times New Roman" w:hAnsi="Times New Roman" w:cs="Times New Roman"/>
          <w:sz w:val="24"/>
          <w:szCs w:val="24"/>
        </w:rPr>
      </w:pPr>
      <w:r>
        <w:rPr>
          <w:rFonts w:ascii="Times New Roman" w:hAnsi="Times New Roman" w:cs="Times New Roman" w:hint="eastAsia"/>
          <w:sz w:val="24"/>
          <w:szCs w:val="24"/>
        </w:rPr>
        <w:t>作业提交</w:t>
      </w:r>
      <w:r w:rsidR="00251F0D" w:rsidRPr="00A45EE0">
        <w:rPr>
          <w:rFonts w:ascii="Times New Roman" w:hAnsi="Times New Roman" w:cs="Times New Roman" w:hint="eastAsia"/>
          <w:sz w:val="24"/>
          <w:szCs w:val="24"/>
        </w:rPr>
        <w:t>模块</w:t>
      </w:r>
      <w:r w:rsidR="00251F0D" w:rsidRPr="00A45EE0">
        <w:rPr>
          <w:rFonts w:ascii="Times New Roman" w:hAnsi="Times New Roman" w:cs="Times New Roman"/>
          <w:sz w:val="24"/>
          <w:szCs w:val="24"/>
        </w:rPr>
        <w:t>控制层</w:t>
      </w:r>
      <w:r w:rsidR="00251F0D" w:rsidRPr="00A45EE0">
        <w:rPr>
          <w:rFonts w:ascii="Times New Roman" w:hAnsi="Times New Roman" w:cs="Times New Roman" w:hint="eastAsia"/>
          <w:sz w:val="24"/>
          <w:szCs w:val="24"/>
        </w:rPr>
        <w:t>列表见</w:t>
      </w:r>
      <w:r w:rsidR="00251F0D" w:rsidRPr="00A45EE0">
        <w:rPr>
          <w:rFonts w:ascii="Times New Roman" w:hAnsi="Times New Roman" w:cs="Times New Roman"/>
          <w:sz w:val="24"/>
          <w:szCs w:val="24"/>
        </w:rPr>
        <w:t>表</w:t>
      </w:r>
      <w:r w:rsidR="00251F0D" w:rsidRPr="00A45EE0">
        <w:rPr>
          <w:rFonts w:ascii="Times New Roman" w:hAnsi="Times New Roman" w:cs="Times New Roman" w:hint="eastAsia"/>
          <w:sz w:val="24"/>
          <w:szCs w:val="24"/>
        </w:rPr>
        <w:t>4</w:t>
      </w:r>
      <w:r w:rsidR="00251F0D" w:rsidRPr="00A45EE0">
        <w:rPr>
          <w:rFonts w:ascii="Times New Roman" w:hAnsi="Times New Roman" w:cs="Times New Roman"/>
          <w:sz w:val="24"/>
          <w:szCs w:val="24"/>
        </w:rPr>
        <w:t>-</w:t>
      </w:r>
      <w:r w:rsidR="00251F0D">
        <w:rPr>
          <w:rFonts w:ascii="Times New Roman" w:hAnsi="Times New Roman" w:cs="Times New Roman"/>
          <w:sz w:val="24"/>
          <w:szCs w:val="24"/>
        </w:rPr>
        <w:t>3-</w:t>
      </w:r>
      <w:r w:rsidR="00251F0D" w:rsidRPr="00A45EE0">
        <w:rPr>
          <w:rFonts w:ascii="Times New Roman" w:hAnsi="Times New Roman" w:cs="Times New Roman"/>
          <w:sz w:val="24"/>
          <w:szCs w:val="24"/>
        </w:rPr>
        <w:t>2</w:t>
      </w:r>
      <w:r w:rsidR="00251F0D" w:rsidRPr="00A45EE0">
        <w:rPr>
          <w:rFonts w:ascii="Times New Roman" w:hAnsi="Times New Roman" w:cs="Times New Roman" w:hint="eastAsia"/>
          <w:sz w:val="24"/>
          <w:szCs w:val="24"/>
        </w:rPr>
        <w:t>所示</w:t>
      </w:r>
      <w:r w:rsidR="00251F0D">
        <w:rPr>
          <w:rFonts w:ascii="Times New Roman" w:hAnsi="Times New Roman" w:cs="Times New Roman" w:hint="eastAsia"/>
          <w:sz w:val="24"/>
          <w:szCs w:val="24"/>
        </w:rPr>
        <w:t>：</w:t>
      </w:r>
    </w:p>
    <w:p w14:paraId="4F2C7F1D" w14:textId="7DAEAE5D" w:rsidR="00251F0D" w:rsidRDefault="00251F0D" w:rsidP="00251F0D">
      <w:pPr>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-3-2</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9429E2">
        <w:rPr>
          <w:rFonts w:ascii="Times New Roman" w:hAnsi="Times New Roman" w:cs="Times New Roman" w:hint="eastAsia"/>
          <w:sz w:val="24"/>
          <w:szCs w:val="24"/>
        </w:rPr>
        <w:t>作业提交</w:t>
      </w:r>
      <w:r>
        <w:rPr>
          <w:rFonts w:ascii="Times New Roman" w:hAnsi="Times New Roman" w:cs="Times New Roman" w:hint="eastAsia"/>
          <w:sz w:val="24"/>
          <w:szCs w:val="24"/>
        </w:rPr>
        <w:t>模块控制层</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147"/>
        <w:gridCol w:w="2771"/>
        <w:gridCol w:w="1954"/>
        <w:gridCol w:w="2633"/>
      </w:tblGrid>
      <w:tr w:rsidR="00251F0D" w:rsidRPr="002F1B1A" w14:paraId="3EE12BAD" w14:textId="77777777" w:rsidTr="00D46D51">
        <w:trPr>
          <w:jc w:val="center"/>
        </w:trPr>
        <w:tc>
          <w:tcPr>
            <w:tcW w:w="1243" w:type="dxa"/>
            <w:shd w:val="solid" w:color="000080" w:fill="FFFFFF"/>
          </w:tcPr>
          <w:p w14:paraId="79154ABB" w14:textId="77777777" w:rsidR="00251F0D" w:rsidRPr="002F1B1A" w:rsidRDefault="00251F0D" w:rsidP="00D46D51">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198" w:type="dxa"/>
            <w:shd w:val="solid" w:color="000080" w:fill="FFFFFF"/>
          </w:tcPr>
          <w:p w14:paraId="40E0E7E9" w14:textId="77777777" w:rsidR="00251F0D" w:rsidRPr="002F1B1A" w:rsidRDefault="00251F0D" w:rsidP="00D46D51">
            <w:pPr>
              <w:rPr>
                <w:rFonts w:ascii="Times New Roman" w:hAnsi="Times New Roman" w:cs="Times New Roman"/>
                <w:sz w:val="24"/>
                <w:szCs w:val="24"/>
              </w:rPr>
            </w:pPr>
            <w:r>
              <w:rPr>
                <w:rFonts w:ascii="Times New Roman" w:hAnsi="Times New Roman" w:cs="Times New Roman" w:hint="eastAsia"/>
                <w:sz w:val="24"/>
                <w:szCs w:val="24"/>
              </w:rPr>
              <w:t>接口函数</w:t>
            </w:r>
          </w:p>
        </w:tc>
        <w:tc>
          <w:tcPr>
            <w:tcW w:w="2162" w:type="dxa"/>
            <w:shd w:val="solid" w:color="000080" w:fill="FFFFFF"/>
          </w:tcPr>
          <w:p w14:paraId="0F2DB8C7" w14:textId="77777777" w:rsidR="00251F0D" w:rsidRPr="002F1B1A" w:rsidRDefault="00251F0D" w:rsidP="00D46D51">
            <w:pPr>
              <w:rPr>
                <w:rFonts w:ascii="Times New Roman" w:hAnsi="Times New Roman" w:cs="Times New Roman"/>
                <w:sz w:val="24"/>
                <w:szCs w:val="24"/>
              </w:rPr>
            </w:pPr>
            <w:r w:rsidRPr="002F1B1A">
              <w:rPr>
                <w:rFonts w:ascii="Times New Roman" w:hAnsi="Times New Roman" w:cs="Times New Roman" w:hint="eastAsia"/>
                <w:sz w:val="24"/>
                <w:szCs w:val="24"/>
              </w:rPr>
              <w:t>转移说明</w:t>
            </w:r>
          </w:p>
        </w:tc>
        <w:tc>
          <w:tcPr>
            <w:tcW w:w="2902" w:type="dxa"/>
            <w:shd w:val="solid" w:color="000080" w:fill="FFFFFF"/>
          </w:tcPr>
          <w:p w14:paraId="681669AE" w14:textId="77777777" w:rsidR="00251F0D" w:rsidRPr="002F1B1A" w:rsidRDefault="00251F0D" w:rsidP="00D46D51">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251F0D" w:rsidRPr="002F1B1A" w14:paraId="276E990B" w14:textId="77777777" w:rsidTr="00D46D51">
        <w:trPr>
          <w:jc w:val="center"/>
        </w:trPr>
        <w:tc>
          <w:tcPr>
            <w:tcW w:w="1243" w:type="dxa"/>
            <w:vMerge w:val="restart"/>
            <w:tcBorders>
              <w:top w:val="single" w:sz="6" w:space="0" w:color="000080"/>
              <w:left w:val="single" w:sz="6" w:space="0" w:color="000080"/>
              <w:right w:val="single" w:sz="6" w:space="0" w:color="000080"/>
            </w:tcBorders>
            <w:vAlign w:val="center"/>
          </w:tcPr>
          <w:p w14:paraId="5F55622A" w14:textId="292BC08D" w:rsidR="00251F0D" w:rsidRPr="002F1B1A" w:rsidRDefault="0034505D" w:rsidP="00D46D51">
            <w:pPr>
              <w:rPr>
                <w:rFonts w:ascii="Times New Roman" w:hAnsi="Times New Roman" w:cs="Times New Roman"/>
                <w:sz w:val="24"/>
                <w:szCs w:val="24"/>
              </w:rPr>
            </w:pPr>
            <w:r>
              <w:rPr>
                <w:rFonts w:ascii="Times New Roman" w:hAnsi="Times New Roman" w:cs="Times New Roman" w:hint="eastAsia"/>
                <w:sz w:val="24"/>
                <w:szCs w:val="24"/>
              </w:rPr>
              <w:t>作业提交</w:t>
            </w:r>
          </w:p>
        </w:tc>
        <w:tc>
          <w:tcPr>
            <w:tcW w:w="2198" w:type="dxa"/>
            <w:vMerge w:val="restart"/>
            <w:tcBorders>
              <w:top w:val="single" w:sz="6" w:space="0" w:color="000080"/>
              <w:left w:val="single" w:sz="6" w:space="0" w:color="000080"/>
              <w:right w:val="single" w:sz="6" w:space="0" w:color="000080"/>
            </w:tcBorders>
            <w:vAlign w:val="center"/>
          </w:tcPr>
          <w:p w14:paraId="69A3C8AF" w14:textId="3CC52A2D" w:rsidR="00251F0D" w:rsidRPr="002F1B1A" w:rsidRDefault="0034505D" w:rsidP="00D46D51">
            <w:pPr>
              <w:rPr>
                <w:rFonts w:ascii="Times New Roman" w:hAnsi="Times New Roman" w:cs="Times New Roman"/>
                <w:sz w:val="24"/>
                <w:szCs w:val="24"/>
              </w:rPr>
            </w:pPr>
            <w:r>
              <w:rPr>
                <w:rFonts w:ascii="Arial" w:hAnsi="Arial" w:cs="Arial" w:hint="eastAsia"/>
                <w:color w:val="333333"/>
                <w:sz w:val="21"/>
                <w:szCs w:val="21"/>
                <w:shd w:val="clear" w:color="auto" w:fill="F9F9F9"/>
              </w:rPr>
              <w:t>Task</w:t>
            </w:r>
            <w:r>
              <w:rPr>
                <w:rFonts w:ascii="Arial" w:hAnsi="Arial" w:cs="Arial"/>
                <w:color w:val="333333"/>
                <w:sz w:val="21"/>
                <w:szCs w:val="21"/>
                <w:shd w:val="clear" w:color="auto" w:fill="F9F9F9"/>
              </w:rPr>
              <w:t>Submit</w:t>
            </w:r>
            <w:r w:rsidR="00251F0D">
              <w:rPr>
                <w:rFonts w:ascii="Times New Roman" w:hAnsi="Times New Roman" w:cs="Times New Roman"/>
                <w:sz w:val="24"/>
                <w:szCs w:val="24"/>
              </w:rPr>
              <w:t>Controller</w:t>
            </w:r>
            <w:r w:rsidR="00251F0D">
              <w:rPr>
                <w:rFonts w:ascii="Times New Roman" w:hAnsi="Times New Roman" w:cs="Times New Roman" w:hint="eastAsia"/>
                <w:sz w:val="24"/>
                <w:szCs w:val="24"/>
              </w:rPr>
              <w:t>.</w:t>
            </w:r>
            <w:r w:rsidR="00251F0D">
              <w:rPr>
                <w:rFonts w:ascii="Times New Roman" w:hAnsi="Times New Roman" w:cs="Times New Roman"/>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4B56E333" w14:textId="77777777" w:rsidR="00251F0D" w:rsidRPr="002F1B1A" w:rsidRDefault="00251F0D" w:rsidP="00D46D51">
            <w:pPr>
              <w:rPr>
                <w:rFonts w:ascii="Times New Roman" w:hAnsi="Times New Roman" w:cs="Times New Roman"/>
                <w:sz w:val="24"/>
                <w:szCs w:val="24"/>
              </w:rPr>
            </w:pPr>
            <w:r>
              <w:rPr>
                <w:rFonts w:ascii="Times New Roman" w:hAnsi="Times New Roman" w:cs="Times New Roman" w:hint="eastAsia"/>
                <w:sz w:val="24"/>
                <w:szCs w:val="24"/>
              </w:rPr>
              <w:t>成功</w:t>
            </w:r>
          </w:p>
        </w:tc>
        <w:tc>
          <w:tcPr>
            <w:tcW w:w="2902" w:type="dxa"/>
            <w:tcBorders>
              <w:top w:val="single" w:sz="6" w:space="0" w:color="000080"/>
              <w:left w:val="single" w:sz="6" w:space="0" w:color="000080"/>
              <w:bottom w:val="single" w:sz="6" w:space="0" w:color="000080"/>
              <w:right w:val="single" w:sz="6" w:space="0" w:color="000080"/>
            </w:tcBorders>
            <w:vAlign w:val="center"/>
          </w:tcPr>
          <w:p w14:paraId="5F56FE82" w14:textId="77777777" w:rsidR="00251F0D" w:rsidRPr="002F1B1A" w:rsidRDefault="00251F0D" w:rsidP="00D46D51">
            <w:pPr>
              <w:rPr>
                <w:rFonts w:ascii="Times New Roman" w:hAnsi="Times New Roman" w:cs="Times New Roman"/>
                <w:sz w:val="24"/>
                <w:szCs w:val="24"/>
              </w:rPr>
            </w:pPr>
            <w:r>
              <w:rPr>
                <w:rFonts w:ascii="Times New Roman" w:hAnsi="Times New Roman" w:cs="Times New Roman" w:hint="eastAsia"/>
                <w:sz w:val="24"/>
                <w:szCs w:val="24"/>
              </w:rPr>
              <w:t>操作成功，返回结果</w:t>
            </w:r>
          </w:p>
        </w:tc>
      </w:tr>
      <w:tr w:rsidR="00251F0D" w:rsidRPr="002F1B1A" w14:paraId="2C66F145" w14:textId="77777777" w:rsidTr="00D46D51">
        <w:trPr>
          <w:jc w:val="center"/>
        </w:trPr>
        <w:tc>
          <w:tcPr>
            <w:tcW w:w="1243" w:type="dxa"/>
            <w:vMerge/>
            <w:tcBorders>
              <w:left w:val="single" w:sz="6" w:space="0" w:color="000080"/>
              <w:bottom w:val="single" w:sz="6" w:space="0" w:color="000080"/>
              <w:right w:val="single" w:sz="6" w:space="0" w:color="000080"/>
            </w:tcBorders>
            <w:vAlign w:val="center"/>
          </w:tcPr>
          <w:p w14:paraId="58F21057" w14:textId="77777777" w:rsidR="00251F0D" w:rsidRPr="002F1B1A" w:rsidRDefault="00251F0D" w:rsidP="00D46D51">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5969AF2C" w14:textId="77777777" w:rsidR="00251F0D" w:rsidRPr="002F1B1A" w:rsidRDefault="00251F0D" w:rsidP="00D46D51">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46721575" w14:textId="77777777" w:rsidR="00251F0D" w:rsidRPr="002F1B1A" w:rsidRDefault="00251F0D" w:rsidP="00D46D51">
            <w:pPr>
              <w:rPr>
                <w:rFonts w:ascii="Times New Roman" w:hAnsi="Times New Roman" w:cs="Times New Roman"/>
                <w:sz w:val="24"/>
                <w:szCs w:val="24"/>
              </w:rPr>
            </w:pPr>
            <w:r>
              <w:rPr>
                <w:rFonts w:ascii="Times New Roman" w:hAnsi="Times New Roman" w:cs="Times New Roman" w:hint="eastAsia"/>
                <w:sz w:val="24"/>
                <w:szCs w:val="24"/>
              </w:rPr>
              <w:t>失败</w:t>
            </w:r>
          </w:p>
        </w:tc>
        <w:tc>
          <w:tcPr>
            <w:tcW w:w="2902" w:type="dxa"/>
            <w:tcBorders>
              <w:top w:val="single" w:sz="6" w:space="0" w:color="000080"/>
              <w:left w:val="single" w:sz="6" w:space="0" w:color="000080"/>
              <w:bottom w:val="single" w:sz="6" w:space="0" w:color="000080"/>
              <w:right w:val="single" w:sz="6" w:space="0" w:color="000080"/>
            </w:tcBorders>
            <w:vAlign w:val="center"/>
          </w:tcPr>
          <w:p w14:paraId="21AE079E" w14:textId="77777777" w:rsidR="00251F0D" w:rsidRPr="002F1B1A" w:rsidRDefault="00251F0D" w:rsidP="00D46D51">
            <w:pPr>
              <w:rPr>
                <w:rFonts w:ascii="Times New Roman" w:hAnsi="Times New Roman" w:cs="Times New Roman"/>
                <w:sz w:val="24"/>
                <w:szCs w:val="24"/>
              </w:rPr>
            </w:pPr>
            <w:r>
              <w:rPr>
                <w:rFonts w:ascii="Times New Roman" w:hAnsi="Times New Roman" w:cs="Times New Roman" w:hint="eastAsia"/>
                <w:sz w:val="24"/>
                <w:szCs w:val="24"/>
              </w:rPr>
              <w:t>操作失败，弹出相应提</w:t>
            </w:r>
            <w:r>
              <w:rPr>
                <w:rFonts w:ascii="Times New Roman" w:hAnsi="Times New Roman" w:cs="Times New Roman" w:hint="eastAsia"/>
                <w:sz w:val="24"/>
                <w:szCs w:val="24"/>
              </w:rPr>
              <w:lastRenderedPageBreak/>
              <w:t>示框</w:t>
            </w:r>
          </w:p>
        </w:tc>
      </w:tr>
    </w:tbl>
    <w:p w14:paraId="0442B8BD" w14:textId="6E37B9B4" w:rsidR="00251F0D" w:rsidRDefault="00251F0D" w:rsidP="00251F0D">
      <w:pPr>
        <w:pStyle w:val="30"/>
        <w:rPr>
          <w:color w:val="auto"/>
        </w:rPr>
      </w:pPr>
      <w:bookmarkStart w:id="88" w:name="_Toc75682351"/>
      <w:r>
        <w:rPr>
          <w:rFonts w:hint="eastAsia"/>
          <w:color w:val="auto"/>
        </w:rPr>
        <w:lastRenderedPageBreak/>
        <w:t>4.</w:t>
      </w:r>
      <w:r w:rsidR="000426D6">
        <w:rPr>
          <w:color w:val="auto"/>
        </w:rPr>
        <w:t>5</w:t>
      </w:r>
      <w:r>
        <w:rPr>
          <w:rFonts w:hint="eastAsia"/>
          <w:color w:val="auto"/>
        </w:rPr>
        <w:t>.</w:t>
      </w:r>
      <w:r>
        <w:rPr>
          <w:color w:val="auto"/>
        </w:rPr>
        <w:t>3</w:t>
      </w:r>
      <w:r>
        <w:rPr>
          <w:rFonts w:hint="eastAsia"/>
          <w:color w:val="auto"/>
        </w:rPr>
        <w:t xml:space="preserve"> </w:t>
      </w:r>
      <w:r>
        <w:rPr>
          <w:rFonts w:hint="eastAsia"/>
          <w:color w:val="auto"/>
        </w:rPr>
        <w:t>业务逻辑层</w:t>
      </w:r>
      <w:bookmarkEnd w:id="88"/>
    </w:p>
    <w:p w14:paraId="0EB5E7E1" w14:textId="53532F33" w:rsidR="00251F0D" w:rsidRDefault="000426D6" w:rsidP="00251F0D">
      <w:r>
        <w:rPr>
          <w:rFonts w:hint="eastAsia"/>
        </w:rPr>
        <w:t>作业提交</w:t>
      </w:r>
      <w:r w:rsidR="00251F0D">
        <w:rPr>
          <w:rFonts w:hint="eastAsia"/>
        </w:rPr>
        <w:t>模块的业务逻辑层用于：</w:t>
      </w:r>
    </w:p>
    <w:p w14:paraId="738D6592" w14:textId="6811BF4A" w:rsidR="00251F0D" w:rsidRPr="00E21AB3" w:rsidRDefault="00251F0D" w:rsidP="00251F0D">
      <w:r>
        <w:rPr>
          <w:rFonts w:hint="eastAsia"/>
        </w:rPr>
        <w:t>对控制层传递过来的数据进行逻辑判定，调用</w:t>
      </w:r>
      <w:r w:rsidR="000426D6">
        <w:rPr>
          <w:rFonts w:hint="eastAsia"/>
        </w:rPr>
        <w:t>作业提交</w:t>
      </w:r>
      <w:r>
        <w:rPr>
          <w:rFonts w:hint="eastAsia"/>
        </w:rPr>
        <w:t>模块业务逻辑接口。</w:t>
      </w:r>
    </w:p>
    <w:p w14:paraId="127E9325" w14:textId="4F97935D" w:rsidR="00251F0D" w:rsidRPr="002F1B1A" w:rsidRDefault="000426D6" w:rsidP="00251F0D">
      <w:pPr>
        <w:rPr>
          <w:rFonts w:ascii="Times New Roman" w:hAnsi="Times New Roman" w:cs="Times New Roman"/>
          <w:sz w:val="24"/>
          <w:szCs w:val="24"/>
        </w:rPr>
      </w:pPr>
      <w:r>
        <w:rPr>
          <w:rFonts w:ascii="Times New Roman" w:hAnsi="Times New Roman" w:cs="Times New Roman" w:hint="eastAsia"/>
          <w:sz w:val="24"/>
          <w:szCs w:val="24"/>
        </w:rPr>
        <w:t>作业提交</w:t>
      </w:r>
      <w:r w:rsidR="00251F0D" w:rsidRPr="002F1B1A">
        <w:rPr>
          <w:rFonts w:ascii="Times New Roman" w:hAnsi="Times New Roman" w:cs="Times New Roman" w:hint="eastAsia"/>
          <w:sz w:val="24"/>
          <w:szCs w:val="24"/>
        </w:rPr>
        <w:t>模块业务逻辑层列表如</w:t>
      </w:r>
      <w:r w:rsidR="00251F0D">
        <w:rPr>
          <w:rFonts w:ascii="Times New Roman" w:hAnsi="Times New Roman" w:cs="Times New Roman" w:hint="eastAsia"/>
          <w:sz w:val="24"/>
          <w:szCs w:val="24"/>
        </w:rPr>
        <w:t>表</w:t>
      </w:r>
      <w:r w:rsidR="00251F0D" w:rsidRPr="002F1B1A">
        <w:rPr>
          <w:rFonts w:ascii="Times New Roman" w:hAnsi="Times New Roman" w:cs="Times New Roman" w:hint="eastAsia"/>
          <w:sz w:val="24"/>
          <w:szCs w:val="24"/>
        </w:rPr>
        <w:t>4-</w:t>
      </w:r>
      <w:r>
        <w:rPr>
          <w:rFonts w:ascii="Times New Roman" w:hAnsi="Times New Roman" w:cs="Times New Roman"/>
          <w:sz w:val="24"/>
          <w:szCs w:val="24"/>
        </w:rPr>
        <w:t>5</w:t>
      </w:r>
      <w:r w:rsidR="00251F0D">
        <w:rPr>
          <w:rFonts w:ascii="Times New Roman" w:hAnsi="Times New Roman" w:cs="Times New Roman" w:hint="eastAsia"/>
          <w:sz w:val="24"/>
          <w:szCs w:val="24"/>
        </w:rPr>
        <w:t>.3</w:t>
      </w:r>
      <w:r w:rsidR="00251F0D" w:rsidRPr="002F1B1A">
        <w:rPr>
          <w:rFonts w:ascii="Times New Roman" w:hAnsi="Times New Roman" w:cs="Times New Roman" w:hint="eastAsia"/>
          <w:sz w:val="24"/>
          <w:szCs w:val="24"/>
        </w:rPr>
        <w:t>所示</w:t>
      </w:r>
      <w:r w:rsidR="00251F0D">
        <w:rPr>
          <w:rFonts w:ascii="Times New Roman" w:hAnsi="Times New Roman" w:cs="Times New Roman" w:hint="eastAsia"/>
          <w:sz w:val="24"/>
          <w:szCs w:val="24"/>
        </w:rPr>
        <w:t>:</w:t>
      </w:r>
    </w:p>
    <w:p w14:paraId="1CDFA4B9" w14:textId="01F42825" w:rsidR="00251F0D" w:rsidRPr="002F1B1A" w:rsidRDefault="00251F0D" w:rsidP="00251F0D">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w:t>
      </w:r>
      <w:r w:rsidR="000426D6">
        <w:rPr>
          <w:rFonts w:ascii="Times New Roman" w:hAnsi="Times New Roman" w:cs="Times New Roman"/>
          <w:sz w:val="24"/>
          <w:szCs w:val="24"/>
        </w:rPr>
        <w:t>5</w:t>
      </w:r>
      <w:r>
        <w:rPr>
          <w:rFonts w:ascii="Times New Roman" w:hAnsi="Times New Roman" w:cs="Times New Roman"/>
          <w:sz w:val="24"/>
          <w:szCs w:val="24"/>
        </w:rPr>
        <w:t>.3</w:t>
      </w:r>
      <w:r>
        <w:rPr>
          <w:rFonts w:ascii="Times New Roman" w:hAnsi="Times New Roman" w:cs="Times New Roman" w:hint="eastAsia"/>
          <w:sz w:val="24"/>
          <w:szCs w:val="24"/>
        </w:rPr>
        <w:t>题库管理</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w:t>
      </w:r>
    </w:p>
    <w:tbl>
      <w:tblPr>
        <w:tblW w:w="8522"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600"/>
        <w:gridCol w:w="2505"/>
        <w:gridCol w:w="2592"/>
        <w:gridCol w:w="2825"/>
      </w:tblGrid>
      <w:tr w:rsidR="000426D6" w:rsidRPr="002F1B1A" w14:paraId="4096F50F" w14:textId="77777777" w:rsidTr="00D46D51">
        <w:trPr>
          <w:jc w:val="center"/>
        </w:trPr>
        <w:tc>
          <w:tcPr>
            <w:tcW w:w="675" w:type="dxa"/>
            <w:shd w:val="solid" w:color="000080" w:fill="FFFFFF"/>
          </w:tcPr>
          <w:p w14:paraId="4ABEFC1D" w14:textId="77777777" w:rsidR="00251F0D" w:rsidRPr="002F1B1A" w:rsidRDefault="00251F0D" w:rsidP="00D46D51">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368" w:type="dxa"/>
            <w:shd w:val="solid" w:color="000080" w:fill="FFFFFF"/>
          </w:tcPr>
          <w:p w14:paraId="1BDAB323" w14:textId="77777777" w:rsidR="00251F0D" w:rsidRPr="002F1B1A" w:rsidRDefault="00251F0D" w:rsidP="00D46D51">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625" w:type="dxa"/>
            <w:shd w:val="solid" w:color="000080" w:fill="FFFFFF"/>
          </w:tcPr>
          <w:p w14:paraId="30170DF2" w14:textId="77777777" w:rsidR="00251F0D" w:rsidRPr="002F1B1A" w:rsidRDefault="00251F0D" w:rsidP="00D46D51">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854" w:type="dxa"/>
            <w:shd w:val="solid" w:color="000080" w:fill="FFFFFF"/>
          </w:tcPr>
          <w:p w14:paraId="7F7EDAA5" w14:textId="77777777" w:rsidR="00251F0D" w:rsidRPr="002F1B1A" w:rsidRDefault="00251F0D" w:rsidP="00D46D51">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251F0D" w:rsidRPr="002F1B1A" w14:paraId="75FD5BA4" w14:textId="77777777" w:rsidTr="00D46D51">
        <w:trPr>
          <w:jc w:val="center"/>
        </w:trPr>
        <w:tc>
          <w:tcPr>
            <w:tcW w:w="675" w:type="dxa"/>
            <w:tcBorders>
              <w:top w:val="single" w:sz="6" w:space="0" w:color="000080"/>
              <w:left w:val="single" w:sz="6" w:space="0" w:color="000080"/>
              <w:bottom w:val="single" w:sz="6" w:space="0" w:color="000080"/>
              <w:right w:val="single" w:sz="6" w:space="0" w:color="000080"/>
            </w:tcBorders>
            <w:vAlign w:val="center"/>
          </w:tcPr>
          <w:p w14:paraId="7A4429DF" w14:textId="77777777" w:rsidR="00251F0D" w:rsidRPr="002F1B1A" w:rsidRDefault="00251F0D" w:rsidP="00D46D51">
            <w:pPr>
              <w:rPr>
                <w:rFonts w:ascii="Times New Roman" w:hAnsi="Times New Roman" w:cs="Times New Roman"/>
                <w:sz w:val="24"/>
                <w:szCs w:val="24"/>
              </w:rPr>
            </w:pPr>
            <w:r>
              <w:rPr>
                <w:rFonts w:ascii="Times New Roman" w:hAnsi="Times New Roman" w:cs="Times New Roman" w:hint="eastAsia"/>
                <w:sz w:val="24"/>
                <w:szCs w:val="24"/>
              </w:rPr>
              <w:t>题库管理</w:t>
            </w:r>
          </w:p>
        </w:tc>
        <w:tc>
          <w:tcPr>
            <w:tcW w:w="2368" w:type="dxa"/>
            <w:tcBorders>
              <w:top w:val="single" w:sz="6" w:space="0" w:color="000080"/>
              <w:left w:val="single" w:sz="6" w:space="0" w:color="000080"/>
              <w:bottom w:val="single" w:sz="6" w:space="0" w:color="000080"/>
              <w:right w:val="single" w:sz="6" w:space="0" w:color="000080"/>
            </w:tcBorders>
            <w:vAlign w:val="center"/>
          </w:tcPr>
          <w:p w14:paraId="24073FA8" w14:textId="2689DFD0" w:rsidR="00251F0D" w:rsidRPr="002F1B1A" w:rsidRDefault="000426D6" w:rsidP="00D46D51">
            <w:pPr>
              <w:rPr>
                <w:rFonts w:ascii="Times New Roman" w:hAnsi="Times New Roman" w:cs="Times New Roman"/>
                <w:sz w:val="24"/>
                <w:szCs w:val="24"/>
              </w:rPr>
            </w:pPr>
            <w:r>
              <w:rPr>
                <w:rFonts w:ascii="Arial" w:hAnsi="Arial" w:cs="Arial" w:hint="eastAsia"/>
                <w:color w:val="333333"/>
                <w:sz w:val="21"/>
                <w:szCs w:val="21"/>
                <w:shd w:val="clear" w:color="auto" w:fill="F9F9F9"/>
              </w:rPr>
              <w:t>Task</w:t>
            </w:r>
            <w:r>
              <w:rPr>
                <w:rFonts w:ascii="Arial" w:hAnsi="Arial" w:cs="Arial"/>
                <w:color w:val="333333"/>
                <w:sz w:val="21"/>
                <w:szCs w:val="21"/>
                <w:shd w:val="clear" w:color="auto" w:fill="F9F9F9"/>
              </w:rPr>
              <w:t>Submit</w:t>
            </w:r>
            <w:r w:rsidR="00251F0D">
              <w:rPr>
                <w:rFonts w:ascii="Times New Roman" w:hAnsi="Times New Roman" w:cs="Times New Roman"/>
                <w:sz w:val="24"/>
                <w:szCs w:val="24"/>
              </w:rPr>
              <w:t>Service</w:t>
            </w:r>
            <w:r w:rsidR="00251F0D" w:rsidRPr="002F1B1A">
              <w:rPr>
                <w:rFonts w:ascii="Times New Roman" w:hAnsi="Times New Roman" w:cs="Times New Roman"/>
                <w:sz w:val="24"/>
                <w:szCs w:val="24"/>
              </w:rPr>
              <w:t>.java</w:t>
            </w:r>
          </w:p>
        </w:tc>
        <w:tc>
          <w:tcPr>
            <w:tcW w:w="2625" w:type="dxa"/>
            <w:tcBorders>
              <w:top w:val="single" w:sz="6" w:space="0" w:color="000080"/>
              <w:left w:val="single" w:sz="6" w:space="0" w:color="000080"/>
              <w:bottom w:val="single" w:sz="6" w:space="0" w:color="000080"/>
              <w:right w:val="single" w:sz="6" w:space="0" w:color="000080"/>
            </w:tcBorders>
            <w:vAlign w:val="center"/>
          </w:tcPr>
          <w:p w14:paraId="4521DC62" w14:textId="6EC3F436" w:rsidR="00251F0D" w:rsidRPr="002F1B1A" w:rsidRDefault="000426D6" w:rsidP="00D46D51">
            <w:pPr>
              <w:rPr>
                <w:rFonts w:ascii="Times New Roman" w:hAnsi="Times New Roman" w:cs="Times New Roman"/>
                <w:sz w:val="24"/>
                <w:szCs w:val="24"/>
              </w:rPr>
            </w:pPr>
            <w:r>
              <w:rPr>
                <w:rFonts w:ascii="Arial" w:hAnsi="Arial" w:cs="Arial" w:hint="eastAsia"/>
                <w:color w:val="333333"/>
                <w:sz w:val="21"/>
                <w:szCs w:val="21"/>
                <w:shd w:val="clear" w:color="auto" w:fill="F9F9F9"/>
              </w:rPr>
              <w:t>Task</w:t>
            </w:r>
            <w:r>
              <w:rPr>
                <w:rFonts w:ascii="Arial" w:hAnsi="Arial" w:cs="Arial"/>
                <w:color w:val="333333"/>
                <w:sz w:val="21"/>
                <w:szCs w:val="21"/>
                <w:shd w:val="clear" w:color="auto" w:fill="F9F9F9"/>
              </w:rPr>
              <w:t>Submit</w:t>
            </w:r>
            <w:r w:rsidR="00251F0D">
              <w:rPr>
                <w:rFonts w:ascii="Times New Roman" w:hAnsi="Times New Roman" w:cs="Times New Roman" w:hint="eastAsia"/>
                <w:sz w:val="24"/>
                <w:szCs w:val="24"/>
              </w:rPr>
              <w:t>Mapper</w:t>
            </w:r>
            <w:r w:rsidR="00251F0D">
              <w:rPr>
                <w:rFonts w:ascii="Times New Roman" w:hAnsi="Times New Roman" w:cs="Times New Roman"/>
                <w:sz w:val="24"/>
                <w:szCs w:val="24"/>
              </w:rPr>
              <w:t>.java</w:t>
            </w:r>
          </w:p>
        </w:tc>
        <w:tc>
          <w:tcPr>
            <w:tcW w:w="2854" w:type="dxa"/>
            <w:tcBorders>
              <w:top w:val="single" w:sz="6" w:space="0" w:color="000080"/>
              <w:left w:val="single" w:sz="6" w:space="0" w:color="000080"/>
              <w:bottom w:val="single" w:sz="6" w:space="0" w:color="000080"/>
              <w:right w:val="single" w:sz="6" w:space="0" w:color="000080"/>
            </w:tcBorders>
            <w:vAlign w:val="center"/>
          </w:tcPr>
          <w:p w14:paraId="3F1078F6" w14:textId="3DCBEC40" w:rsidR="00251F0D" w:rsidRPr="002F1B1A" w:rsidRDefault="00251F0D" w:rsidP="00D46D51">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000426D6">
              <w:rPr>
                <w:rFonts w:ascii="Arial" w:hAnsi="Arial" w:cs="Arial" w:hint="eastAsia"/>
                <w:color w:val="333333"/>
                <w:sz w:val="21"/>
                <w:szCs w:val="21"/>
                <w:shd w:val="clear" w:color="auto" w:fill="F9F9F9"/>
              </w:rPr>
              <w:t>Task</w:t>
            </w:r>
            <w:r w:rsidR="000426D6">
              <w:rPr>
                <w:rFonts w:ascii="Arial" w:hAnsi="Arial" w:cs="Arial"/>
                <w:color w:val="333333"/>
                <w:sz w:val="21"/>
                <w:szCs w:val="21"/>
                <w:shd w:val="clear" w:color="auto" w:fill="F9F9F9"/>
              </w:rPr>
              <w:t>Submit</w:t>
            </w:r>
            <w:r>
              <w:rPr>
                <w:rFonts w:ascii="Times New Roman" w:hAnsi="Times New Roman" w:cs="Times New Roman" w:hint="eastAsia"/>
                <w:sz w:val="24"/>
                <w:szCs w:val="24"/>
              </w:rPr>
              <w:t>C</w:t>
            </w:r>
            <w:r>
              <w:rPr>
                <w:rFonts w:ascii="Times New Roman" w:hAnsi="Times New Roman" w:cs="Times New Roman"/>
                <w:sz w:val="24"/>
                <w:szCs w:val="24"/>
              </w:rPr>
              <w:t>ontroller</w:t>
            </w:r>
            <w:r>
              <w:rPr>
                <w:rFonts w:ascii="Times New Roman" w:hAnsi="Times New Roman" w:cs="Times New Roman" w:hint="eastAsia"/>
                <w:sz w:val="24"/>
                <w:szCs w:val="24"/>
              </w:rPr>
              <w:t>.</w:t>
            </w:r>
            <w:r>
              <w:rPr>
                <w:rFonts w:ascii="Times New Roman" w:hAnsi="Times New Roman" w:cs="Times New Roman"/>
                <w:sz w:val="24"/>
                <w:szCs w:val="24"/>
              </w:rPr>
              <w:t>j</w:t>
            </w:r>
            <w:r>
              <w:rPr>
                <w:rFonts w:ascii="Times New Roman" w:hAnsi="Times New Roman" w:cs="Times New Roman" w:hint="eastAsia"/>
                <w:sz w:val="24"/>
                <w:szCs w:val="24"/>
              </w:rPr>
              <w:t>ava</w:t>
            </w:r>
          </w:p>
        </w:tc>
      </w:tr>
    </w:tbl>
    <w:p w14:paraId="13B1A076" w14:textId="25F44A32" w:rsidR="00251F0D" w:rsidRPr="00C80BD7" w:rsidRDefault="00251F0D" w:rsidP="00251F0D">
      <w:pPr>
        <w:pStyle w:val="30"/>
        <w:rPr>
          <w:color w:val="auto"/>
        </w:rPr>
      </w:pPr>
      <w:bookmarkStart w:id="89" w:name="_Toc75682352"/>
      <w:r w:rsidRPr="007A3AFA">
        <w:rPr>
          <w:rFonts w:hint="eastAsia"/>
          <w:color w:val="auto"/>
        </w:rPr>
        <w:t>4.</w:t>
      </w:r>
      <w:r w:rsidR="000426D6">
        <w:rPr>
          <w:color w:val="auto"/>
        </w:rPr>
        <w:t>5</w:t>
      </w:r>
      <w:r w:rsidRPr="007A3AFA">
        <w:rPr>
          <w:rFonts w:hint="eastAsia"/>
          <w:color w:val="auto"/>
        </w:rPr>
        <w:t xml:space="preserve">.4 </w:t>
      </w:r>
      <w:r w:rsidRPr="007A3AFA">
        <w:rPr>
          <w:rFonts w:hint="eastAsia"/>
          <w:color w:val="auto"/>
        </w:rPr>
        <w:t>数据持久层</w:t>
      </w:r>
      <w:bookmarkEnd w:id="89"/>
    </w:p>
    <w:p w14:paraId="20658857" w14:textId="7C408F6A" w:rsidR="00251F0D" w:rsidRPr="00C80BD7" w:rsidRDefault="000426D6" w:rsidP="00251F0D">
      <w:pPr>
        <w:ind w:firstLine="420"/>
        <w:rPr>
          <w:rFonts w:ascii="Times New Roman" w:hAnsi="Times New Roman" w:cs="Times New Roman"/>
          <w:sz w:val="24"/>
          <w:szCs w:val="24"/>
        </w:rPr>
      </w:pPr>
      <w:r>
        <w:rPr>
          <w:rFonts w:ascii="Times New Roman" w:hAnsi="Times New Roman" w:cs="Times New Roman" w:hint="eastAsia"/>
          <w:sz w:val="24"/>
          <w:szCs w:val="24"/>
        </w:rPr>
        <w:t>作业提交</w:t>
      </w:r>
      <w:r w:rsidR="00251F0D" w:rsidRPr="00C80BD7">
        <w:rPr>
          <w:rFonts w:ascii="Times New Roman" w:hAnsi="Times New Roman" w:cs="Times New Roman"/>
          <w:sz w:val="24"/>
          <w:szCs w:val="24"/>
        </w:rPr>
        <w:t>模块的</w:t>
      </w:r>
      <w:r w:rsidR="00251F0D">
        <w:rPr>
          <w:rFonts w:ascii="Times New Roman" w:hAnsi="Times New Roman" w:cs="Times New Roman" w:hint="eastAsia"/>
          <w:sz w:val="24"/>
          <w:szCs w:val="24"/>
        </w:rPr>
        <w:t>功能</w:t>
      </w:r>
      <w:r w:rsidR="00251F0D" w:rsidRPr="00C80BD7">
        <w:rPr>
          <w:rFonts w:ascii="Times New Roman" w:hAnsi="Times New Roman" w:cs="Times New Roman" w:hint="eastAsia"/>
          <w:sz w:val="24"/>
          <w:szCs w:val="24"/>
        </w:rPr>
        <w:t>是</w:t>
      </w:r>
      <w:r w:rsidR="00251F0D">
        <w:rPr>
          <w:rFonts w:ascii="Times New Roman" w:hAnsi="Times New Roman" w:cs="Times New Roman" w:hint="eastAsia"/>
          <w:sz w:val="24"/>
          <w:szCs w:val="24"/>
        </w:rPr>
        <w:t>：</w:t>
      </w:r>
      <w:r w:rsidR="00251F0D" w:rsidRPr="00C80BD7">
        <w:rPr>
          <w:rFonts w:ascii="Times New Roman" w:hAnsi="Times New Roman" w:cs="Times New Roman" w:hint="eastAsia"/>
          <w:sz w:val="24"/>
          <w:szCs w:val="24"/>
        </w:rPr>
        <w:t>数据持久层能</w:t>
      </w:r>
      <w:r w:rsidR="00251F0D">
        <w:rPr>
          <w:rFonts w:ascii="Times New Roman" w:hAnsi="Times New Roman" w:cs="Times New Roman" w:hint="eastAsia"/>
          <w:sz w:val="24"/>
          <w:szCs w:val="24"/>
        </w:rPr>
        <w:t>对</w:t>
      </w:r>
      <w:r>
        <w:rPr>
          <w:rFonts w:ascii="Times New Roman" w:hAnsi="Times New Roman" w:cs="Times New Roman" w:hint="eastAsia"/>
          <w:sz w:val="24"/>
          <w:szCs w:val="24"/>
        </w:rPr>
        <w:t>答题表</w:t>
      </w:r>
      <w:r w:rsidR="00251F0D">
        <w:rPr>
          <w:rFonts w:ascii="Times New Roman" w:hAnsi="Times New Roman" w:cs="Times New Roman" w:hint="eastAsia"/>
          <w:sz w:val="24"/>
          <w:szCs w:val="24"/>
        </w:rPr>
        <w:t>进行</w:t>
      </w:r>
      <w:r>
        <w:rPr>
          <w:rFonts w:ascii="Times New Roman" w:hAnsi="Times New Roman" w:cs="Times New Roman" w:hint="eastAsia"/>
          <w:sz w:val="24"/>
          <w:szCs w:val="24"/>
        </w:rPr>
        <w:t>添加</w:t>
      </w:r>
      <w:r w:rsidR="00251F0D">
        <w:rPr>
          <w:rFonts w:ascii="Times New Roman" w:hAnsi="Times New Roman" w:cs="Times New Roman" w:hint="eastAsia"/>
          <w:sz w:val="24"/>
          <w:szCs w:val="24"/>
        </w:rPr>
        <w:t>操作</w:t>
      </w:r>
      <w:r w:rsidR="00251F0D" w:rsidRPr="00C80BD7">
        <w:rPr>
          <w:rFonts w:ascii="Times New Roman" w:hAnsi="Times New Roman" w:cs="Times New Roman" w:hint="eastAsia"/>
          <w:sz w:val="24"/>
          <w:szCs w:val="24"/>
        </w:rPr>
        <w:t>。</w:t>
      </w:r>
      <w:r>
        <w:rPr>
          <w:rFonts w:ascii="Times New Roman" w:hAnsi="Times New Roman" w:cs="Times New Roman" w:hint="eastAsia"/>
          <w:sz w:val="24"/>
          <w:szCs w:val="24"/>
        </w:rPr>
        <w:t>作业提交</w:t>
      </w:r>
      <w:r w:rsidR="00251F0D" w:rsidRPr="00C80BD7">
        <w:rPr>
          <w:rFonts w:ascii="Times New Roman" w:hAnsi="Times New Roman" w:cs="Times New Roman" w:hint="eastAsia"/>
          <w:sz w:val="24"/>
          <w:szCs w:val="24"/>
        </w:rPr>
        <w:t>模块数据持久</w:t>
      </w:r>
      <w:r w:rsidR="00251F0D" w:rsidRPr="00C80BD7">
        <w:rPr>
          <w:rFonts w:ascii="Times New Roman" w:hAnsi="Times New Roman" w:cs="Times New Roman"/>
          <w:sz w:val="24"/>
          <w:szCs w:val="24"/>
        </w:rPr>
        <w:t>层</w:t>
      </w:r>
      <w:r w:rsidR="00251F0D" w:rsidRPr="00C80BD7">
        <w:rPr>
          <w:rFonts w:ascii="Times New Roman" w:hAnsi="Times New Roman" w:cs="Times New Roman" w:hint="eastAsia"/>
          <w:sz w:val="24"/>
          <w:szCs w:val="24"/>
        </w:rPr>
        <w:t>列表见</w:t>
      </w:r>
      <w:r w:rsidR="00251F0D" w:rsidRPr="00C80BD7">
        <w:rPr>
          <w:rFonts w:ascii="Times New Roman" w:hAnsi="Times New Roman" w:cs="Times New Roman"/>
          <w:sz w:val="24"/>
          <w:szCs w:val="24"/>
        </w:rPr>
        <w:t>表</w:t>
      </w:r>
      <w:r w:rsidR="00251F0D" w:rsidRPr="00C80BD7">
        <w:rPr>
          <w:rFonts w:ascii="Times New Roman" w:hAnsi="Times New Roman" w:cs="Times New Roman" w:hint="eastAsia"/>
          <w:sz w:val="24"/>
          <w:szCs w:val="24"/>
        </w:rPr>
        <w:t>4</w:t>
      </w:r>
      <w:r w:rsidR="00251F0D" w:rsidRPr="00C80BD7">
        <w:rPr>
          <w:rFonts w:ascii="Times New Roman" w:hAnsi="Times New Roman" w:cs="Times New Roman"/>
          <w:sz w:val="24"/>
          <w:szCs w:val="24"/>
        </w:rPr>
        <w:t>-</w:t>
      </w:r>
      <w:r>
        <w:rPr>
          <w:rFonts w:ascii="Times New Roman" w:hAnsi="Times New Roman" w:cs="Times New Roman"/>
          <w:sz w:val="24"/>
          <w:szCs w:val="24"/>
        </w:rPr>
        <w:t>5</w:t>
      </w:r>
      <w:r w:rsidR="00251F0D" w:rsidRPr="00C80BD7">
        <w:rPr>
          <w:rFonts w:ascii="Times New Roman" w:hAnsi="Times New Roman" w:cs="Times New Roman"/>
          <w:sz w:val="24"/>
          <w:szCs w:val="24"/>
        </w:rPr>
        <w:t>.4</w:t>
      </w:r>
      <w:r w:rsidR="00251F0D" w:rsidRPr="00C80BD7">
        <w:rPr>
          <w:rFonts w:ascii="Times New Roman" w:hAnsi="Times New Roman" w:cs="Times New Roman" w:hint="eastAsia"/>
          <w:sz w:val="24"/>
          <w:szCs w:val="24"/>
        </w:rPr>
        <w:t>所示</w:t>
      </w:r>
      <w:r w:rsidR="00251F0D" w:rsidRPr="00C80BD7">
        <w:rPr>
          <w:rFonts w:ascii="Times New Roman" w:hAnsi="Times New Roman" w:cs="Times New Roman"/>
          <w:sz w:val="24"/>
          <w:szCs w:val="24"/>
        </w:rPr>
        <w:t>。</w:t>
      </w:r>
    </w:p>
    <w:p w14:paraId="722C314B" w14:textId="517006E0" w:rsidR="00251F0D" w:rsidRPr="00C80BD7" w:rsidRDefault="00251F0D" w:rsidP="00251F0D">
      <w:pPr>
        <w:jc w:val="center"/>
        <w:rPr>
          <w:rFonts w:ascii="Times New Roman" w:hAnsi="Times New Roman" w:cs="Times New Roman"/>
          <w:sz w:val="24"/>
          <w:szCs w:val="24"/>
        </w:rPr>
      </w:pPr>
      <w:r w:rsidRPr="00C80BD7">
        <w:rPr>
          <w:rFonts w:ascii="Times New Roman" w:hAnsi="Times New Roman" w:cs="Times New Roman" w:hint="eastAsia"/>
          <w:sz w:val="24"/>
          <w:szCs w:val="24"/>
        </w:rPr>
        <w:t>表</w:t>
      </w:r>
      <w:r w:rsidRPr="00C80BD7">
        <w:rPr>
          <w:rFonts w:ascii="Times New Roman" w:hAnsi="Times New Roman" w:cs="Times New Roman" w:hint="eastAsia"/>
          <w:sz w:val="24"/>
          <w:szCs w:val="24"/>
        </w:rPr>
        <w:t xml:space="preserve"> 4</w:t>
      </w:r>
      <w:r w:rsidRPr="00C80BD7">
        <w:rPr>
          <w:rFonts w:ascii="Times New Roman" w:hAnsi="Times New Roman" w:cs="Times New Roman"/>
          <w:sz w:val="24"/>
          <w:szCs w:val="24"/>
        </w:rPr>
        <w:t>-</w:t>
      </w:r>
      <w:r w:rsidR="000426D6">
        <w:rPr>
          <w:rFonts w:ascii="Times New Roman" w:hAnsi="Times New Roman" w:cs="Times New Roman"/>
          <w:sz w:val="24"/>
          <w:szCs w:val="24"/>
        </w:rPr>
        <w:t>5</w:t>
      </w:r>
      <w:r w:rsidRPr="00C80BD7">
        <w:rPr>
          <w:rFonts w:ascii="Times New Roman" w:hAnsi="Times New Roman" w:cs="Times New Roman"/>
          <w:sz w:val="24"/>
          <w:szCs w:val="24"/>
        </w:rPr>
        <w:t xml:space="preserve">.4 </w:t>
      </w:r>
      <w:r>
        <w:rPr>
          <w:rFonts w:ascii="Times New Roman" w:hAnsi="Times New Roman" w:cs="Times New Roman" w:hint="eastAsia"/>
          <w:sz w:val="24"/>
          <w:szCs w:val="24"/>
        </w:rPr>
        <w:t>注册</w:t>
      </w:r>
      <w:r w:rsidRPr="00C80BD7">
        <w:rPr>
          <w:rFonts w:ascii="Times New Roman" w:hAnsi="Times New Roman" w:cs="Times New Roman" w:hint="eastAsia"/>
          <w:sz w:val="24"/>
          <w:szCs w:val="24"/>
        </w:rPr>
        <w:t>模块</w:t>
      </w:r>
      <w:r w:rsidRPr="00C80BD7">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829"/>
        <w:gridCol w:w="2531"/>
        <w:gridCol w:w="2785"/>
        <w:gridCol w:w="2360"/>
      </w:tblGrid>
      <w:tr w:rsidR="000426D6" w:rsidRPr="00C80BD7" w14:paraId="21249F67" w14:textId="77777777" w:rsidTr="00D46D51">
        <w:trPr>
          <w:jc w:val="center"/>
        </w:trPr>
        <w:tc>
          <w:tcPr>
            <w:tcW w:w="843" w:type="dxa"/>
            <w:shd w:val="solid" w:color="000080" w:fill="FFFFFF"/>
          </w:tcPr>
          <w:p w14:paraId="246BF339" w14:textId="77777777" w:rsidR="00251F0D" w:rsidRPr="00C80BD7" w:rsidRDefault="00251F0D" w:rsidP="00D46D51">
            <w:pPr>
              <w:rPr>
                <w:rFonts w:ascii="Times New Roman" w:hAnsi="Times New Roman" w:cs="Times New Roman"/>
                <w:sz w:val="24"/>
                <w:szCs w:val="24"/>
              </w:rPr>
            </w:pPr>
            <w:r w:rsidRPr="00C80BD7">
              <w:rPr>
                <w:rFonts w:ascii="Times New Roman" w:hAnsi="Times New Roman" w:cs="Times New Roman" w:hint="eastAsia"/>
                <w:sz w:val="24"/>
                <w:szCs w:val="24"/>
              </w:rPr>
              <w:t>事件</w:t>
            </w:r>
          </w:p>
        </w:tc>
        <w:tc>
          <w:tcPr>
            <w:tcW w:w="2410" w:type="dxa"/>
            <w:shd w:val="solid" w:color="000080" w:fill="FFFFFF"/>
          </w:tcPr>
          <w:p w14:paraId="5C5E979D" w14:textId="77777777" w:rsidR="00251F0D" w:rsidRPr="00C80BD7" w:rsidRDefault="00251F0D" w:rsidP="00D46D51">
            <w:pPr>
              <w:rPr>
                <w:rFonts w:ascii="Times New Roman" w:hAnsi="Times New Roman" w:cs="Times New Roman"/>
                <w:sz w:val="24"/>
                <w:szCs w:val="24"/>
              </w:rPr>
            </w:pPr>
            <w:r w:rsidRPr="00C80BD7">
              <w:rPr>
                <w:rFonts w:ascii="Times New Roman" w:hAnsi="Times New Roman" w:cs="Times New Roman"/>
                <w:sz w:val="24"/>
                <w:szCs w:val="24"/>
              </w:rPr>
              <w:t>Mapper</w:t>
            </w:r>
          </w:p>
        </w:tc>
        <w:tc>
          <w:tcPr>
            <w:tcW w:w="2822" w:type="dxa"/>
            <w:shd w:val="solid" w:color="000080" w:fill="FFFFFF"/>
          </w:tcPr>
          <w:p w14:paraId="33EB4DEF" w14:textId="77777777" w:rsidR="00251F0D" w:rsidRPr="00C80BD7" w:rsidRDefault="00251F0D" w:rsidP="00D46D51">
            <w:pPr>
              <w:rPr>
                <w:rFonts w:ascii="Times New Roman" w:hAnsi="Times New Roman" w:cs="Times New Roman"/>
                <w:sz w:val="24"/>
                <w:szCs w:val="24"/>
              </w:rPr>
            </w:pPr>
            <w:r w:rsidRPr="00C80BD7">
              <w:rPr>
                <w:rFonts w:ascii="Times New Roman" w:hAnsi="Times New Roman" w:cs="Times New Roman" w:hint="eastAsia"/>
                <w:sz w:val="24"/>
                <w:szCs w:val="24"/>
              </w:rPr>
              <w:t>调用数据模型</w:t>
            </w:r>
          </w:p>
        </w:tc>
        <w:tc>
          <w:tcPr>
            <w:tcW w:w="2430" w:type="dxa"/>
            <w:shd w:val="solid" w:color="000080" w:fill="FFFFFF"/>
          </w:tcPr>
          <w:p w14:paraId="651992E1" w14:textId="77777777" w:rsidR="00251F0D" w:rsidRPr="00C80BD7" w:rsidRDefault="00251F0D" w:rsidP="00D46D51">
            <w:pPr>
              <w:rPr>
                <w:rFonts w:ascii="Times New Roman" w:hAnsi="Times New Roman" w:cs="Times New Roman"/>
                <w:sz w:val="24"/>
                <w:szCs w:val="24"/>
              </w:rPr>
            </w:pPr>
            <w:r w:rsidRPr="00C80BD7">
              <w:rPr>
                <w:rFonts w:ascii="Times New Roman" w:hAnsi="Times New Roman" w:cs="Times New Roman" w:hint="eastAsia"/>
                <w:sz w:val="24"/>
                <w:szCs w:val="24"/>
              </w:rPr>
              <w:t>说明</w:t>
            </w:r>
          </w:p>
        </w:tc>
      </w:tr>
      <w:tr w:rsidR="000426D6" w:rsidRPr="00C80BD7" w14:paraId="2D780140" w14:textId="77777777" w:rsidTr="00D46D51">
        <w:trPr>
          <w:jc w:val="center"/>
        </w:trPr>
        <w:tc>
          <w:tcPr>
            <w:tcW w:w="843" w:type="dxa"/>
            <w:tcBorders>
              <w:top w:val="single" w:sz="6" w:space="0" w:color="000080"/>
              <w:left w:val="single" w:sz="6" w:space="0" w:color="000080"/>
              <w:bottom w:val="single" w:sz="6" w:space="0" w:color="000080"/>
              <w:right w:val="single" w:sz="6" w:space="0" w:color="000080"/>
            </w:tcBorders>
            <w:vAlign w:val="center"/>
          </w:tcPr>
          <w:p w14:paraId="1503E7D8" w14:textId="77777777" w:rsidR="00251F0D" w:rsidRPr="00C80BD7" w:rsidRDefault="00251F0D" w:rsidP="00D46D51">
            <w:pPr>
              <w:rPr>
                <w:rFonts w:ascii="Times New Roman" w:hAnsi="Times New Roman" w:cs="Times New Roman"/>
                <w:sz w:val="24"/>
                <w:szCs w:val="24"/>
              </w:rPr>
            </w:pPr>
            <w:r>
              <w:rPr>
                <w:rFonts w:ascii="Times New Roman" w:hAnsi="Times New Roman" w:cs="Times New Roman" w:hint="eastAsia"/>
                <w:sz w:val="24"/>
                <w:szCs w:val="24"/>
              </w:rPr>
              <w:t>题库管理</w:t>
            </w:r>
          </w:p>
        </w:tc>
        <w:tc>
          <w:tcPr>
            <w:tcW w:w="2410" w:type="dxa"/>
            <w:tcBorders>
              <w:top w:val="single" w:sz="6" w:space="0" w:color="000080"/>
              <w:left w:val="single" w:sz="6" w:space="0" w:color="000080"/>
              <w:bottom w:val="single" w:sz="6" w:space="0" w:color="000080"/>
              <w:right w:val="single" w:sz="6" w:space="0" w:color="000080"/>
            </w:tcBorders>
            <w:vAlign w:val="center"/>
          </w:tcPr>
          <w:p w14:paraId="51E21080" w14:textId="7DE34866" w:rsidR="00251F0D" w:rsidRPr="00C80BD7" w:rsidRDefault="000426D6" w:rsidP="00D46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Pr>
                <w:rFonts w:ascii="Arial" w:hAnsi="Arial" w:cs="Arial" w:hint="eastAsia"/>
                <w:color w:val="333333"/>
                <w:sz w:val="21"/>
                <w:szCs w:val="21"/>
                <w:shd w:val="clear" w:color="auto" w:fill="F9F9F9"/>
              </w:rPr>
              <w:t>Task</w:t>
            </w:r>
            <w:r>
              <w:rPr>
                <w:rFonts w:ascii="Arial" w:hAnsi="Arial" w:cs="Arial"/>
                <w:color w:val="333333"/>
                <w:sz w:val="21"/>
                <w:szCs w:val="21"/>
                <w:shd w:val="clear" w:color="auto" w:fill="F9F9F9"/>
              </w:rPr>
              <w:t>Submit</w:t>
            </w:r>
            <w:r w:rsidR="00251F0D" w:rsidRPr="00C80BD7">
              <w:rPr>
                <w:rFonts w:ascii="Times New Roman" w:eastAsia="宋体" w:hAnsi="Times New Roman" w:cs="Times New Roman"/>
                <w:color w:val="000000"/>
                <w:sz w:val="24"/>
                <w:szCs w:val="24"/>
              </w:rPr>
              <w:t>Mapper</w:t>
            </w:r>
            <w:r w:rsidR="00251F0D" w:rsidRPr="00C80BD7">
              <w:rPr>
                <w:rFonts w:ascii="Times New Roman" w:hAnsi="Times New Roman" w:cs="Times New Roman"/>
                <w:sz w:val="24"/>
                <w:szCs w:val="24"/>
              </w:rPr>
              <w:t>.java</w:t>
            </w:r>
          </w:p>
        </w:tc>
        <w:tc>
          <w:tcPr>
            <w:tcW w:w="2822" w:type="dxa"/>
            <w:tcBorders>
              <w:top w:val="single" w:sz="6" w:space="0" w:color="000080"/>
              <w:left w:val="single" w:sz="6" w:space="0" w:color="000080"/>
              <w:bottom w:val="single" w:sz="6" w:space="0" w:color="000080"/>
              <w:right w:val="single" w:sz="6" w:space="0" w:color="000080"/>
            </w:tcBorders>
            <w:vAlign w:val="center"/>
          </w:tcPr>
          <w:p w14:paraId="689FDFD4" w14:textId="684F944B" w:rsidR="00251F0D" w:rsidRPr="00C80BD7" w:rsidRDefault="000426D6" w:rsidP="00D46D51">
            <w:pPr>
              <w:pStyle w:val="HTML"/>
              <w:shd w:val="clear" w:color="auto" w:fill="FFFFFF"/>
              <w:rPr>
                <w:rFonts w:ascii="宋体" w:eastAsia="宋体" w:hAnsi="宋体" w:cs="宋体"/>
                <w:color w:val="000000"/>
                <w:sz w:val="27"/>
                <w:szCs w:val="27"/>
              </w:rPr>
            </w:pPr>
            <w:r>
              <w:rPr>
                <w:rFonts w:ascii="宋体" w:eastAsia="宋体" w:hAnsi="宋体"/>
                <w:sz w:val="18"/>
                <w:szCs w:val="18"/>
              </w:rPr>
              <w:t>WorkAnswer</w:t>
            </w:r>
            <w:r w:rsidR="00251F0D" w:rsidRPr="00C80BD7">
              <w:rPr>
                <w:rFonts w:ascii="宋体" w:eastAsia="宋体" w:hAnsi="宋体" w:cs="宋体"/>
                <w:color w:val="000000"/>
                <w:sz w:val="27"/>
                <w:szCs w:val="27"/>
              </w:rPr>
              <w:t>.java</w:t>
            </w:r>
          </w:p>
        </w:tc>
        <w:tc>
          <w:tcPr>
            <w:tcW w:w="2430" w:type="dxa"/>
            <w:tcBorders>
              <w:top w:val="single" w:sz="6" w:space="0" w:color="000080"/>
              <w:left w:val="single" w:sz="6" w:space="0" w:color="000080"/>
              <w:bottom w:val="single" w:sz="6" w:space="0" w:color="000080"/>
              <w:right w:val="single" w:sz="6" w:space="0" w:color="000080"/>
            </w:tcBorders>
            <w:vAlign w:val="center"/>
          </w:tcPr>
          <w:p w14:paraId="585AC658" w14:textId="6046901F" w:rsidR="00251F0D" w:rsidRPr="00C80BD7" w:rsidRDefault="000426D6" w:rsidP="00D46D51">
            <w:pPr>
              <w:rPr>
                <w:rFonts w:ascii="Times New Roman" w:hAnsi="Times New Roman" w:cs="Times New Roman"/>
                <w:sz w:val="24"/>
                <w:szCs w:val="24"/>
              </w:rPr>
            </w:pPr>
            <w:r>
              <w:rPr>
                <w:rFonts w:ascii="Times New Roman" w:hAnsi="Times New Roman" w:cs="Times New Roman" w:hint="eastAsia"/>
                <w:sz w:val="24"/>
                <w:szCs w:val="24"/>
              </w:rPr>
              <w:t>添加作答记录进入</w:t>
            </w:r>
            <w:proofErr w:type="gramStart"/>
            <w:r>
              <w:rPr>
                <w:rFonts w:ascii="Times New Roman" w:hAnsi="Times New Roman" w:cs="Times New Roman" w:hint="eastAsia"/>
                <w:sz w:val="24"/>
                <w:szCs w:val="24"/>
              </w:rPr>
              <w:t>作答表</w:t>
            </w:r>
            <w:proofErr w:type="gramEnd"/>
          </w:p>
        </w:tc>
      </w:tr>
    </w:tbl>
    <w:p w14:paraId="6FD4C193" w14:textId="77777777" w:rsidR="00251F0D" w:rsidRPr="00C80BD7" w:rsidRDefault="00251F0D" w:rsidP="00251F0D"/>
    <w:p w14:paraId="50130FA0" w14:textId="56CA7510" w:rsidR="00251F0D" w:rsidRPr="00C80BD7" w:rsidRDefault="00251F0D" w:rsidP="00251F0D">
      <w:pPr>
        <w:pStyle w:val="30"/>
        <w:rPr>
          <w:color w:val="auto"/>
        </w:rPr>
      </w:pPr>
      <w:bookmarkStart w:id="90" w:name="_Toc75682353"/>
      <w:r w:rsidRPr="00C80BD7">
        <w:rPr>
          <w:rFonts w:hint="eastAsia"/>
          <w:color w:val="auto"/>
        </w:rPr>
        <w:t>4.</w:t>
      </w:r>
      <w:r w:rsidR="001811F7">
        <w:rPr>
          <w:color w:val="auto"/>
        </w:rPr>
        <w:t>5</w:t>
      </w:r>
      <w:r w:rsidRPr="00C80BD7">
        <w:rPr>
          <w:rFonts w:hint="eastAsia"/>
          <w:color w:val="auto"/>
        </w:rPr>
        <w:t xml:space="preserve">.5 </w:t>
      </w:r>
      <w:r w:rsidRPr="00C80BD7">
        <w:rPr>
          <w:rFonts w:hint="eastAsia"/>
          <w:color w:val="auto"/>
        </w:rPr>
        <w:t>域模型层</w:t>
      </w:r>
      <w:bookmarkEnd w:id="90"/>
    </w:p>
    <w:p w14:paraId="064B4445" w14:textId="2320C941" w:rsidR="00251F0D" w:rsidRPr="00C80BD7" w:rsidRDefault="001811F7" w:rsidP="00251F0D">
      <w:r>
        <w:rPr>
          <w:rFonts w:hint="eastAsia"/>
        </w:rPr>
        <w:t>作业提交</w:t>
      </w:r>
      <w:r w:rsidR="00251F0D" w:rsidRPr="00C80BD7">
        <w:rPr>
          <w:rFonts w:hint="eastAsia"/>
        </w:rPr>
        <w:t>模块使用域模型层中的</w:t>
      </w:r>
      <w:r>
        <w:rPr>
          <w:rFonts w:ascii="宋体" w:eastAsia="宋体" w:hAnsi="宋体"/>
          <w:sz w:val="18"/>
          <w:szCs w:val="18"/>
        </w:rPr>
        <w:t>WorkAnswer</w:t>
      </w:r>
      <w:r w:rsidR="00251F0D" w:rsidRPr="00C80BD7">
        <w:t>.java</w:t>
      </w:r>
      <w:r w:rsidR="00251F0D" w:rsidRPr="00C80BD7">
        <w:rPr>
          <w:rFonts w:hint="eastAsia"/>
        </w:rPr>
        <w:t>类，在涉及到</w:t>
      </w:r>
      <w:r>
        <w:rPr>
          <w:rFonts w:hint="eastAsia"/>
        </w:rPr>
        <w:t>作答</w:t>
      </w:r>
      <w:r w:rsidR="00251F0D">
        <w:rPr>
          <w:rFonts w:hint="eastAsia"/>
        </w:rPr>
        <w:t>信息</w:t>
      </w:r>
      <w:r w:rsidR="00251F0D" w:rsidRPr="00C80BD7">
        <w:rPr>
          <w:rFonts w:hint="eastAsia"/>
        </w:rPr>
        <w:t>操作时会调用这个模型。</w:t>
      </w:r>
    </w:p>
    <w:p w14:paraId="1086C810" w14:textId="5FADB87E" w:rsidR="00251F0D" w:rsidRPr="00C80BD7" w:rsidRDefault="001811F7" w:rsidP="00251F0D">
      <w:pPr>
        <w:pStyle w:val="HTML"/>
        <w:shd w:val="clear" w:color="auto" w:fill="FFFFFF"/>
        <w:rPr>
          <w:rFonts w:ascii="宋体" w:eastAsia="宋体" w:hAnsi="宋体" w:cs="宋体"/>
          <w:color w:val="000000"/>
          <w:sz w:val="27"/>
          <w:szCs w:val="27"/>
        </w:rPr>
      </w:pPr>
      <w:r>
        <w:rPr>
          <w:rFonts w:ascii="Times New Roman" w:hAnsi="Times New Roman" w:cs="Times New Roman" w:hint="eastAsia"/>
          <w:sz w:val="24"/>
          <w:szCs w:val="24"/>
        </w:rPr>
        <w:t>作业提交</w:t>
      </w:r>
      <w:r w:rsidR="00251F0D" w:rsidRPr="00C80BD7">
        <w:rPr>
          <w:rFonts w:ascii="Times New Roman" w:hAnsi="Times New Roman" w:cs="Times New Roman" w:hint="eastAsia"/>
          <w:sz w:val="24"/>
          <w:szCs w:val="24"/>
        </w:rPr>
        <w:t>模块域模型层列表如表</w:t>
      </w:r>
      <w:r w:rsidR="00251F0D" w:rsidRPr="00C80BD7">
        <w:rPr>
          <w:rFonts w:ascii="Times New Roman" w:hAnsi="Times New Roman" w:cs="Times New Roman" w:hint="eastAsia"/>
          <w:sz w:val="24"/>
          <w:szCs w:val="24"/>
        </w:rPr>
        <w:t>4-</w:t>
      </w:r>
      <w:r>
        <w:rPr>
          <w:rFonts w:ascii="Times New Roman" w:hAnsi="Times New Roman" w:cs="Times New Roman"/>
          <w:sz w:val="24"/>
          <w:szCs w:val="24"/>
        </w:rPr>
        <w:t>5</w:t>
      </w:r>
      <w:r w:rsidR="00251F0D" w:rsidRPr="00C80BD7">
        <w:rPr>
          <w:rFonts w:ascii="Times New Roman" w:hAnsi="Times New Roman" w:cs="Times New Roman" w:hint="eastAsia"/>
          <w:sz w:val="24"/>
          <w:szCs w:val="24"/>
        </w:rPr>
        <w:t>.</w:t>
      </w:r>
      <w:r w:rsidR="00251F0D" w:rsidRPr="00C80BD7">
        <w:rPr>
          <w:rFonts w:ascii="Times New Roman" w:hAnsi="Times New Roman" w:cs="Times New Roman"/>
          <w:sz w:val="24"/>
          <w:szCs w:val="24"/>
        </w:rPr>
        <w:t>5</w:t>
      </w:r>
      <w:r w:rsidR="00251F0D" w:rsidRPr="00C80BD7">
        <w:rPr>
          <w:rFonts w:ascii="Times New Roman" w:hAnsi="Times New Roman" w:cs="Times New Roman" w:hint="eastAsia"/>
          <w:sz w:val="24"/>
          <w:szCs w:val="24"/>
        </w:rPr>
        <w:t>所示。</w:t>
      </w:r>
    </w:p>
    <w:p w14:paraId="1DB5BBBF" w14:textId="63E66D21" w:rsidR="00251F0D" w:rsidRPr="00C80BD7" w:rsidRDefault="00251F0D" w:rsidP="00251F0D">
      <w:pPr>
        <w:jc w:val="center"/>
        <w:rPr>
          <w:rFonts w:ascii="Times New Roman" w:hAnsi="Times New Roman" w:cs="Times New Roman"/>
          <w:sz w:val="24"/>
          <w:szCs w:val="24"/>
        </w:rPr>
      </w:pPr>
      <w:r w:rsidRPr="00C80BD7">
        <w:rPr>
          <w:rFonts w:ascii="Times New Roman" w:hAnsi="Times New Roman" w:cs="Times New Roman" w:hint="eastAsia"/>
          <w:sz w:val="24"/>
          <w:szCs w:val="24"/>
        </w:rPr>
        <w:t>表</w:t>
      </w:r>
      <w:r w:rsidRPr="00C80BD7">
        <w:rPr>
          <w:rFonts w:ascii="Times New Roman" w:hAnsi="Times New Roman" w:cs="Times New Roman" w:hint="eastAsia"/>
          <w:sz w:val="24"/>
          <w:szCs w:val="24"/>
        </w:rPr>
        <w:t xml:space="preserve"> 4</w:t>
      </w:r>
      <w:r w:rsidRPr="00C80BD7">
        <w:rPr>
          <w:rFonts w:ascii="Times New Roman" w:hAnsi="Times New Roman" w:cs="Times New Roman"/>
          <w:sz w:val="24"/>
          <w:szCs w:val="24"/>
        </w:rPr>
        <w:t>-</w:t>
      </w:r>
      <w:r w:rsidR="001811F7">
        <w:rPr>
          <w:rFonts w:ascii="Times New Roman" w:hAnsi="Times New Roman" w:cs="Times New Roman"/>
          <w:sz w:val="24"/>
          <w:szCs w:val="24"/>
        </w:rPr>
        <w:t>5</w:t>
      </w:r>
      <w:r w:rsidRPr="00C80BD7">
        <w:rPr>
          <w:rFonts w:ascii="Times New Roman" w:hAnsi="Times New Roman" w:cs="Times New Roman"/>
          <w:sz w:val="24"/>
          <w:szCs w:val="24"/>
        </w:rPr>
        <w:t>.5</w:t>
      </w:r>
      <w:r w:rsidRPr="00C80BD7">
        <w:rPr>
          <w:rFonts w:ascii="Times New Roman" w:hAnsi="Times New Roman" w:cs="Times New Roman" w:hint="eastAsia"/>
          <w:sz w:val="24"/>
          <w:szCs w:val="24"/>
        </w:rPr>
        <w:t>模块域模型</w:t>
      </w:r>
      <w:r w:rsidRPr="00C80BD7">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251F0D" w:rsidRPr="00C80BD7" w14:paraId="3DAAA30B" w14:textId="77777777" w:rsidTr="00D46D51">
        <w:trPr>
          <w:jc w:val="center"/>
        </w:trPr>
        <w:tc>
          <w:tcPr>
            <w:tcW w:w="2655" w:type="dxa"/>
            <w:shd w:val="solid" w:color="000080" w:fill="FFFFFF"/>
          </w:tcPr>
          <w:p w14:paraId="5FF04F20" w14:textId="77777777" w:rsidR="00251F0D" w:rsidRPr="00C80BD7" w:rsidRDefault="00251F0D" w:rsidP="00D46D51">
            <w:pPr>
              <w:rPr>
                <w:rFonts w:ascii="Times New Roman" w:hAnsi="Times New Roman" w:cs="Times New Roman"/>
                <w:sz w:val="24"/>
                <w:szCs w:val="24"/>
              </w:rPr>
            </w:pPr>
            <w:r w:rsidRPr="00C80BD7">
              <w:rPr>
                <w:rFonts w:ascii="Times New Roman" w:hAnsi="Times New Roman" w:cs="Times New Roman" w:hint="eastAsia"/>
                <w:sz w:val="24"/>
                <w:szCs w:val="24"/>
              </w:rPr>
              <w:lastRenderedPageBreak/>
              <w:t>域模型</w:t>
            </w:r>
          </w:p>
        </w:tc>
        <w:tc>
          <w:tcPr>
            <w:tcW w:w="4675" w:type="dxa"/>
            <w:shd w:val="solid" w:color="000080" w:fill="FFFFFF"/>
          </w:tcPr>
          <w:p w14:paraId="21185612" w14:textId="77777777" w:rsidR="00251F0D" w:rsidRPr="00C80BD7" w:rsidRDefault="00251F0D" w:rsidP="00D46D51">
            <w:pPr>
              <w:rPr>
                <w:rFonts w:ascii="Times New Roman" w:hAnsi="Times New Roman" w:cs="Times New Roman"/>
                <w:sz w:val="24"/>
                <w:szCs w:val="24"/>
              </w:rPr>
            </w:pPr>
            <w:r w:rsidRPr="00C80BD7">
              <w:rPr>
                <w:rFonts w:ascii="Times New Roman" w:hAnsi="Times New Roman" w:cs="Times New Roman" w:hint="eastAsia"/>
                <w:sz w:val="24"/>
                <w:szCs w:val="24"/>
              </w:rPr>
              <w:t>描述</w:t>
            </w:r>
          </w:p>
        </w:tc>
      </w:tr>
      <w:tr w:rsidR="00251F0D" w:rsidRPr="00C80BD7" w14:paraId="0F117D0C" w14:textId="77777777" w:rsidTr="00D46D51">
        <w:trPr>
          <w:jc w:val="center"/>
        </w:trPr>
        <w:tc>
          <w:tcPr>
            <w:tcW w:w="2655" w:type="dxa"/>
            <w:tcBorders>
              <w:top w:val="single" w:sz="6" w:space="0" w:color="000080"/>
              <w:left w:val="single" w:sz="6" w:space="0" w:color="000080"/>
              <w:bottom w:val="single" w:sz="6" w:space="0" w:color="000080"/>
              <w:right w:val="single" w:sz="6" w:space="0" w:color="000080"/>
            </w:tcBorders>
          </w:tcPr>
          <w:p w14:paraId="563DA0CE" w14:textId="2FBEB65A" w:rsidR="00251F0D" w:rsidRPr="00C80BD7" w:rsidRDefault="00902352" w:rsidP="00D46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7"/>
                <w:szCs w:val="27"/>
              </w:rPr>
            </w:pPr>
            <w:r>
              <w:rPr>
                <w:rFonts w:ascii="宋体" w:eastAsia="宋体" w:hAnsi="宋体"/>
                <w:sz w:val="18"/>
                <w:szCs w:val="18"/>
              </w:rPr>
              <w:t>WorkAnswer</w:t>
            </w:r>
            <w:r w:rsidR="00251F0D" w:rsidRPr="00C80BD7">
              <w:rPr>
                <w:rFonts w:ascii="Times New Roman" w:hAnsi="Times New Roman" w:cs="Times New Roman"/>
                <w:sz w:val="24"/>
                <w:szCs w:val="24"/>
              </w:rPr>
              <w:t>.java</w:t>
            </w:r>
          </w:p>
        </w:tc>
        <w:tc>
          <w:tcPr>
            <w:tcW w:w="4675" w:type="dxa"/>
            <w:tcBorders>
              <w:top w:val="single" w:sz="6" w:space="0" w:color="000080"/>
              <w:left w:val="single" w:sz="6" w:space="0" w:color="000080"/>
              <w:bottom w:val="single" w:sz="6" w:space="0" w:color="000080"/>
              <w:right w:val="single" w:sz="6" w:space="0" w:color="000080"/>
            </w:tcBorders>
          </w:tcPr>
          <w:p w14:paraId="154EE770" w14:textId="5402AA90" w:rsidR="00251F0D" w:rsidRPr="00C80BD7" w:rsidRDefault="00902352" w:rsidP="00D46D51">
            <w:pPr>
              <w:rPr>
                <w:rFonts w:ascii="Times New Roman" w:hAnsi="Times New Roman" w:cs="Times New Roman"/>
                <w:sz w:val="24"/>
                <w:szCs w:val="24"/>
              </w:rPr>
            </w:pPr>
            <w:r>
              <w:rPr>
                <w:rFonts w:ascii="Times New Roman" w:hAnsi="Times New Roman" w:cs="Times New Roman" w:hint="eastAsia"/>
                <w:sz w:val="24"/>
                <w:szCs w:val="24"/>
              </w:rPr>
              <w:t>添加作答记录进入</w:t>
            </w:r>
            <w:proofErr w:type="gramStart"/>
            <w:r>
              <w:rPr>
                <w:rFonts w:ascii="Times New Roman" w:hAnsi="Times New Roman" w:cs="Times New Roman" w:hint="eastAsia"/>
                <w:sz w:val="24"/>
                <w:szCs w:val="24"/>
              </w:rPr>
              <w:t>作答表</w:t>
            </w:r>
            <w:proofErr w:type="gramEnd"/>
          </w:p>
        </w:tc>
      </w:tr>
    </w:tbl>
    <w:p w14:paraId="2CF6E22B" w14:textId="77777777" w:rsidR="00251F0D" w:rsidRPr="00C43F0E" w:rsidRDefault="00251F0D" w:rsidP="00251F0D"/>
    <w:p w14:paraId="2256035C" w14:textId="50EB7FD6" w:rsidR="00C00774" w:rsidRDefault="00C00774" w:rsidP="00C00774">
      <w:pPr>
        <w:pStyle w:val="2"/>
        <w:rPr>
          <w:color w:val="auto"/>
          <w:sz w:val="28"/>
          <w:szCs w:val="28"/>
        </w:rPr>
      </w:pPr>
      <w:bookmarkStart w:id="91" w:name="_Toc75682354"/>
      <w:r>
        <w:rPr>
          <w:rFonts w:hint="eastAsia"/>
          <w:color w:val="auto"/>
        </w:rPr>
        <w:t>4.</w:t>
      </w:r>
      <w:r>
        <w:rPr>
          <w:color w:val="auto"/>
        </w:rPr>
        <w:t>6</w:t>
      </w:r>
      <w:r>
        <w:rPr>
          <w:rFonts w:hint="eastAsia"/>
          <w:color w:val="auto"/>
        </w:rPr>
        <w:t>、作业批改</w:t>
      </w:r>
      <w:r>
        <w:rPr>
          <w:rFonts w:hint="eastAsia"/>
          <w:color w:val="auto"/>
          <w:sz w:val="28"/>
          <w:szCs w:val="28"/>
        </w:rPr>
        <w:t>模块</w:t>
      </w:r>
      <w:bookmarkEnd w:id="91"/>
    </w:p>
    <w:p w14:paraId="58CBB355" w14:textId="7A349007" w:rsidR="00C00774" w:rsidRDefault="00C00774" w:rsidP="00C00774">
      <w:r>
        <w:rPr>
          <w:rFonts w:hint="eastAsia"/>
        </w:rPr>
        <w:t>在作业批改模块，系统的内部相应如</w:t>
      </w:r>
      <w:r>
        <w:rPr>
          <w:rFonts w:hint="eastAsia"/>
        </w:rPr>
        <w:t>4</w:t>
      </w:r>
      <w:r>
        <w:t>-6</w:t>
      </w:r>
      <w:r>
        <w:rPr>
          <w:rFonts w:hint="eastAsia"/>
        </w:rPr>
        <w:t>图所示：</w:t>
      </w:r>
    </w:p>
    <w:p w14:paraId="19ABA0FB" w14:textId="1120FC19" w:rsidR="00C00774" w:rsidRDefault="00C00774" w:rsidP="00C00774">
      <w:r>
        <w:rPr>
          <w:noProof/>
        </w:rPr>
        <w:drawing>
          <wp:inline distT="0" distB="0" distL="0" distR="0" wp14:anchorId="3973F485" wp14:editId="4E697F83">
            <wp:extent cx="5274310" cy="28657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65755"/>
                    </a:xfrm>
                    <a:prstGeom prst="rect">
                      <a:avLst/>
                    </a:prstGeom>
                  </pic:spPr>
                </pic:pic>
              </a:graphicData>
            </a:graphic>
          </wp:inline>
        </w:drawing>
      </w:r>
    </w:p>
    <w:p w14:paraId="684B77ED" w14:textId="34C58A43" w:rsidR="00C00774" w:rsidRPr="00284CA4" w:rsidRDefault="00C00774" w:rsidP="00C00774">
      <w:pPr>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4</w:t>
      </w:r>
      <w:r>
        <w:rPr>
          <w:rFonts w:ascii="Times New Roman" w:hAnsi="Times New Roman" w:cs="Times New Roman"/>
          <w:sz w:val="24"/>
          <w:szCs w:val="24"/>
        </w:rPr>
        <w:t xml:space="preserve">-6 </w:t>
      </w:r>
      <w:r>
        <w:rPr>
          <w:rFonts w:ascii="Times New Roman" w:hAnsi="Times New Roman" w:cs="Times New Roman" w:hint="eastAsia"/>
          <w:sz w:val="24"/>
          <w:szCs w:val="24"/>
        </w:rPr>
        <w:t>作业批改模块系统相应示意图</w:t>
      </w:r>
    </w:p>
    <w:p w14:paraId="3244A886" w14:textId="4876C64E" w:rsidR="00C00774" w:rsidRDefault="00C00774" w:rsidP="00C00774">
      <w:pPr>
        <w:pStyle w:val="30"/>
        <w:rPr>
          <w:color w:val="auto"/>
        </w:rPr>
      </w:pPr>
      <w:bookmarkStart w:id="92" w:name="_Toc75682355"/>
      <w:r>
        <w:rPr>
          <w:rFonts w:hint="eastAsia"/>
          <w:color w:val="auto"/>
        </w:rPr>
        <w:t>4.</w:t>
      </w:r>
      <w:r w:rsidR="003D585A">
        <w:rPr>
          <w:color w:val="auto"/>
        </w:rPr>
        <w:t>6</w:t>
      </w:r>
      <w:r>
        <w:rPr>
          <w:rFonts w:hint="eastAsia"/>
          <w:color w:val="auto"/>
        </w:rPr>
        <w:t xml:space="preserve">.1 </w:t>
      </w:r>
      <w:r>
        <w:rPr>
          <w:rFonts w:hint="eastAsia"/>
          <w:color w:val="auto"/>
        </w:rPr>
        <w:t>表现层</w:t>
      </w:r>
      <w:bookmarkEnd w:id="92"/>
    </w:p>
    <w:p w14:paraId="0F01E5F6" w14:textId="0D3C2067" w:rsidR="00C00774" w:rsidRPr="00E10D85" w:rsidRDefault="00C00774" w:rsidP="00C00774">
      <w:r>
        <w:rPr>
          <w:rFonts w:hint="eastAsia"/>
        </w:rPr>
        <w:t>作业批改模块的表现层组要做的是对作业进行批改，点击</w:t>
      </w:r>
      <w:proofErr w:type="gramStart"/>
      <w:r>
        <w:t>”</w:t>
      </w:r>
      <w:proofErr w:type="gramEnd"/>
      <w:r>
        <w:rPr>
          <w:rFonts w:hint="eastAsia"/>
        </w:rPr>
        <w:t>批改</w:t>
      </w:r>
      <w:proofErr w:type="gramStart"/>
      <w:r>
        <w:t>”</w:t>
      </w:r>
      <w:proofErr w:type="gramEnd"/>
      <w:r>
        <w:rPr>
          <w:rFonts w:hint="eastAsia"/>
        </w:rPr>
        <w:t>按钮进入批改界面，批改完成后点击</w:t>
      </w:r>
      <w:proofErr w:type="gramStart"/>
      <w:r>
        <w:t>”</w:t>
      </w:r>
      <w:proofErr w:type="gramEnd"/>
      <w:r>
        <w:rPr>
          <w:rFonts w:hint="eastAsia"/>
        </w:rPr>
        <w:t>完成</w:t>
      </w:r>
      <w:proofErr w:type="gramStart"/>
      <w:r>
        <w:t>”</w:t>
      </w:r>
      <w:proofErr w:type="gramEnd"/>
      <w:r>
        <w:rPr>
          <w:rFonts w:hint="eastAsia"/>
        </w:rPr>
        <w:t>，</w:t>
      </w:r>
      <w:r w:rsidR="003D585A">
        <w:rPr>
          <w:rFonts w:hint="eastAsia"/>
        </w:rPr>
        <w:t>系统添加作业得分并且保存到学生</w:t>
      </w:r>
      <w:r w:rsidR="003D585A">
        <w:rPr>
          <w:rFonts w:hint="eastAsia"/>
        </w:rPr>
        <w:t>-</w:t>
      </w:r>
      <w:r w:rsidR="003D585A">
        <w:rPr>
          <w:rFonts w:hint="eastAsia"/>
        </w:rPr>
        <w:t>作答表，同时跳转到作业批改页面</w:t>
      </w:r>
      <w:r>
        <w:rPr>
          <w:rFonts w:hint="eastAsia"/>
        </w:rPr>
        <w:t>。举个例子</w:t>
      </w:r>
      <w:r>
        <w:t>:</w:t>
      </w:r>
      <w:r>
        <w:rPr>
          <w:rFonts w:hint="eastAsia"/>
        </w:rPr>
        <w:t>需求工程老师布置作业，学生作答完成之后，需求工程老师点击</w:t>
      </w:r>
      <w:proofErr w:type="gramStart"/>
      <w:r>
        <w:t>”</w:t>
      </w:r>
      <w:proofErr w:type="gramEnd"/>
      <w:r>
        <w:rPr>
          <w:rFonts w:hint="eastAsia"/>
        </w:rPr>
        <w:t>批改</w:t>
      </w:r>
      <w:proofErr w:type="gramStart"/>
      <w:r>
        <w:t>”</w:t>
      </w:r>
      <w:proofErr w:type="gramEnd"/>
      <w:r>
        <w:rPr>
          <w:rFonts w:hint="eastAsia"/>
        </w:rPr>
        <w:t>按钮</w:t>
      </w:r>
      <w:r w:rsidR="003D585A">
        <w:rPr>
          <w:rFonts w:hint="eastAsia"/>
        </w:rPr>
        <w:t>对学生作业进行批改。批改完成后点击完成按钮，如果全部批改并且批改成功，提示</w:t>
      </w:r>
      <w:proofErr w:type="gramStart"/>
      <w:r w:rsidR="003D585A">
        <w:t>”</w:t>
      </w:r>
      <w:proofErr w:type="gramEnd"/>
      <w:r w:rsidR="003D585A">
        <w:rPr>
          <w:rFonts w:hint="eastAsia"/>
        </w:rPr>
        <w:t>作业批改成功</w:t>
      </w:r>
      <w:r w:rsidR="003D585A">
        <w:rPr>
          <w:rFonts w:hint="eastAsia"/>
        </w:rPr>
        <w:t>!</w:t>
      </w:r>
      <w:proofErr w:type="gramStart"/>
      <w:r w:rsidR="003D585A">
        <w:t>”</w:t>
      </w:r>
      <w:r w:rsidR="003D585A">
        <w:rPr>
          <w:rFonts w:hint="eastAsia"/>
        </w:rPr>
        <w:t>并跳转到作业批改界面</w:t>
      </w:r>
      <w:proofErr w:type="gramEnd"/>
      <w:r w:rsidR="003D585A">
        <w:rPr>
          <w:rFonts w:hint="eastAsia"/>
        </w:rPr>
        <w:t>；如果失败则提示</w:t>
      </w:r>
      <w:r w:rsidR="003D585A">
        <w:t>”</w:t>
      </w:r>
      <w:r w:rsidR="003D585A">
        <w:rPr>
          <w:rFonts w:hint="eastAsia"/>
        </w:rPr>
        <w:t>作业批改失败</w:t>
      </w:r>
      <w:r w:rsidR="003D585A">
        <w:t>”</w:t>
      </w:r>
      <w:r w:rsidR="003D585A">
        <w:rPr>
          <w:rFonts w:hint="eastAsia"/>
        </w:rPr>
        <w:t>；如果还有题目为批改，提示</w:t>
      </w:r>
      <w:r w:rsidR="003D585A">
        <w:t>”</w:t>
      </w:r>
      <w:r w:rsidR="003D585A">
        <w:rPr>
          <w:rFonts w:hint="eastAsia"/>
        </w:rPr>
        <w:t>还有问题等待批改！</w:t>
      </w:r>
      <w:r w:rsidR="003D585A">
        <w:t>”</w:t>
      </w:r>
      <w:r w:rsidR="003D585A">
        <w:rPr>
          <w:rFonts w:hint="eastAsia"/>
        </w:rPr>
        <w:t>。</w:t>
      </w:r>
    </w:p>
    <w:p w14:paraId="56DFDA91" w14:textId="5879D161" w:rsidR="00C00774" w:rsidRDefault="00993D34" w:rsidP="00C00774">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作业批改</w:t>
      </w:r>
      <w:r w:rsidR="00C00774">
        <w:rPr>
          <w:rFonts w:ascii="Times New Roman" w:hAnsi="Times New Roman" w:cs="Times New Roman" w:hint="eastAsia"/>
          <w:sz w:val="24"/>
          <w:szCs w:val="24"/>
        </w:rPr>
        <w:t>模块表现层对应的前端页面</w:t>
      </w:r>
      <w:proofErr w:type="gramStart"/>
      <w:r w:rsidR="00C00774">
        <w:rPr>
          <w:rFonts w:ascii="Times New Roman" w:hAnsi="Times New Roman" w:cs="Times New Roman" w:hint="eastAsia"/>
          <w:sz w:val="24"/>
          <w:szCs w:val="24"/>
        </w:rPr>
        <w:t>如表具</w:t>
      </w:r>
      <w:proofErr w:type="gramEnd"/>
      <w:r w:rsidR="00C00774">
        <w:rPr>
          <w:rFonts w:ascii="Times New Roman" w:hAnsi="Times New Roman" w:cs="Times New Roman" w:hint="eastAsia"/>
          <w:sz w:val="24"/>
          <w:szCs w:val="24"/>
        </w:rPr>
        <w:t>4</w:t>
      </w:r>
      <w:r w:rsidR="00C00774">
        <w:rPr>
          <w:rFonts w:ascii="Times New Roman" w:hAnsi="Times New Roman" w:cs="Times New Roman"/>
          <w:sz w:val="24"/>
          <w:szCs w:val="24"/>
        </w:rPr>
        <w:t>-</w:t>
      </w:r>
      <w:r w:rsidR="003D585A">
        <w:rPr>
          <w:rFonts w:ascii="Times New Roman" w:hAnsi="Times New Roman" w:cs="Times New Roman"/>
          <w:sz w:val="24"/>
          <w:szCs w:val="24"/>
        </w:rPr>
        <w:t>6</w:t>
      </w:r>
      <w:r w:rsidR="00C00774">
        <w:rPr>
          <w:rFonts w:ascii="Times New Roman" w:hAnsi="Times New Roman" w:cs="Times New Roman"/>
          <w:sz w:val="24"/>
          <w:szCs w:val="24"/>
        </w:rPr>
        <w:t>-1</w:t>
      </w:r>
      <w:r w:rsidR="00C00774">
        <w:rPr>
          <w:rFonts w:ascii="Times New Roman" w:hAnsi="Times New Roman" w:cs="Times New Roman" w:hint="eastAsia"/>
          <w:sz w:val="24"/>
          <w:szCs w:val="24"/>
        </w:rPr>
        <w:t>所示：</w:t>
      </w:r>
    </w:p>
    <w:p w14:paraId="64D0E276" w14:textId="4E3CDFD4" w:rsidR="00C00774" w:rsidRDefault="00C00774" w:rsidP="00C00774">
      <w:pPr>
        <w:pStyle w:val="af0"/>
        <w:ind w:left="480" w:hanging="480"/>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 xml:space="preserve"> 4</w:t>
      </w:r>
      <w:r>
        <w:rPr>
          <w:rFonts w:ascii="Times New Roman" w:hAnsi="Times New Roman" w:cs="Times New Roman"/>
          <w:sz w:val="24"/>
          <w:szCs w:val="24"/>
        </w:rPr>
        <w:t>-</w:t>
      </w:r>
      <w:r w:rsidR="00993D34">
        <w:rPr>
          <w:rFonts w:ascii="Times New Roman" w:hAnsi="Times New Roman" w:cs="Times New Roman"/>
          <w:sz w:val="24"/>
          <w:szCs w:val="24"/>
        </w:rPr>
        <w:t>6</w:t>
      </w:r>
      <w:r>
        <w:rPr>
          <w:rFonts w:ascii="Times New Roman" w:hAnsi="Times New Roman" w:cs="Times New Roman"/>
          <w:sz w:val="24"/>
          <w:szCs w:val="24"/>
        </w:rPr>
        <w:t>-1</w:t>
      </w:r>
      <w:r>
        <w:rPr>
          <w:rFonts w:ascii="Times New Roman" w:hAnsi="Times New Roman" w:cs="Times New Roman" w:hint="eastAsia"/>
          <w:sz w:val="24"/>
          <w:szCs w:val="24"/>
        </w:rPr>
        <w:t xml:space="preserve">  </w:t>
      </w:r>
      <w:r>
        <w:rPr>
          <w:rFonts w:ascii="Times New Roman" w:hAnsi="Times New Roman" w:cs="Times New Roman" w:hint="eastAsia"/>
          <w:sz w:val="24"/>
          <w:szCs w:val="24"/>
        </w:rPr>
        <w:t>题库管理模块表现层</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630"/>
        <w:gridCol w:w="2193"/>
        <w:gridCol w:w="3682"/>
      </w:tblGrid>
      <w:tr w:rsidR="00C00774" w14:paraId="097F492D" w14:textId="77777777" w:rsidTr="00D46D51">
        <w:trPr>
          <w:jc w:val="center"/>
        </w:trPr>
        <w:tc>
          <w:tcPr>
            <w:tcW w:w="2630" w:type="dxa"/>
            <w:shd w:val="solid" w:color="000080" w:fill="FFFFFF"/>
            <w:vAlign w:val="center"/>
          </w:tcPr>
          <w:p w14:paraId="3C8CB763" w14:textId="77777777" w:rsidR="00C00774" w:rsidRDefault="00C00774" w:rsidP="00D46D51">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界面</w:t>
            </w:r>
          </w:p>
        </w:tc>
        <w:tc>
          <w:tcPr>
            <w:tcW w:w="2193" w:type="dxa"/>
            <w:shd w:val="solid" w:color="000080" w:fill="FFFFFF"/>
            <w:vAlign w:val="center"/>
          </w:tcPr>
          <w:p w14:paraId="7D6427BA" w14:textId="77777777" w:rsidR="00C00774" w:rsidRDefault="00C00774" w:rsidP="00D46D51">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VUE</w:t>
            </w:r>
          </w:p>
        </w:tc>
        <w:tc>
          <w:tcPr>
            <w:tcW w:w="3682" w:type="dxa"/>
            <w:shd w:val="solid" w:color="000080" w:fill="FFFFFF"/>
            <w:vAlign w:val="center"/>
          </w:tcPr>
          <w:p w14:paraId="065517D0" w14:textId="77777777" w:rsidR="00C00774" w:rsidRDefault="00C00774" w:rsidP="00D46D51">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功能描述</w:t>
            </w:r>
          </w:p>
        </w:tc>
      </w:tr>
      <w:tr w:rsidR="00C00774" w14:paraId="02B98746" w14:textId="77777777" w:rsidTr="00D46D51">
        <w:trPr>
          <w:jc w:val="center"/>
        </w:trPr>
        <w:tc>
          <w:tcPr>
            <w:tcW w:w="2630" w:type="dxa"/>
            <w:vAlign w:val="center"/>
          </w:tcPr>
          <w:p w14:paraId="7327092E" w14:textId="77340A21" w:rsidR="00C00774" w:rsidRDefault="00993D34" w:rsidP="00D46D51">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lastRenderedPageBreak/>
              <w:t>作业批改</w:t>
            </w:r>
            <w:r w:rsidR="00C00774">
              <w:rPr>
                <w:rFonts w:ascii="Times New Roman" w:hAnsi="Times New Roman" w:cs="Times New Roman" w:hint="eastAsia"/>
                <w:sz w:val="24"/>
                <w:szCs w:val="24"/>
              </w:rPr>
              <w:t>界面</w:t>
            </w:r>
          </w:p>
        </w:tc>
        <w:tc>
          <w:tcPr>
            <w:tcW w:w="2193" w:type="dxa"/>
            <w:vAlign w:val="center"/>
          </w:tcPr>
          <w:p w14:paraId="3B980EA4" w14:textId="65231072" w:rsidR="00C00774" w:rsidRPr="009D6BEB" w:rsidRDefault="00993D34" w:rsidP="00D46D51">
            <w:pPr>
              <w:shd w:val="clear" w:color="auto" w:fill="F0F0F0"/>
              <w:spacing w:after="0" w:line="450" w:lineRule="atLeast"/>
              <w:rPr>
                <w:rFonts w:ascii="Arial" w:eastAsia="宋体" w:hAnsi="Arial" w:cs="Arial"/>
                <w:color w:val="333333"/>
                <w:sz w:val="36"/>
                <w:szCs w:val="36"/>
              </w:rPr>
            </w:pPr>
            <w:proofErr w:type="spellStart"/>
            <w:r>
              <w:rPr>
                <w:rFonts w:ascii="Arial" w:hAnsi="Arial" w:cs="Arial" w:hint="eastAsia"/>
                <w:color w:val="333333"/>
                <w:sz w:val="21"/>
                <w:szCs w:val="21"/>
                <w:shd w:val="clear" w:color="auto" w:fill="F9F9F9"/>
              </w:rPr>
              <w:t>Correction</w:t>
            </w:r>
            <w:r w:rsidR="00C00774">
              <w:rPr>
                <w:rFonts w:ascii="Times New Roman" w:hAnsi="Times New Roman" w:cs="Times New Roman"/>
                <w:sz w:val="24"/>
                <w:szCs w:val="24"/>
              </w:rPr>
              <w:t>.vue</w:t>
            </w:r>
            <w:proofErr w:type="spellEnd"/>
          </w:p>
        </w:tc>
        <w:tc>
          <w:tcPr>
            <w:tcW w:w="3682" w:type="dxa"/>
            <w:vAlign w:val="center"/>
          </w:tcPr>
          <w:p w14:paraId="537676D4" w14:textId="268F12A4" w:rsidR="00C00774" w:rsidRDefault="00993D34" w:rsidP="00D46D51">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批改学生提交的作业</w:t>
            </w:r>
          </w:p>
        </w:tc>
      </w:tr>
    </w:tbl>
    <w:p w14:paraId="22873D42" w14:textId="4B3D540F" w:rsidR="00C00774" w:rsidRDefault="00DF1D27" w:rsidP="00E02E9A">
      <w:pPr>
        <w:jc w:val="center"/>
      </w:pPr>
      <w:r>
        <w:rPr>
          <w:rFonts w:hint="eastAsia"/>
        </w:rPr>
        <w:t>作业批改</w:t>
      </w:r>
      <w:r w:rsidR="00C00774">
        <w:rPr>
          <w:rFonts w:hint="eastAsia"/>
        </w:rPr>
        <w:t>流程图如图</w:t>
      </w:r>
      <w:r w:rsidR="00C00774">
        <w:rPr>
          <w:rFonts w:hint="eastAsia"/>
        </w:rPr>
        <w:t>4</w:t>
      </w:r>
      <w:r w:rsidR="00C00774">
        <w:t>-</w:t>
      </w:r>
      <w:r w:rsidR="00993D34">
        <w:t>6</w:t>
      </w:r>
      <w:r w:rsidR="00C00774">
        <w:t>-1</w:t>
      </w:r>
      <w:r w:rsidR="00C00774">
        <w:rPr>
          <w:rFonts w:hint="eastAsia"/>
        </w:rPr>
        <w:t>所示：</w:t>
      </w:r>
    </w:p>
    <w:p w14:paraId="3945C2A1" w14:textId="12B4B61C" w:rsidR="00C00774" w:rsidRPr="00E02E9A" w:rsidRDefault="00E02E9A" w:rsidP="00C00774">
      <w:pPr>
        <w:jc w:val="center"/>
      </w:pPr>
      <w:r>
        <w:rPr>
          <w:noProof/>
        </w:rPr>
        <w:drawing>
          <wp:inline distT="0" distB="0" distL="0" distR="0" wp14:anchorId="39BB18A1" wp14:editId="59ACA4C4">
            <wp:extent cx="1981302" cy="33021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1302" cy="3302170"/>
                    </a:xfrm>
                    <a:prstGeom prst="rect">
                      <a:avLst/>
                    </a:prstGeom>
                  </pic:spPr>
                </pic:pic>
              </a:graphicData>
            </a:graphic>
          </wp:inline>
        </w:drawing>
      </w:r>
    </w:p>
    <w:p w14:paraId="44486711" w14:textId="612E07C7" w:rsidR="00C00774" w:rsidRPr="007B48A9" w:rsidRDefault="00C00774" w:rsidP="00C00774">
      <w:pPr>
        <w:jc w:val="center"/>
      </w:pPr>
      <w:r>
        <w:rPr>
          <w:rFonts w:hint="eastAsia"/>
        </w:rPr>
        <w:t>图</w:t>
      </w:r>
      <w:r>
        <w:rPr>
          <w:rFonts w:hint="eastAsia"/>
        </w:rPr>
        <w:t>4</w:t>
      </w:r>
      <w:r>
        <w:t>-</w:t>
      </w:r>
      <w:r w:rsidR="00993D34">
        <w:t>6</w:t>
      </w:r>
      <w:r>
        <w:t xml:space="preserve">-1 </w:t>
      </w:r>
      <w:r w:rsidR="00E02E9A">
        <w:rPr>
          <w:rFonts w:hint="eastAsia"/>
        </w:rPr>
        <w:t>作业批改</w:t>
      </w:r>
      <w:r>
        <w:rPr>
          <w:rFonts w:hint="eastAsia"/>
        </w:rPr>
        <w:t>模块流程图</w:t>
      </w:r>
    </w:p>
    <w:p w14:paraId="28A6C314" w14:textId="26F7ED6D" w:rsidR="00C00774" w:rsidRDefault="00C00774" w:rsidP="00C00774">
      <w:pPr>
        <w:pStyle w:val="30"/>
        <w:rPr>
          <w:color w:val="auto"/>
        </w:rPr>
      </w:pPr>
      <w:bookmarkStart w:id="93" w:name="_Toc75682356"/>
      <w:r>
        <w:rPr>
          <w:rFonts w:hint="eastAsia"/>
          <w:color w:val="auto"/>
        </w:rPr>
        <w:t>4.</w:t>
      </w:r>
      <w:r w:rsidR="00E02E9A">
        <w:rPr>
          <w:color w:val="auto"/>
        </w:rPr>
        <w:t>6</w:t>
      </w:r>
      <w:r>
        <w:rPr>
          <w:rFonts w:hint="eastAsia"/>
          <w:color w:val="auto"/>
        </w:rPr>
        <w:t xml:space="preserve">.2 </w:t>
      </w:r>
      <w:r>
        <w:rPr>
          <w:rFonts w:hint="eastAsia"/>
          <w:color w:val="auto"/>
        </w:rPr>
        <w:t>控制层</w:t>
      </w:r>
      <w:bookmarkEnd w:id="93"/>
    </w:p>
    <w:p w14:paraId="2096B02F" w14:textId="3C8E6090" w:rsidR="00C00774" w:rsidRDefault="00E02E9A" w:rsidP="00C00774">
      <w:r>
        <w:rPr>
          <w:rFonts w:hint="eastAsia"/>
        </w:rPr>
        <w:t>作业批改</w:t>
      </w:r>
      <w:r w:rsidR="00C00774">
        <w:rPr>
          <w:rFonts w:hint="eastAsia"/>
        </w:rPr>
        <w:t>模块的控制层用于：</w:t>
      </w:r>
    </w:p>
    <w:p w14:paraId="4FF1AD5A" w14:textId="417E55E3" w:rsidR="00C00774" w:rsidRDefault="00C00774" w:rsidP="00C00774">
      <w:r>
        <w:rPr>
          <w:rFonts w:hint="eastAsia"/>
        </w:rPr>
        <w:t>接收来自</w:t>
      </w:r>
      <w:proofErr w:type="spellStart"/>
      <w:r w:rsidR="00E02E9A">
        <w:rPr>
          <w:rFonts w:ascii="Arial" w:hAnsi="Arial" w:cs="Arial" w:hint="eastAsia"/>
          <w:color w:val="333333"/>
          <w:sz w:val="21"/>
          <w:szCs w:val="21"/>
          <w:shd w:val="clear" w:color="auto" w:fill="F9F9F9"/>
        </w:rPr>
        <w:t>Correction</w:t>
      </w:r>
      <w:r w:rsidR="00E02E9A">
        <w:rPr>
          <w:rFonts w:ascii="Times New Roman" w:hAnsi="Times New Roman" w:cs="Times New Roman"/>
          <w:sz w:val="24"/>
          <w:szCs w:val="24"/>
        </w:rPr>
        <w:t>.vue</w:t>
      </w:r>
      <w:proofErr w:type="spellEnd"/>
      <w:r>
        <w:rPr>
          <w:rFonts w:hint="eastAsia"/>
        </w:rPr>
        <w:t>提交的教师的操作后传递的数据，接收数据后，调用</w:t>
      </w:r>
      <w:r w:rsidR="00E02E9A">
        <w:rPr>
          <w:rFonts w:hint="eastAsia"/>
        </w:rPr>
        <w:t>作业批改模块</w:t>
      </w:r>
      <w:r>
        <w:rPr>
          <w:rFonts w:hint="eastAsia"/>
        </w:rPr>
        <w:t>s</w:t>
      </w:r>
      <w:r>
        <w:t>ervice</w:t>
      </w:r>
      <w:r>
        <w:rPr>
          <w:rFonts w:hint="eastAsia"/>
        </w:rPr>
        <w:t>，将用户的信息传到下一层</w:t>
      </w:r>
      <w:r>
        <w:rPr>
          <w:rFonts w:hint="eastAsia"/>
        </w:rPr>
        <w:t>(</w:t>
      </w:r>
      <w:r>
        <w:rPr>
          <w:rFonts w:hint="eastAsia"/>
        </w:rPr>
        <w:t>业务逻辑层</w:t>
      </w:r>
      <w:r>
        <w:t>)</w:t>
      </w:r>
      <w:r>
        <w:rPr>
          <w:rFonts w:hint="eastAsia"/>
        </w:rPr>
        <w:t>进行判定。</w:t>
      </w:r>
    </w:p>
    <w:p w14:paraId="05942AF8" w14:textId="77777777" w:rsidR="00C00774" w:rsidRDefault="00C00774" w:rsidP="00C00774">
      <w:r>
        <w:rPr>
          <w:rFonts w:hint="eastAsia"/>
        </w:rPr>
        <w:t>接收从业务逻辑层传递的数据并传到表现层。</w:t>
      </w:r>
    </w:p>
    <w:p w14:paraId="20411455" w14:textId="3B575045" w:rsidR="00C00774" w:rsidRDefault="00E02E9A" w:rsidP="00C00774">
      <w:pPr>
        <w:rPr>
          <w:rFonts w:ascii="Times New Roman" w:hAnsi="Times New Roman" w:cs="Times New Roman"/>
          <w:sz w:val="24"/>
          <w:szCs w:val="24"/>
        </w:rPr>
      </w:pPr>
      <w:r>
        <w:rPr>
          <w:rFonts w:ascii="Times New Roman" w:hAnsi="Times New Roman" w:cs="Times New Roman" w:hint="eastAsia"/>
          <w:sz w:val="24"/>
          <w:szCs w:val="24"/>
        </w:rPr>
        <w:t>作业批改</w:t>
      </w:r>
      <w:r w:rsidR="00C00774" w:rsidRPr="00A45EE0">
        <w:rPr>
          <w:rFonts w:ascii="Times New Roman" w:hAnsi="Times New Roman" w:cs="Times New Roman" w:hint="eastAsia"/>
          <w:sz w:val="24"/>
          <w:szCs w:val="24"/>
        </w:rPr>
        <w:t>模块</w:t>
      </w:r>
      <w:r w:rsidR="00C00774" w:rsidRPr="00A45EE0">
        <w:rPr>
          <w:rFonts w:ascii="Times New Roman" w:hAnsi="Times New Roman" w:cs="Times New Roman"/>
          <w:sz w:val="24"/>
          <w:szCs w:val="24"/>
        </w:rPr>
        <w:t>控制层</w:t>
      </w:r>
      <w:r w:rsidR="00C00774" w:rsidRPr="00A45EE0">
        <w:rPr>
          <w:rFonts w:ascii="Times New Roman" w:hAnsi="Times New Roman" w:cs="Times New Roman" w:hint="eastAsia"/>
          <w:sz w:val="24"/>
          <w:szCs w:val="24"/>
        </w:rPr>
        <w:t>列表见</w:t>
      </w:r>
      <w:r w:rsidR="00C00774" w:rsidRPr="00A45EE0">
        <w:rPr>
          <w:rFonts w:ascii="Times New Roman" w:hAnsi="Times New Roman" w:cs="Times New Roman"/>
          <w:sz w:val="24"/>
          <w:szCs w:val="24"/>
        </w:rPr>
        <w:t>表</w:t>
      </w:r>
      <w:r w:rsidR="00C00774" w:rsidRPr="00A45EE0">
        <w:rPr>
          <w:rFonts w:ascii="Times New Roman" w:hAnsi="Times New Roman" w:cs="Times New Roman" w:hint="eastAsia"/>
          <w:sz w:val="24"/>
          <w:szCs w:val="24"/>
        </w:rPr>
        <w:t>4</w:t>
      </w:r>
      <w:r w:rsidR="00C00774" w:rsidRPr="00A45EE0">
        <w:rPr>
          <w:rFonts w:ascii="Times New Roman" w:hAnsi="Times New Roman" w:cs="Times New Roman"/>
          <w:sz w:val="24"/>
          <w:szCs w:val="24"/>
        </w:rPr>
        <w:t>-</w:t>
      </w:r>
      <w:r>
        <w:rPr>
          <w:rFonts w:ascii="Times New Roman" w:hAnsi="Times New Roman" w:cs="Times New Roman"/>
          <w:sz w:val="24"/>
          <w:szCs w:val="24"/>
        </w:rPr>
        <w:t>6</w:t>
      </w:r>
      <w:r w:rsidR="00C00774">
        <w:rPr>
          <w:rFonts w:ascii="Times New Roman" w:hAnsi="Times New Roman" w:cs="Times New Roman"/>
          <w:sz w:val="24"/>
          <w:szCs w:val="24"/>
        </w:rPr>
        <w:t>-</w:t>
      </w:r>
      <w:r w:rsidR="00C00774" w:rsidRPr="00A45EE0">
        <w:rPr>
          <w:rFonts w:ascii="Times New Roman" w:hAnsi="Times New Roman" w:cs="Times New Roman"/>
          <w:sz w:val="24"/>
          <w:szCs w:val="24"/>
        </w:rPr>
        <w:t>2</w:t>
      </w:r>
      <w:r w:rsidR="00C00774" w:rsidRPr="00A45EE0">
        <w:rPr>
          <w:rFonts w:ascii="Times New Roman" w:hAnsi="Times New Roman" w:cs="Times New Roman" w:hint="eastAsia"/>
          <w:sz w:val="24"/>
          <w:szCs w:val="24"/>
        </w:rPr>
        <w:t>所示</w:t>
      </w:r>
      <w:r w:rsidR="00C00774">
        <w:rPr>
          <w:rFonts w:ascii="Times New Roman" w:hAnsi="Times New Roman" w:cs="Times New Roman" w:hint="eastAsia"/>
          <w:sz w:val="24"/>
          <w:szCs w:val="24"/>
        </w:rPr>
        <w:t>：</w:t>
      </w:r>
    </w:p>
    <w:p w14:paraId="7BB5C91B" w14:textId="220E19DE" w:rsidR="00C00774" w:rsidRDefault="00C00774" w:rsidP="00C00774">
      <w:pPr>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w:t>
      </w:r>
      <w:r w:rsidR="00E02E9A">
        <w:rPr>
          <w:rFonts w:ascii="Times New Roman" w:hAnsi="Times New Roman" w:cs="Times New Roman"/>
          <w:sz w:val="24"/>
          <w:szCs w:val="24"/>
        </w:rPr>
        <w:t>6</w:t>
      </w:r>
      <w:r>
        <w:rPr>
          <w:rFonts w:ascii="Times New Roman" w:hAnsi="Times New Roman" w:cs="Times New Roman"/>
          <w:sz w:val="24"/>
          <w:szCs w:val="24"/>
        </w:rPr>
        <w:t>-2</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E02E9A">
        <w:rPr>
          <w:rFonts w:ascii="Times New Roman" w:hAnsi="Times New Roman" w:cs="Times New Roman" w:hint="eastAsia"/>
          <w:sz w:val="24"/>
          <w:szCs w:val="24"/>
        </w:rPr>
        <w:t>作业批改</w:t>
      </w:r>
      <w:r>
        <w:rPr>
          <w:rFonts w:ascii="Times New Roman" w:hAnsi="Times New Roman" w:cs="Times New Roman" w:hint="eastAsia"/>
          <w:sz w:val="24"/>
          <w:szCs w:val="24"/>
        </w:rPr>
        <w:t>模块控制层</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170"/>
        <w:gridCol w:w="2631"/>
        <w:gridCol w:w="2005"/>
        <w:gridCol w:w="2699"/>
      </w:tblGrid>
      <w:tr w:rsidR="00C00774" w:rsidRPr="002F1B1A" w14:paraId="5FD37689" w14:textId="77777777" w:rsidTr="00D46D51">
        <w:trPr>
          <w:jc w:val="center"/>
        </w:trPr>
        <w:tc>
          <w:tcPr>
            <w:tcW w:w="1243" w:type="dxa"/>
            <w:shd w:val="solid" w:color="000080" w:fill="FFFFFF"/>
          </w:tcPr>
          <w:p w14:paraId="07F114E9" w14:textId="77777777" w:rsidR="00C00774" w:rsidRPr="002F1B1A" w:rsidRDefault="00C00774" w:rsidP="00D46D51">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198" w:type="dxa"/>
            <w:shd w:val="solid" w:color="000080" w:fill="FFFFFF"/>
          </w:tcPr>
          <w:p w14:paraId="46BBEB1D" w14:textId="77777777" w:rsidR="00C00774" w:rsidRPr="002F1B1A" w:rsidRDefault="00C00774" w:rsidP="00D46D51">
            <w:pPr>
              <w:rPr>
                <w:rFonts w:ascii="Times New Roman" w:hAnsi="Times New Roman" w:cs="Times New Roman"/>
                <w:sz w:val="24"/>
                <w:szCs w:val="24"/>
              </w:rPr>
            </w:pPr>
            <w:r>
              <w:rPr>
                <w:rFonts w:ascii="Times New Roman" w:hAnsi="Times New Roman" w:cs="Times New Roman" w:hint="eastAsia"/>
                <w:sz w:val="24"/>
                <w:szCs w:val="24"/>
              </w:rPr>
              <w:t>接口函数</w:t>
            </w:r>
          </w:p>
        </w:tc>
        <w:tc>
          <w:tcPr>
            <w:tcW w:w="2162" w:type="dxa"/>
            <w:shd w:val="solid" w:color="000080" w:fill="FFFFFF"/>
          </w:tcPr>
          <w:p w14:paraId="3237816A" w14:textId="77777777" w:rsidR="00C00774" w:rsidRPr="002F1B1A" w:rsidRDefault="00C00774" w:rsidP="00D46D51">
            <w:pPr>
              <w:rPr>
                <w:rFonts w:ascii="Times New Roman" w:hAnsi="Times New Roman" w:cs="Times New Roman"/>
                <w:sz w:val="24"/>
                <w:szCs w:val="24"/>
              </w:rPr>
            </w:pPr>
            <w:r w:rsidRPr="002F1B1A">
              <w:rPr>
                <w:rFonts w:ascii="Times New Roman" w:hAnsi="Times New Roman" w:cs="Times New Roman" w:hint="eastAsia"/>
                <w:sz w:val="24"/>
                <w:szCs w:val="24"/>
              </w:rPr>
              <w:t>转移说明</w:t>
            </w:r>
          </w:p>
        </w:tc>
        <w:tc>
          <w:tcPr>
            <w:tcW w:w="2902" w:type="dxa"/>
            <w:shd w:val="solid" w:color="000080" w:fill="FFFFFF"/>
          </w:tcPr>
          <w:p w14:paraId="166C9D19" w14:textId="77777777" w:rsidR="00C00774" w:rsidRPr="002F1B1A" w:rsidRDefault="00C00774" w:rsidP="00D46D51">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C00774" w:rsidRPr="002F1B1A" w14:paraId="3A50D9A9" w14:textId="77777777" w:rsidTr="00D46D51">
        <w:trPr>
          <w:jc w:val="center"/>
        </w:trPr>
        <w:tc>
          <w:tcPr>
            <w:tcW w:w="1243" w:type="dxa"/>
            <w:vMerge w:val="restart"/>
            <w:tcBorders>
              <w:top w:val="single" w:sz="6" w:space="0" w:color="000080"/>
              <w:left w:val="single" w:sz="6" w:space="0" w:color="000080"/>
              <w:right w:val="single" w:sz="6" w:space="0" w:color="000080"/>
            </w:tcBorders>
            <w:vAlign w:val="center"/>
          </w:tcPr>
          <w:p w14:paraId="4E775749" w14:textId="7939F2E0" w:rsidR="00C00774" w:rsidRPr="002F1B1A" w:rsidRDefault="00E02E9A" w:rsidP="00D46D51">
            <w:pPr>
              <w:rPr>
                <w:rFonts w:ascii="Times New Roman" w:hAnsi="Times New Roman" w:cs="Times New Roman"/>
                <w:sz w:val="24"/>
                <w:szCs w:val="24"/>
              </w:rPr>
            </w:pPr>
            <w:r>
              <w:rPr>
                <w:rFonts w:ascii="Times New Roman" w:hAnsi="Times New Roman" w:cs="Times New Roman" w:hint="eastAsia"/>
                <w:sz w:val="24"/>
                <w:szCs w:val="24"/>
              </w:rPr>
              <w:t>作业批改</w:t>
            </w:r>
          </w:p>
        </w:tc>
        <w:tc>
          <w:tcPr>
            <w:tcW w:w="2198" w:type="dxa"/>
            <w:vMerge w:val="restart"/>
            <w:tcBorders>
              <w:top w:val="single" w:sz="6" w:space="0" w:color="000080"/>
              <w:left w:val="single" w:sz="6" w:space="0" w:color="000080"/>
              <w:right w:val="single" w:sz="6" w:space="0" w:color="000080"/>
            </w:tcBorders>
            <w:vAlign w:val="center"/>
          </w:tcPr>
          <w:p w14:paraId="535C6C7A" w14:textId="2EEF017D" w:rsidR="00C00774" w:rsidRPr="002F1B1A" w:rsidRDefault="00E02E9A" w:rsidP="00D46D51">
            <w:pPr>
              <w:rPr>
                <w:rFonts w:ascii="Times New Roman" w:hAnsi="Times New Roman" w:cs="Times New Roman"/>
                <w:sz w:val="24"/>
                <w:szCs w:val="24"/>
              </w:rPr>
            </w:pPr>
            <w:r>
              <w:rPr>
                <w:rFonts w:ascii="Arial" w:hAnsi="Arial" w:cs="Arial" w:hint="eastAsia"/>
                <w:color w:val="333333"/>
                <w:sz w:val="21"/>
                <w:szCs w:val="21"/>
                <w:shd w:val="clear" w:color="auto" w:fill="F9F9F9"/>
              </w:rPr>
              <w:t>Correction</w:t>
            </w:r>
            <w:r w:rsidR="00C00774">
              <w:rPr>
                <w:rFonts w:ascii="Times New Roman" w:hAnsi="Times New Roman" w:cs="Times New Roman"/>
                <w:sz w:val="24"/>
                <w:szCs w:val="24"/>
              </w:rPr>
              <w:t>Controller</w:t>
            </w:r>
            <w:r w:rsidR="00C00774">
              <w:rPr>
                <w:rFonts w:ascii="Times New Roman" w:hAnsi="Times New Roman" w:cs="Times New Roman" w:hint="eastAsia"/>
                <w:sz w:val="24"/>
                <w:szCs w:val="24"/>
              </w:rPr>
              <w:t>.</w:t>
            </w:r>
            <w:r w:rsidR="00C00774">
              <w:rPr>
                <w:rFonts w:ascii="Times New Roman" w:hAnsi="Times New Roman" w:cs="Times New Roman"/>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1BBA5FCF" w14:textId="77777777" w:rsidR="00C00774" w:rsidRPr="002F1B1A" w:rsidRDefault="00C00774" w:rsidP="00D46D51">
            <w:pPr>
              <w:rPr>
                <w:rFonts w:ascii="Times New Roman" w:hAnsi="Times New Roman" w:cs="Times New Roman"/>
                <w:sz w:val="24"/>
                <w:szCs w:val="24"/>
              </w:rPr>
            </w:pPr>
            <w:r>
              <w:rPr>
                <w:rFonts w:ascii="Times New Roman" w:hAnsi="Times New Roman" w:cs="Times New Roman" w:hint="eastAsia"/>
                <w:sz w:val="24"/>
                <w:szCs w:val="24"/>
              </w:rPr>
              <w:t>成功</w:t>
            </w:r>
          </w:p>
        </w:tc>
        <w:tc>
          <w:tcPr>
            <w:tcW w:w="2902" w:type="dxa"/>
            <w:tcBorders>
              <w:top w:val="single" w:sz="6" w:space="0" w:color="000080"/>
              <w:left w:val="single" w:sz="6" w:space="0" w:color="000080"/>
              <w:bottom w:val="single" w:sz="6" w:space="0" w:color="000080"/>
              <w:right w:val="single" w:sz="6" w:space="0" w:color="000080"/>
            </w:tcBorders>
            <w:vAlign w:val="center"/>
          </w:tcPr>
          <w:p w14:paraId="57FA59B8" w14:textId="77777777" w:rsidR="00C00774" w:rsidRPr="002F1B1A" w:rsidRDefault="00C00774" w:rsidP="00D46D51">
            <w:pPr>
              <w:rPr>
                <w:rFonts w:ascii="Times New Roman" w:hAnsi="Times New Roman" w:cs="Times New Roman"/>
                <w:sz w:val="24"/>
                <w:szCs w:val="24"/>
              </w:rPr>
            </w:pPr>
            <w:r>
              <w:rPr>
                <w:rFonts w:ascii="Times New Roman" w:hAnsi="Times New Roman" w:cs="Times New Roman" w:hint="eastAsia"/>
                <w:sz w:val="24"/>
                <w:szCs w:val="24"/>
              </w:rPr>
              <w:t>操作成功，返回结果</w:t>
            </w:r>
          </w:p>
        </w:tc>
      </w:tr>
      <w:tr w:rsidR="00C00774" w:rsidRPr="002F1B1A" w14:paraId="3C218112" w14:textId="77777777" w:rsidTr="00D46D51">
        <w:trPr>
          <w:jc w:val="center"/>
        </w:trPr>
        <w:tc>
          <w:tcPr>
            <w:tcW w:w="1243" w:type="dxa"/>
            <w:vMerge/>
            <w:tcBorders>
              <w:left w:val="single" w:sz="6" w:space="0" w:color="000080"/>
              <w:bottom w:val="single" w:sz="6" w:space="0" w:color="000080"/>
              <w:right w:val="single" w:sz="6" w:space="0" w:color="000080"/>
            </w:tcBorders>
            <w:vAlign w:val="center"/>
          </w:tcPr>
          <w:p w14:paraId="4ABAFEDD" w14:textId="77777777" w:rsidR="00C00774" w:rsidRPr="002F1B1A" w:rsidRDefault="00C00774" w:rsidP="00D46D51">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02D02F4B" w14:textId="77777777" w:rsidR="00C00774" w:rsidRPr="002F1B1A" w:rsidRDefault="00C00774" w:rsidP="00D46D51">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07B2FCE8" w14:textId="77777777" w:rsidR="00C00774" w:rsidRPr="002F1B1A" w:rsidRDefault="00C00774" w:rsidP="00D46D51">
            <w:pPr>
              <w:rPr>
                <w:rFonts w:ascii="Times New Roman" w:hAnsi="Times New Roman" w:cs="Times New Roman"/>
                <w:sz w:val="24"/>
                <w:szCs w:val="24"/>
              </w:rPr>
            </w:pPr>
            <w:r>
              <w:rPr>
                <w:rFonts w:ascii="Times New Roman" w:hAnsi="Times New Roman" w:cs="Times New Roman" w:hint="eastAsia"/>
                <w:sz w:val="24"/>
                <w:szCs w:val="24"/>
              </w:rPr>
              <w:t>失败</w:t>
            </w:r>
          </w:p>
        </w:tc>
        <w:tc>
          <w:tcPr>
            <w:tcW w:w="2902" w:type="dxa"/>
            <w:tcBorders>
              <w:top w:val="single" w:sz="6" w:space="0" w:color="000080"/>
              <w:left w:val="single" w:sz="6" w:space="0" w:color="000080"/>
              <w:bottom w:val="single" w:sz="6" w:space="0" w:color="000080"/>
              <w:right w:val="single" w:sz="6" w:space="0" w:color="000080"/>
            </w:tcBorders>
            <w:vAlign w:val="center"/>
          </w:tcPr>
          <w:p w14:paraId="789D0DA6" w14:textId="77777777" w:rsidR="00C00774" w:rsidRPr="002F1B1A" w:rsidRDefault="00C00774" w:rsidP="00D46D51">
            <w:pPr>
              <w:rPr>
                <w:rFonts w:ascii="Times New Roman" w:hAnsi="Times New Roman" w:cs="Times New Roman"/>
                <w:sz w:val="24"/>
                <w:szCs w:val="24"/>
              </w:rPr>
            </w:pPr>
            <w:r>
              <w:rPr>
                <w:rFonts w:ascii="Times New Roman" w:hAnsi="Times New Roman" w:cs="Times New Roman" w:hint="eastAsia"/>
                <w:sz w:val="24"/>
                <w:szCs w:val="24"/>
              </w:rPr>
              <w:t>操作失败，弹出相应提示框</w:t>
            </w:r>
          </w:p>
        </w:tc>
      </w:tr>
    </w:tbl>
    <w:p w14:paraId="6C61701F" w14:textId="32E7095A" w:rsidR="00C00774" w:rsidRDefault="00C00774" w:rsidP="00C00774">
      <w:pPr>
        <w:pStyle w:val="30"/>
        <w:rPr>
          <w:color w:val="auto"/>
        </w:rPr>
      </w:pPr>
      <w:bookmarkStart w:id="94" w:name="_Toc75682357"/>
      <w:r>
        <w:rPr>
          <w:rFonts w:hint="eastAsia"/>
          <w:color w:val="auto"/>
        </w:rPr>
        <w:lastRenderedPageBreak/>
        <w:t>4.</w:t>
      </w:r>
      <w:r w:rsidR="00E02E9A">
        <w:rPr>
          <w:color w:val="auto"/>
        </w:rPr>
        <w:t>6</w:t>
      </w:r>
      <w:r>
        <w:rPr>
          <w:rFonts w:hint="eastAsia"/>
          <w:color w:val="auto"/>
        </w:rPr>
        <w:t>.</w:t>
      </w:r>
      <w:r>
        <w:rPr>
          <w:color w:val="auto"/>
        </w:rPr>
        <w:t>3</w:t>
      </w:r>
      <w:r>
        <w:rPr>
          <w:rFonts w:hint="eastAsia"/>
          <w:color w:val="auto"/>
        </w:rPr>
        <w:t xml:space="preserve"> </w:t>
      </w:r>
      <w:r>
        <w:rPr>
          <w:rFonts w:hint="eastAsia"/>
          <w:color w:val="auto"/>
        </w:rPr>
        <w:t>业务逻辑层</w:t>
      </w:r>
      <w:bookmarkEnd w:id="94"/>
    </w:p>
    <w:p w14:paraId="71173445" w14:textId="0440C041" w:rsidR="00C00774" w:rsidRDefault="00E02E9A" w:rsidP="00C00774">
      <w:r>
        <w:rPr>
          <w:rFonts w:hint="eastAsia"/>
        </w:rPr>
        <w:t>作业批改</w:t>
      </w:r>
      <w:r w:rsidR="00C00774">
        <w:rPr>
          <w:rFonts w:hint="eastAsia"/>
        </w:rPr>
        <w:t>模块的业务逻辑层用于：</w:t>
      </w:r>
    </w:p>
    <w:p w14:paraId="223D2132" w14:textId="23B13565" w:rsidR="00C00774" w:rsidRPr="00E21AB3" w:rsidRDefault="00C00774" w:rsidP="00C00774">
      <w:r>
        <w:rPr>
          <w:rFonts w:hint="eastAsia"/>
        </w:rPr>
        <w:t>对控制层传递过来的数据进行逻辑判定，调用</w:t>
      </w:r>
      <w:r w:rsidR="00E02E9A">
        <w:rPr>
          <w:rFonts w:hint="eastAsia"/>
        </w:rPr>
        <w:t>作业批改</w:t>
      </w:r>
      <w:r>
        <w:rPr>
          <w:rFonts w:hint="eastAsia"/>
        </w:rPr>
        <w:t>模块业务逻辑接口。</w:t>
      </w:r>
    </w:p>
    <w:p w14:paraId="1E2F44D2" w14:textId="3F903CFC" w:rsidR="00C00774" w:rsidRPr="002F1B1A" w:rsidRDefault="00E02E9A" w:rsidP="00C00774">
      <w:pPr>
        <w:rPr>
          <w:rFonts w:ascii="Times New Roman" w:hAnsi="Times New Roman" w:cs="Times New Roman"/>
          <w:sz w:val="24"/>
          <w:szCs w:val="24"/>
        </w:rPr>
      </w:pPr>
      <w:r>
        <w:rPr>
          <w:rFonts w:ascii="Times New Roman" w:hAnsi="Times New Roman" w:cs="Times New Roman" w:hint="eastAsia"/>
          <w:sz w:val="24"/>
          <w:szCs w:val="24"/>
        </w:rPr>
        <w:t>作业批改</w:t>
      </w:r>
      <w:r w:rsidR="00C00774" w:rsidRPr="002F1B1A">
        <w:rPr>
          <w:rFonts w:ascii="Times New Roman" w:hAnsi="Times New Roman" w:cs="Times New Roman" w:hint="eastAsia"/>
          <w:sz w:val="24"/>
          <w:szCs w:val="24"/>
        </w:rPr>
        <w:t>模块业务逻辑层列表如</w:t>
      </w:r>
      <w:r w:rsidR="00C00774">
        <w:rPr>
          <w:rFonts w:ascii="Times New Roman" w:hAnsi="Times New Roman" w:cs="Times New Roman" w:hint="eastAsia"/>
          <w:sz w:val="24"/>
          <w:szCs w:val="24"/>
        </w:rPr>
        <w:t>表</w:t>
      </w:r>
      <w:r w:rsidR="00C00774" w:rsidRPr="002F1B1A">
        <w:rPr>
          <w:rFonts w:ascii="Times New Roman" w:hAnsi="Times New Roman" w:cs="Times New Roman" w:hint="eastAsia"/>
          <w:sz w:val="24"/>
          <w:szCs w:val="24"/>
        </w:rPr>
        <w:t>4-</w:t>
      </w:r>
      <w:r>
        <w:rPr>
          <w:rFonts w:ascii="Times New Roman" w:hAnsi="Times New Roman" w:cs="Times New Roman"/>
          <w:sz w:val="24"/>
          <w:szCs w:val="24"/>
        </w:rPr>
        <w:t>6</w:t>
      </w:r>
      <w:r w:rsidR="00C00774">
        <w:rPr>
          <w:rFonts w:ascii="Times New Roman" w:hAnsi="Times New Roman" w:cs="Times New Roman" w:hint="eastAsia"/>
          <w:sz w:val="24"/>
          <w:szCs w:val="24"/>
        </w:rPr>
        <w:t>.3</w:t>
      </w:r>
      <w:r w:rsidR="00C00774" w:rsidRPr="002F1B1A">
        <w:rPr>
          <w:rFonts w:ascii="Times New Roman" w:hAnsi="Times New Roman" w:cs="Times New Roman" w:hint="eastAsia"/>
          <w:sz w:val="24"/>
          <w:szCs w:val="24"/>
        </w:rPr>
        <w:t>所示</w:t>
      </w:r>
      <w:r w:rsidR="00C00774">
        <w:rPr>
          <w:rFonts w:ascii="Times New Roman" w:hAnsi="Times New Roman" w:cs="Times New Roman" w:hint="eastAsia"/>
          <w:sz w:val="24"/>
          <w:szCs w:val="24"/>
        </w:rPr>
        <w:t>:</w:t>
      </w:r>
    </w:p>
    <w:p w14:paraId="166FF4F9" w14:textId="5463A52D" w:rsidR="00C00774" w:rsidRPr="002F1B1A" w:rsidRDefault="00C00774" w:rsidP="00C00774">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w:t>
      </w:r>
      <w:r w:rsidR="00E02E9A">
        <w:rPr>
          <w:rFonts w:ascii="Times New Roman" w:hAnsi="Times New Roman" w:cs="Times New Roman"/>
          <w:sz w:val="24"/>
          <w:szCs w:val="24"/>
        </w:rPr>
        <w:t>6</w:t>
      </w:r>
      <w:r>
        <w:rPr>
          <w:rFonts w:ascii="Times New Roman" w:hAnsi="Times New Roman" w:cs="Times New Roman"/>
          <w:sz w:val="24"/>
          <w:szCs w:val="24"/>
        </w:rPr>
        <w:t>.3</w:t>
      </w:r>
      <w:r w:rsidR="00E02E9A">
        <w:rPr>
          <w:rFonts w:ascii="Times New Roman" w:hAnsi="Times New Roman" w:cs="Times New Roman" w:hint="eastAsia"/>
          <w:sz w:val="24"/>
          <w:szCs w:val="24"/>
        </w:rPr>
        <w:t>作业批改</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w:t>
      </w:r>
    </w:p>
    <w:tbl>
      <w:tblPr>
        <w:tblW w:w="8522"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675"/>
        <w:gridCol w:w="2368"/>
        <w:gridCol w:w="2625"/>
        <w:gridCol w:w="2854"/>
      </w:tblGrid>
      <w:tr w:rsidR="00E02E9A" w:rsidRPr="002F1B1A" w14:paraId="2F860422" w14:textId="77777777" w:rsidTr="00D46D51">
        <w:trPr>
          <w:jc w:val="center"/>
        </w:trPr>
        <w:tc>
          <w:tcPr>
            <w:tcW w:w="675" w:type="dxa"/>
            <w:shd w:val="solid" w:color="000080" w:fill="FFFFFF"/>
          </w:tcPr>
          <w:p w14:paraId="6015AF46" w14:textId="77777777" w:rsidR="00C00774" w:rsidRPr="002F1B1A" w:rsidRDefault="00C00774" w:rsidP="00D46D51">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368" w:type="dxa"/>
            <w:shd w:val="solid" w:color="000080" w:fill="FFFFFF"/>
          </w:tcPr>
          <w:p w14:paraId="3AF200D3" w14:textId="77777777" w:rsidR="00C00774" w:rsidRPr="002F1B1A" w:rsidRDefault="00C00774" w:rsidP="00D46D51">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625" w:type="dxa"/>
            <w:shd w:val="solid" w:color="000080" w:fill="FFFFFF"/>
          </w:tcPr>
          <w:p w14:paraId="711663CF" w14:textId="77777777" w:rsidR="00C00774" w:rsidRPr="002F1B1A" w:rsidRDefault="00C00774" w:rsidP="00D46D51">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854" w:type="dxa"/>
            <w:shd w:val="solid" w:color="000080" w:fill="FFFFFF"/>
          </w:tcPr>
          <w:p w14:paraId="02FFEF25" w14:textId="77777777" w:rsidR="00C00774" w:rsidRPr="002F1B1A" w:rsidRDefault="00C00774" w:rsidP="00D46D51">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E02E9A" w:rsidRPr="002F1B1A" w14:paraId="1561372E" w14:textId="77777777" w:rsidTr="00D46D51">
        <w:trPr>
          <w:jc w:val="center"/>
        </w:trPr>
        <w:tc>
          <w:tcPr>
            <w:tcW w:w="675" w:type="dxa"/>
            <w:tcBorders>
              <w:top w:val="single" w:sz="6" w:space="0" w:color="000080"/>
              <w:left w:val="single" w:sz="6" w:space="0" w:color="000080"/>
              <w:bottom w:val="single" w:sz="6" w:space="0" w:color="000080"/>
              <w:right w:val="single" w:sz="6" w:space="0" w:color="000080"/>
            </w:tcBorders>
            <w:vAlign w:val="center"/>
          </w:tcPr>
          <w:p w14:paraId="43594DD7" w14:textId="77777777" w:rsidR="00C00774" w:rsidRPr="002F1B1A" w:rsidRDefault="00C00774" w:rsidP="00D46D51">
            <w:pPr>
              <w:rPr>
                <w:rFonts w:ascii="Times New Roman" w:hAnsi="Times New Roman" w:cs="Times New Roman"/>
                <w:sz w:val="24"/>
                <w:szCs w:val="24"/>
              </w:rPr>
            </w:pPr>
            <w:r>
              <w:rPr>
                <w:rFonts w:ascii="Times New Roman" w:hAnsi="Times New Roman" w:cs="Times New Roman" w:hint="eastAsia"/>
                <w:sz w:val="24"/>
                <w:szCs w:val="24"/>
              </w:rPr>
              <w:t>题库管理</w:t>
            </w:r>
          </w:p>
        </w:tc>
        <w:tc>
          <w:tcPr>
            <w:tcW w:w="2368" w:type="dxa"/>
            <w:tcBorders>
              <w:top w:val="single" w:sz="6" w:space="0" w:color="000080"/>
              <w:left w:val="single" w:sz="6" w:space="0" w:color="000080"/>
              <w:bottom w:val="single" w:sz="6" w:space="0" w:color="000080"/>
              <w:right w:val="single" w:sz="6" w:space="0" w:color="000080"/>
            </w:tcBorders>
            <w:vAlign w:val="center"/>
          </w:tcPr>
          <w:p w14:paraId="540C1881" w14:textId="0CF252CE" w:rsidR="00C00774" w:rsidRPr="002F1B1A" w:rsidRDefault="00E02E9A" w:rsidP="00D46D51">
            <w:pPr>
              <w:rPr>
                <w:rFonts w:ascii="Times New Roman" w:hAnsi="Times New Roman" w:cs="Times New Roman"/>
                <w:sz w:val="24"/>
                <w:szCs w:val="24"/>
              </w:rPr>
            </w:pPr>
            <w:r>
              <w:rPr>
                <w:rFonts w:ascii="Arial" w:hAnsi="Arial" w:cs="Arial" w:hint="eastAsia"/>
                <w:color w:val="333333"/>
                <w:sz w:val="21"/>
                <w:szCs w:val="21"/>
                <w:shd w:val="clear" w:color="auto" w:fill="F9F9F9"/>
              </w:rPr>
              <w:t>Correction</w:t>
            </w:r>
            <w:r w:rsidR="00C00774">
              <w:rPr>
                <w:rFonts w:ascii="Times New Roman" w:hAnsi="Times New Roman" w:cs="Times New Roman"/>
                <w:sz w:val="24"/>
                <w:szCs w:val="24"/>
              </w:rPr>
              <w:t>Service</w:t>
            </w:r>
            <w:r w:rsidR="00C00774" w:rsidRPr="002F1B1A">
              <w:rPr>
                <w:rFonts w:ascii="Times New Roman" w:hAnsi="Times New Roman" w:cs="Times New Roman"/>
                <w:sz w:val="24"/>
                <w:szCs w:val="24"/>
              </w:rPr>
              <w:t>.java</w:t>
            </w:r>
          </w:p>
        </w:tc>
        <w:tc>
          <w:tcPr>
            <w:tcW w:w="2625" w:type="dxa"/>
            <w:tcBorders>
              <w:top w:val="single" w:sz="6" w:space="0" w:color="000080"/>
              <w:left w:val="single" w:sz="6" w:space="0" w:color="000080"/>
              <w:bottom w:val="single" w:sz="6" w:space="0" w:color="000080"/>
              <w:right w:val="single" w:sz="6" w:space="0" w:color="000080"/>
            </w:tcBorders>
            <w:vAlign w:val="center"/>
          </w:tcPr>
          <w:p w14:paraId="6F15002D" w14:textId="35E17BAA" w:rsidR="00C00774" w:rsidRPr="002F1B1A" w:rsidRDefault="00E02E9A" w:rsidP="00D46D51">
            <w:pPr>
              <w:rPr>
                <w:rFonts w:ascii="Times New Roman" w:hAnsi="Times New Roman" w:cs="Times New Roman"/>
                <w:sz w:val="24"/>
                <w:szCs w:val="24"/>
              </w:rPr>
            </w:pPr>
            <w:r>
              <w:rPr>
                <w:rFonts w:ascii="Arial" w:hAnsi="Arial" w:cs="Arial" w:hint="eastAsia"/>
                <w:color w:val="333333"/>
                <w:sz w:val="21"/>
                <w:szCs w:val="21"/>
                <w:shd w:val="clear" w:color="auto" w:fill="F9F9F9"/>
              </w:rPr>
              <w:t>Correction</w:t>
            </w:r>
            <w:r w:rsidR="00C00774">
              <w:rPr>
                <w:rFonts w:ascii="Times New Roman" w:hAnsi="Times New Roman" w:cs="Times New Roman" w:hint="eastAsia"/>
                <w:sz w:val="24"/>
                <w:szCs w:val="24"/>
              </w:rPr>
              <w:t>Mapper</w:t>
            </w:r>
            <w:r w:rsidR="00C00774">
              <w:rPr>
                <w:rFonts w:ascii="Times New Roman" w:hAnsi="Times New Roman" w:cs="Times New Roman"/>
                <w:sz w:val="24"/>
                <w:szCs w:val="24"/>
              </w:rPr>
              <w:t>.java</w:t>
            </w:r>
          </w:p>
        </w:tc>
        <w:tc>
          <w:tcPr>
            <w:tcW w:w="2854" w:type="dxa"/>
            <w:tcBorders>
              <w:top w:val="single" w:sz="6" w:space="0" w:color="000080"/>
              <w:left w:val="single" w:sz="6" w:space="0" w:color="000080"/>
              <w:bottom w:val="single" w:sz="6" w:space="0" w:color="000080"/>
              <w:right w:val="single" w:sz="6" w:space="0" w:color="000080"/>
            </w:tcBorders>
            <w:vAlign w:val="center"/>
          </w:tcPr>
          <w:p w14:paraId="13B4AD18" w14:textId="7C00140F" w:rsidR="00C00774" w:rsidRPr="002F1B1A" w:rsidRDefault="00C00774" w:rsidP="00D46D51">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00E02E9A">
              <w:rPr>
                <w:rFonts w:ascii="Arial" w:hAnsi="Arial" w:cs="Arial" w:hint="eastAsia"/>
                <w:color w:val="333333"/>
                <w:sz w:val="21"/>
                <w:szCs w:val="21"/>
                <w:shd w:val="clear" w:color="auto" w:fill="F9F9F9"/>
              </w:rPr>
              <w:t>Correction</w:t>
            </w:r>
            <w:r>
              <w:rPr>
                <w:rFonts w:ascii="Times New Roman" w:hAnsi="Times New Roman" w:cs="Times New Roman" w:hint="eastAsia"/>
                <w:sz w:val="24"/>
                <w:szCs w:val="24"/>
              </w:rPr>
              <w:t>C</w:t>
            </w:r>
            <w:r>
              <w:rPr>
                <w:rFonts w:ascii="Times New Roman" w:hAnsi="Times New Roman" w:cs="Times New Roman"/>
                <w:sz w:val="24"/>
                <w:szCs w:val="24"/>
              </w:rPr>
              <w:t>ontroller</w:t>
            </w:r>
            <w:r>
              <w:rPr>
                <w:rFonts w:ascii="Times New Roman" w:hAnsi="Times New Roman" w:cs="Times New Roman" w:hint="eastAsia"/>
                <w:sz w:val="24"/>
                <w:szCs w:val="24"/>
              </w:rPr>
              <w:t>.</w:t>
            </w:r>
            <w:r>
              <w:rPr>
                <w:rFonts w:ascii="Times New Roman" w:hAnsi="Times New Roman" w:cs="Times New Roman"/>
                <w:sz w:val="24"/>
                <w:szCs w:val="24"/>
              </w:rPr>
              <w:t>j</w:t>
            </w:r>
            <w:r>
              <w:rPr>
                <w:rFonts w:ascii="Times New Roman" w:hAnsi="Times New Roman" w:cs="Times New Roman" w:hint="eastAsia"/>
                <w:sz w:val="24"/>
                <w:szCs w:val="24"/>
              </w:rPr>
              <w:t>ava</w:t>
            </w:r>
          </w:p>
        </w:tc>
      </w:tr>
    </w:tbl>
    <w:p w14:paraId="4D8EA1CC" w14:textId="06A75468" w:rsidR="00C00774" w:rsidRPr="00C80BD7" w:rsidRDefault="00C00774" w:rsidP="00C00774">
      <w:pPr>
        <w:pStyle w:val="30"/>
        <w:rPr>
          <w:color w:val="auto"/>
        </w:rPr>
      </w:pPr>
      <w:bookmarkStart w:id="95" w:name="_Toc75682358"/>
      <w:r w:rsidRPr="007A3AFA">
        <w:rPr>
          <w:rFonts w:hint="eastAsia"/>
          <w:color w:val="auto"/>
        </w:rPr>
        <w:t>4.</w:t>
      </w:r>
      <w:r w:rsidR="00E02E9A">
        <w:rPr>
          <w:color w:val="auto"/>
        </w:rPr>
        <w:t>6</w:t>
      </w:r>
      <w:r w:rsidRPr="007A3AFA">
        <w:rPr>
          <w:rFonts w:hint="eastAsia"/>
          <w:color w:val="auto"/>
        </w:rPr>
        <w:t xml:space="preserve">.4 </w:t>
      </w:r>
      <w:r w:rsidRPr="007A3AFA">
        <w:rPr>
          <w:rFonts w:hint="eastAsia"/>
          <w:color w:val="auto"/>
        </w:rPr>
        <w:t>数据持久层</w:t>
      </w:r>
      <w:bookmarkEnd w:id="95"/>
    </w:p>
    <w:p w14:paraId="73E1F0E3" w14:textId="20FFC948" w:rsidR="00C00774" w:rsidRPr="00C80BD7" w:rsidRDefault="00E02E9A" w:rsidP="00C00774">
      <w:pPr>
        <w:ind w:firstLine="420"/>
        <w:rPr>
          <w:rFonts w:ascii="Times New Roman" w:hAnsi="Times New Roman" w:cs="Times New Roman"/>
          <w:sz w:val="24"/>
          <w:szCs w:val="24"/>
        </w:rPr>
      </w:pPr>
      <w:r>
        <w:rPr>
          <w:rFonts w:ascii="Times New Roman" w:hAnsi="Times New Roman" w:cs="Times New Roman" w:hint="eastAsia"/>
          <w:sz w:val="24"/>
          <w:szCs w:val="24"/>
        </w:rPr>
        <w:t>作业批改</w:t>
      </w:r>
      <w:r w:rsidR="00C00774" w:rsidRPr="00C80BD7">
        <w:rPr>
          <w:rFonts w:ascii="Times New Roman" w:hAnsi="Times New Roman" w:cs="Times New Roman"/>
          <w:sz w:val="24"/>
          <w:szCs w:val="24"/>
        </w:rPr>
        <w:t>模块的</w:t>
      </w:r>
      <w:r w:rsidR="00C00774">
        <w:rPr>
          <w:rFonts w:ascii="Times New Roman" w:hAnsi="Times New Roman" w:cs="Times New Roman" w:hint="eastAsia"/>
          <w:sz w:val="24"/>
          <w:szCs w:val="24"/>
        </w:rPr>
        <w:t>功能</w:t>
      </w:r>
      <w:r w:rsidR="00C00774" w:rsidRPr="00C80BD7">
        <w:rPr>
          <w:rFonts w:ascii="Times New Roman" w:hAnsi="Times New Roman" w:cs="Times New Roman" w:hint="eastAsia"/>
          <w:sz w:val="24"/>
          <w:szCs w:val="24"/>
        </w:rPr>
        <w:t>是</w:t>
      </w:r>
      <w:r w:rsidR="00C00774">
        <w:rPr>
          <w:rFonts w:ascii="Times New Roman" w:hAnsi="Times New Roman" w:cs="Times New Roman" w:hint="eastAsia"/>
          <w:sz w:val="24"/>
          <w:szCs w:val="24"/>
        </w:rPr>
        <w:t>：</w:t>
      </w:r>
      <w:r w:rsidR="00C00774" w:rsidRPr="00C80BD7">
        <w:rPr>
          <w:rFonts w:ascii="Times New Roman" w:hAnsi="Times New Roman" w:cs="Times New Roman" w:hint="eastAsia"/>
          <w:sz w:val="24"/>
          <w:szCs w:val="24"/>
        </w:rPr>
        <w:t>数据持久层能</w:t>
      </w:r>
      <w:r w:rsidR="00C00774">
        <w:rPr>
          <w:rFonts w:ascii="Times New Roman" w:hAnsi="Times New Roman" w:cs="Times New Roman" w:hint="eastAsia"/>
          <w:sz w:val="24"/>
          <w:szCs w:val="24"/>
        </w:rPr>
        <w:t>对</w:t>
      </w:r>
      <w:r>
        <w:rPr>
          <w:rFonts w:ascii="Times New Roman" w:hAnsi="Times New Roman" w:cs="Times New Roman" w:hint="eastAsia"/>
          <w:sz w:val="24"/>
          <w:szCs w:val="24"/>
        </w:rPr>
        <w:t>批改信息进行添加到数据库</w:t>
      </w:r>
      <w:r w:rsidR="00C00774" w:rsidRPr="00C80BD7">
        <w:rPr>
          <w:rFonts w:ascii="Times New Roman" w:hAnsi="Times New Roman" w:cs="Times New Roman" w:hint="eastAsia"/>
          <w:sz w:val="24"/>
          <w:szCs w:val="24"/>
        </w:rPr>
        <w:t>。</w:t>
      </w:r>
      <w:r>
        <w:rPr>
          <w:rFonts w:ascii="Times New Roman" w:hAnsi="Times New Roman" w:cs="Times New Roman" w:hint="eastAsia"/>
          <w:sz w:val="24"/>
          <w:szCs w:val="24"/>
        </w:rPr>
        <w:t>作业批改</w:t>
      </w:r>
      <w:r w:rsidR="00C00774" w:rsidRPr="00C80BD7">
        <w:rPr>
          <w:rFonts w:ascii="Times New Roman" w:hAnsi="Times New Roman" w:cs="Times New Roman" w:hint="eastAsia"/>
          <w:sz w:val="24"/>
          <w:szCs w:val="24"/>
        </w:rPr>
        <w:t>模块数据持久</w:t>
      </w:r>
      <w:r w:rsidR="00C00774" w:rsidRPr="00C80BD7">
        <w:rPr>
          <w:rFonts w:ascii="Times New Roman" w:hAnsi="Times New Roman" w:cs="Times New Roman"/>
          <w:sz w:val="24"/>
          <w:szCs w:val="24"/>
        </w:rPr>
        <w:t>层</w:t>
      </w:r>
      <w:r w:rsidR="00C00774" w:rsidRPr="00C80BD7">
        <w:rPr>
          <w:rFonts w:ascii="Times New Roman" w:hAnsi="Times New Roman" w:cs="Times New Roman" w:hint="eastAsia"/>
          <w:sz w:val="24"/>
          <w:szCs w:val="24"/>
        </w:rPr>
        <w:t>列表见</w:t>
      </w:r>
      <w:r w:rsidR="00C00774" w:rsidRPr="00C80BD7">
        <w:rPr>
          <w:rFonts w:ascii="Times New Roman" w:hAnsi="Times New Roman" w:cs="Times New Roman"/>
          <w:sz w:val="24"/>
          <w:szCs w:val="24"/>
        </w:rPr>
        <w:t>表</w:t>
      </w:r>
      <w:r w:rsidR="00C00774" w:rsidRPr="00C80BD7">
        <w:rPr>
          <w:rFonts w:ascii="Times New Roman" w:hAnsi="Times New Roman" w:cs="Times New Roman" w:hint="eastAsia"/>
          <w:sz w:val="24"/>
          <w:szCs w:val="24"/>
        </w:rPr>
        <w:t>4</w:t>
      </w:r>
      <w:r w:rsidR="00C00774" w:rsidRPr="00C80BD7">
        <w:rPr>
          <w:rFonts w:ascii="Times New Roman" w:hAnsi="Times New Roman" w:cs="Times New Roman"/>
          <w:sz w:val="24"/>
          <w:szCs w:val="24"/>
        </w:rPr>
        <w:t>-</w:t>
      </w:r>
      <w:r>
        <w:rPr>
          <w:rFonts w:ascii="Times New Roman" w:hAnsi="Times New Roman" w:cs="Times New Roman"/>
          <w:sz w:val="24"/>
          <w:szCs w:val="24"/>
        </w:rPr>
        <w:t>6</w:t>
      </w:r>
      <w:r w:rsidR="00C00774" w:rsidRPr="00C80BD7">
        <w:rPr>
          <w:rFonts w:ascii="Times New Roman" w:hAnsi="Times New Roman" w:cs="Times New Roman"/>
          <w:sz w:val="24"/>
          <w:szCs w:val="24"/>
        </w:rPr>
        <w:t>.4</w:t>
      </w:r>
      <w:r w:rsidR="00C00774" w:rsidRPr="00C80BD7">
        <w:rPr>
          <w:rFonts w:ascii="Times New Roman" w:hAnsi="Times New Roman" w:cs="Times New Roman" w:hint="eastAsia"/>
          <w:sz w:val="24"/>
          <w:szCs w:val="24"/>
        </w:rPr>
        <w:t>所示</w:t>
      </w:r>
      <w:r w:rsidR="00C00774" w:rsidRPr="00C80BD7">
        <w:rPr>
          <w:rFonts w:ascii="Times New Roman" w:hAnsi="Times New Roman" w:cs="Times New Roman"/>
          <w:sz w:val="24"/>
          <w:szCs w:val="24"/>
        </w:rPr>
        <w:t>。</w:t>
      </w:r>
    </w:p>
    <w:p w14:paraId="3DE3363E" w14:textId="08EF918E" w:rsidR="00C00774" w:rsidRPr="00C80BD7" w:rsidRDefault="00C00774" w:rsidP="00C00774">
      <w:pPr>
        <w:jc w:val="center"/>
        <w:rPr>
          <w:rFonts w:ascii="Times New Roman" w:hAnsi="Times New Roman" w:cs="Times New Roman"/>
          <w:sz w:val="24"/>
          <w:szCs w:val="24"/>
        </w:rPr>
      </w:pPr>
      <w:r w:rsidRPr="00C80BD7">
        <w:rPr>
          <w:rFonts w:ascii="Times New Roman" w:hAnsi="Times New Roman" w:cs="Times New Roman" w:hint="eastAsia"/>
          <w:sz w:val="24"/>
          <w:szCs w:val="24"/>
        </w:rPr>
        <w:t>表</w:t>
      </w:r>
      <w:r w:rsidRPr="00C80BD7">
        <w:rPr>
          <w:rFonts w:ascii="Times New Roman" w:hAnsi="Times New Roman" w:cs="Times New Roman" w:hint="eastAsia"/>
          <w:sz w:val="24"/>
          <w:szCs w:val="24"/>
        </w:rPr>
        <w:t xml:space="preserve"> 4</w:t>
      </w:r>
      <w:r w:rsidRPr="00C80BD7">
        <w:rPr>
          <w:rFonts w:ascii="Times New Roman" w:hAnsi="Times New Roman" w:cs="Times New Roman"/>
          <w:sz w:val="24"/>
          <w:szCs w:val="24"/>
        </w:rPr>
        <w:t>-</w:t>
      </w:r>
      <w:r w:rsidR="00E02E9A">
        <w:rPr>
          <w:rFonts w:ascii="Times New Roman" w:hAnsi="Times New Roman" w:cs="Times New Roman"/>
          <w:sz w:val="24"/>
          <w:szCs w:val="24"/>
        </w:rPr>
        <w:t>6</w:t>
      </w:r>
      <w:r w:rsidRPr="00C80BD7">
        <w:rPr>
          <w:rFonts w:ascii="Times New Roman" w:hAnsi="Times New Roman" w:cs="Times New Roman"/>
          <w:sz w:val="24"/>
          <w:szCs w:val="24"/>
        </w:rPr>
        <w:t xml:space="preserve">.4 </w:t>
      </w:r>
      <w:r w:rsidR="00E02E9A">
        <w:rPr>
          <w:rFonts w:ascii="Times New Roman" w:hAnsi="Times New Roman" w:cs="Times New Roman" w:hint="eastAsia"/>
          <w:sz w:val="24"/>
          <w:szCs w:val="24"/>
        </w:rPr>
        <w:t>作业批改</w:t>
      </w:r>
      <w:r w:rsidRPr="00C80BD7">
        <w:rPr>
          <w:rFonts w:ascii="Times New Roman" w:hAnsi="Times New Roman" w:cs="Times New Roman" w:hint="eastAsia"/>
          <w:sz w:val="24"/>
          <w:szCs w:val="24"/>
        </w:rPr>
        <w:t>模块</w:t>
      </w:r>
      <w:r w:rsidRPr="00C80BD7">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843"/>
        <w:gridCol w:w="2410"/>
        <w:gridCol w:w="2822"/>
        <w:gridCol w:w="2430"/>
      </w:tblGrid>
      <w:tr w:rsidR="00C00774" w:rsidRPr="00C80BD7" w14:paraId="2AFEC85A" w14:textId="77777777" w:rsidTr="00D46D51">
        <w:trPr>
          <w:jc w:val="center"/>
        </w:trPr>
        <w:tc>
          <w:tcPr>
            <w:tcW w:w="843" w:type="dxa"/>
            <w:shd w:val="solid" w:color="000080" w:fill="FFFFFF"/>
          </w:tcPr>
          <w:p w14:paraId="50A4B314" w14:textId="77777777" w:rsidR="00C00774" w:rsidRPr="00C80BD7" w:rsidRDefault="00C00774" w:rsidP="00D46D51">
            <w:pPr>
              <w:rPr>
                <w:rFonts w:ascii="Times New Roman" w:hAnsi="Times New Roman" w:cs="Times New Roman"/>
                <w:sz w:val="24"/>
                <w:szCs w:val="24"/>
              </w:rPr>
            </w:pPr>
            <w:r w:rsidRPr="00C80BD7">
              <w:rPr>
                <w:rFonts w:ascii="Times New Roman" w:hAnsi="Times New Roman" w:cs="Times New Roman" w:hint="eastAsia"/>
                <w:sz w:val="24"/>
                <w:szCs w:val="24"/>
              </w:rPr>
              <w:t>事件</w:t>
            </w:r>
          </w:p>
        </w:tc>
        <w:tc>
          <w:tcPr>
            <w:tcW w:w="2410" w:type="dxa"/>
            <w:shd w:val="solid" w:color="000080" w:fill="FFFFFF"/>
          </w:tcPr>
          <w:p w14:paraId="5976D5D7" w14:textId="77777777" w:rsidR="00C00774" w:rsidRPr="00C80BD7" w:rsidRDefault="00C00774" w:rsidP="00D46D51">
            <w:pPr>
              <w:rPr>
                <w:rFonts w:ascii="Times New Roman" w:hAnsi="Times New Roman" w:cs="Times New Roman"/>
                <w:sz w:val="24"/>
                <w:szCs w:val="24"/>
              </w:rPr>
            </w:pPr>
            <w:r w:rsidRPr="00C80BD7">
              <w:rPr>
                <w:rFonts w:ascii="Times New Roman" w:hAnsi="Times New Roman" w:cs="Times New Roman"/>
                <w:sz w:val="24"/>
                <w:szCs w:val="24"/>
              </w:rPr>
              <w:t>Mapper</w:t>
            </w:r>
          </w:p>
        </w:tc>
        <w:tc>
          <w:tcPr>
            <w:tcW w:w="2822" w:type="dxa"/>
            <w:shd w:val="solid" w:color="000080" w:fill="FFFFFF"/>
          </w:tcPr>
          <w:p w14:paraId="3EF66F33" w14:textId="77777777" w:rsidR="00C00774" w:rsidRPr="00C80BD7" w:rsidRDefault="00C00774" w:rsidP="00D46D51">
            <w:pPr>
              <w:rPr>
                <w:rFonts w:ascii="Times New Roman" w:hAnsi="Times New Roman" w:cs="Times New Roman"/>
                <w:sz w:val="24"/>
                <w:szCs w:val="24"/>
              </w:rPr>
            </w:pPr>
            <w:r w:rsidRPr="00C80BD7">
              <w:rPr>
                <w:rFonts w:ascii="Times New Roman" w:hAnsi="Times New Roman" w:cs="Times New Roman" w:hint="eastAsia"/>
                <w:sz w:val="24"/>
                <w:szCs w:val="24"/>
              </w:rPr>
              <w:t>调用数据模型</w:t>
            </w:r>
          </w:p>
        </w:tc>
        <w:tc>
          <w:tcPr>
            <w:tcW w:w="2430" w:type="dxa"/>
            <w:shd w:val="solid" w:color="000080" w:fill="FFFFFF"/>
          </w:tcPr>
          <w:p w14:paraId="0F14C60E" w14:textId="77777777" w:rsidR="00C00774" w:rsidRPr="00C80BD7" w:rsidRDefault="00C00774" w:rsidP="00D46D51">
            <w:pPr>
              <w:rPr>
                <w:rFonts w:ascii="Times New Roman" w:hAnsi="Times New Roman" w:cs="Times New Roman"/>
                <w:sz w:val="24"/>
                <w:szCs w:val="24"/>
              </w:rPr>
            </w:pPr>
            <w:r w:rsidRPr="00C80BD7">
              <w:rPr>
                <w:rFonts w:ascii="Times New Roman" w:hAnsi="Times New Roman" w:cs="Times New Roman" w:hint="eastAsia"/>
                <w:sz w:val="24"/>
                <w:szCs w:val="24"/>
              </w:rPr>
              <w:t>说明</w:t>
            </w:r>
          </w:p>
        </w:tc>
      </w:tr>
      <w:tr w:rsidR="00E02E9A" w:rsidRPr="00C80BD7" w14:paraId="2390831B" w14:textId="77777777" w:rsidTr="00D46D51">
        <w:trPr>
          <w:jc w:val="center"/>
        </w:trPr>
        <w:tc>
          <w:tcPr>
            <w:tcW w:w="843" w:type="dxa"/>
            <w:tcBorders>
              <w:top w:val="single" w:sz="6" w:space="0" w:color="000080"/>
              <w:left w:val="single" w:sz="6" w:space="0" w:color="000080"/>
              <w:bottom w:val="single" w:sz="6" w:space="0" w:color="000080"/>
              <w:right w:val="single" w:sz="6" w:space="0" w:color="000080"/>
            </w:tcBorders>
            <w:vAlign w:val="center"/>
          </w:tcPr>
          <w:p w14:paraId="0B58E031" w14:textId="77777777" w:rsidR="00C00774" w:rsidRPr="00C80BD7" w:rsidRDefault="00C00774" w:rsidP="00D46D51">
            <w:pPr>
              <w:rPr>
                <w:rFonts w:ascii="Times New Roman" w:hAnsi="Times New Roman" w:cs="Times New Roman"/>
                <w:sz w:val="24"/>
                <w:szCs w:val="24"/>
              </w:rPr>
            </w:pPr>
            <w:r>
              <w:rPr>
                <w:rFonts w:ascii="Times New Roman" w:hAnsi="Times New Roman" w:cs="Times New Roman" w:hint="eastAsia"/>
                <w:sz w:val="24"/>
                <w:szCs w:val="24"/>
              </w:rPr>
              <w:t>题库管理</w:t>
            </w:r>
          </w:p>
        </w:tc>
        <w:tc>
          <w:tcPr>
            <w:tcW w:w="2410" w:type="dxa"/>
            <w:tcBorders>
              <w:top w:val="single" w:sz="6" w:space="0" w:color="000080"/>
              <w:left w:val="single" w:sz="6" w:space="0" w:color="000080"/>
              <w:bottom w:val="single" w:sz="6" w:space="0" w:color="000080"/>
              <w:right w:val="single" w:sz="6" w:space="0" w:color="000080"/>
            </w:tcBorders>
            <w:vAlign w:val="center"/>
          </w:tcPr>
          <w:p w14:paraId="6B9D73D1" w14:textId="04D2757D" w:rsidR="00C00774" w:rsidRPr="00C80BD7" w:rsidRDefault="00E02E9A" w:rsidP="00D46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Pr>
                <w:rFonts w:ascii="Arial" w:hAnsi="Arial" w:cs="Arial" w:hint="eastAsia"/>
                <w:color w:val="333333"/>
                <w:sz w:val="21"/>
                <w:szCs w:val="21"/>
                <w:shd w:val="clear" w:color="auto" w:fill="F9F9F9"/>
              </w:rPr>
              <w:t>Correction</w:t>
            </w:r>
            <w:r w:rsidR="00C00774" w:rsidRPr="00C80BD7">
              <w:rPr>
                <w:rFonts w:ascii="Times New Roman" w:eastAsia="宋体" w:hAnsi="Times New Roman" w:cs="Times New Roman"/>
                <w:color w:val="000000"/>
                <w:sz w:val="24"/>
                <w:szCs w:val="24"/>
              </w:rPr>
              <w:t>Mapper</w:t>
            </w:r>
            <w:r w:rsidR="00C00774" w:rsidRPr="00C80BD7">
              <w:rPr>
                <w:rFonts w:ascii="Times New Roman" w:hAnsi="Times New Roman" w:cs="Times New Roman"/>
                <w:sz w:val="24"/>
                <w:szCs w:val="24"/>
              </w:rPr>
              <w:t>.java</w:t>
            </w:r>
          </w:p>
        </w:tc>
        <w:tc>
          <w:tcPr>
            <w:tcW w:w="2822" w:type="dxa"/>
            <w:tcBorders>
              <w:top w:val="single" w:sz="6" w:space="0" w:color="000080"/>
              <w:left w:val="single" w:sz="6" w:space="0" w:color="000080"/>
              <w:bottom w:val="single" w:sz="6" w:space="0" w:color="000080"/>
              <w:right w:val="single" w:sz="6" w:space="0" w:color="000080"/>
            </w:tcBorders>
            <w:vAlign w:val="center"/>
          </w:tcPr>
          <w:p w14:paraId="127105BA" w14:textId="3A7A9918" w:rsidR="00C00774" w:rsidRPr="00C80BD7" w:rsidRDefault="00E02E9A" w:rsidP="00D46D51">
            <w:pPr>
              <w:pStyle w:val="HTML"/>
              <w:shd w:val="clear" w:color="auto" w:fill="FFFFFF"/>
              <w:rPr>
                <w:rFonts w:ascii="宋体" w:eastAsia="宋体" w:hAnsi="宋体" w:cs="宋体"/>
                <w:color w:val="000000"/>
                <w:sz w:val="27"/>
                <w:szCs w:val="27"/>
              </w:rPr>
            </w:pPr>
            <w:r>
              <w:rPr>
                <w:rFonts w:ascii="宋体" w:hAnsi="宋体" w:cs="宋体"/>
                <w:color w:val="000000"/>
                <w:sz w:val="27"/>
                <w:szCs w:val="27"/>
              </w:rPr>
              <w:t>T</w:t>
            </w:r>
            <w:r>
              <w:rPr>
                <w:rFonts w:ascii="宋体" w:hAnsi="宋体" w:cs="宋体" w:hint="eastAsia"/>
                <w:color w:val="000000"/>
                <w:sz w:val="27"/>
                <w:szCs w:val="27"/>
              </w:rPr>
              <w:t>ask</w:t>
            </w:r>
            <w:r w:rsidR="00C00774" w:rsidRPr="00C80BD7">
              <w:rPr>
                <w:rFonts w:ascii="宋体" w:eastAsia="宋体" w:hAnsi="宋体" w:cs="宋体"/>
                <w:color w:val="000000"/>
                <w:sz w:val="27"/>
                <w:szCs w:val="27"/>
              </w:rPr>
              <w:t>.java</w:t>
            </w:r>
          </w:p>
        </w:tc>
        <w:tc>
          <w:tcPr>
            <w:tcW w:w="2430" w:type="dxa"/>
            <w:tcBorders>
              <w:top w:val="single" w:sz="6" w:space="0" w:color="000080"/>
              <w:left w:val="single" w:sz="6" w:space="0" w:color="000080"/>
              <w:bottom w:val="single" w:sz="6" w:space="0" w:color="000080"/>
              <w:right w:val="single" w:sz="6" w:space="0" w:color="000080"/>
            </w:tcBorders>
            <w:vAlign w:val="center"/>
          </w:tcPr>
          <w:p w14:paraId="14F55A29" w14:textId="052D0CD4" w:rsidR="00C00774" w:rsidRPr="00C80BD7" w:rsidRDefault="00E02E9A" w:rsidP="00D46D51">
            <w:pPr>
              <w:rPr>
                <w:rFonts w:ascii="Times New Roman" w:hAnsi="Times New Roman" w:cs="Times New Roman"/>
                <w:sz w:val="24"/>
                <w:szCs w:val="24"/>
              </w:rPr>
            </w:pPr>
            <w:r>
              <w:rPr>
                <w:rFonts w:ascii="Times New Roman" w:hAnsi="Times New Roman" w:cs="Times New Roman" w:hint="eastAsia"/>
                <w:sz w:val="24"/>
                <w:szCs w:val="24"/>
              </w:rPr>
              <w:t>添加批改信息到数据库</w:t>
            </w:r>
          </w:p>
        </w:tc>
      </w:tr>
    </w:tbl>
    <w:p w14:paraId="7A025CBA" w14:textId="77777777" w:rsidR="00C00774" w:rsidRPr="00C80BD7" w:rsidRDefault="00C00774" w:rsidP="00C00774"/>
    <w:p w14:paraId="47AC3512" w14:textId="6DAC9A2D" w:rsidR="00C00774" w:rsidRPr="00C80BD7" w:rsidRDefault="00C00774" w:rsidP="00C00774">
      <w:pPr>
        <w:pStyle w:val="30"/>
        <w:rPr>
          <w:color w:val="auto"/>
        </w:rPr>
      </w:pPr>
      <w:bookmarkStart w:id="96" w:name="_Toc75682359"/>
      <w:r w:rsidRPr="00C80BD7">
        <w:rPr>
          <w:rFonts w:hint="eastAsia"/>
          <w:color w:val="auto"/>
        </w:rPr>
        <w:t>4.</w:t>
      </w:r>
      <w:r w:rsidR="00E02E9A">
        <w:rPr>
          <w:color w:val="auto"/>
        </w:rPr>
        <w:t>6</w:t>
      </w:r>
      <w:r w:rsidRPr="00C80BD7">
        <w:rPr>
          <w:rFonts w:hint="eastAsia"/>
          <w:color w:val="auto"/>
        </w:rPr>
        <w:t xml:space="preserve">.5 </w:t>
      </w:r>
      <w:r w:rsidRPr="00C80BD7">
        <w:rPr>
          <w:rFonts w:hint="eastAsia"/>
          <w:color w:val="auto"/>
        </w:rPr>
        <w:t>域模型层</w:t>
      </w:r>
      <w:bookmarkEnd w:id="96"/>
    </w:p>
    <w:p w14:paraId="347CC3CA" w14:textId="28131E2F" w:rsidR="00C00774" w:rsidRPr="00C80BD7" w:rsidRDefault="00E02E9A" w:rsidP="00C00774">
      <w:r>
        <w:rPr>
          <w:rFonts w:hint="eastAsia"/>
        </w:rPr>
        <w:t>作业批改</w:t>
      </w:r>
      <w:r w:rsidR="00C00774" w:rsidRPr="00C80BD7">
        <w:rPr>
          <w:rFonts w:hint="eastAsia"/>
        </w:rPr>
        <w:t>模块使用域模型层中的</w:t>
      </w:r>
      <w:r>
        <w:rPr>
          <w:rFonts w:ascii="Arial" w:hAnsi="Arial" w:cs="Arial" w:hint="eastAsia"/>
          <w:color w:val="333333"/>
          <w:sz w:val="21"/>
          <w:szCs w:val="21"/>
          <w:shd w:val="clear" w:color="auto" w:fill="F9F9F9"/>
        </w:rPr>
        <w:t>TAsk</w:t>
      </w:r>
      <w:r w:rsidR="00C00774" w:rsidRPr="00C80BD7">
        <w:t>.java</w:t>
      </w:r>
      <w:r w:rsidR="00C00774" w:rsidRPr="00C80BD7">
        <w:rPr>
          <w:rFonts w:hint="eastAsia"/>
        </w:rPr>
        <w:t>类，在涉及到</w:t>
      </w:r>
      <w:r>
        <w:rPr>
          <w:rFonts w:hint="eastAsia"/>
        </w:rPr>
        <w:t>批改</w:t>
      </w:r>
      <w:r w:rsidR="00C00774">
        <w:rPr>
          <w:rFonts w:hint="eastAsia"/>
        </w:rPr>
        <w:t>信息</w:t>
      </w:r>
      <w:r w:rsidR="00C00774" w:rsidRPr="00C80BD7">
        <w:rPr>
          <w:rFonts w:hint="eastAsia"/>
        </w:rPr>
        <w:t>操作时会调用这个模型。</w:t>
      </w:r>
    </w:p>
    <w:p w14:paraId="316FE477" w14:textId="1AC77146" w:rsidR="00C00774" w:rsidRPr="00C80BD7" w:rsidRDefault="00E02E9A" w:rsidP="00C00774">
      <w:pPr>
        <w:pStyle w:val="HTML"/>
        <w:shd w:val="clear" w:color="auto" w:fill="FFFFFF"/>
        <w:rPr>
          <w:rFonts w:ascii="宋体" w:eastAsia="宋体" w:hAnsi="宋体" w:cs="宋体"/>
          <w:color w:val="000000"/>
          <w:sz w:val="27"/>
          <w:szCs w:val="27"/>
        </w:rPr>
      </w:pPr>
      <w:r>
        <w:rPr>
          <w:rFonts w:ascii="Times New Roman" w:hAnsi="Times New Roman" w:cs="Times New Roman" w:hint="eastAsia"/>
          <w:sz w:val="24"/>
          <w:szCs w:val="24"/>
        </w:rPr>
        <w:t>作业批改</w:t>
      </w:r>
      <w:r w:rsidR="00C00774" w:rsidRPr="00C80BD7">
        <w:rPr>
          <w:rFonts w:ascii="Times New Roman" w:hAnsi="Times New Roman" w:cs="Times New Roman" w:hint="eastAsia"/>
          <w:sz w:val="24"/>
          <w:szCs w:val="24"/>
        </w:rPr>
        <w:t>模块域模型层列表如表</w:t>
      </w:r>
      <w:r w:rsidR="00C00774" w:rsidRPr="00C80BD7">
        <w:rPr>
          <w:rFonts w:ascii="Times New Roman" w:hAnsi="Times New Roman" w:cs="Times New Roman" w:hint="eastAsia"/>
          <w:sz w:val="24"/>
          <w:szCs w:val="24"/>
        </w:rPr>
        <w:t>4-</w:t>
      </w:r>
      <w:r>
        <w:rPr>
          <w:rFonts w:ascii="Times New Roman" w:hAnsi="Times New Roman" w:cs="Times New Roman"/>
          <w:sz w:val="24"/>
          <w:szCs w:val="24"/>
        </w:rPr>
        <w:t>6</w:t>
      </w:r>
      <w:r w:rsidR="00C00774" w:rsidRPr="00C80BD7">
        <w:rPr>
          <w:rFonts w:ascii="Times New Roman" w:hAnsi="Times New Roman" w:cs="Times New Roman" w:hint="eastAsia"/>
          <w:sz w:val="24"/>
          <w:szCs w:val="24"/>
        </w:rPr>
        <w:t>.</w:t>
      </w:r>
      <w:r w:rsidR="00C00774" w:rsidRPr="00C80BD7">
        <w:rPr>
          <w:rFonts w:ascii="Times New Roman" w:hAnsi="Times New Roman" w:cs="Times New Roman"/>
          <w:sz w:val="24"/>
          <w:szCs w:val="24"/>
        </w:rPr>
        <w:t>5</w:t>
      </w:r>
      <w:r w:rsidR="00C00774" w:rsidRPr="00C80BD7">
        <w:rPr>
          <w:rFonts w:ascii="Times New Roman" w:hAnsi="Times New Roman" w:cs="Times New Roman" w:hint="eastAsia"/>
          <w:sz w:val="24"/>
          <w:szCs w:val="24"/>
        </w:rPr>
        <w:t>所示。</w:t>
      </w:r>
    </w:p>
    <w:p w14:paraId="2C9C7908" w14:textId="3B34DD12" w:rsidR="00C00774" w:rsidRPr="00C80BD7" w:rsidRDefault="00C00774" w:rsidP="00C00774">
      <w:pPr>
        <w:jc w:val="center"/>
        <w:rPr>
          <w:rFonts w:ascii="Times New Roman" w:hAnsi="Times New Roman" w:cs="Times New Roman"/>
          <w:sz w:val="24"/>
          <w:szCs w:val="24"/>
        </w:rPr>
      </w:pPr>
      <w:r w:rsidRPr="00C80BD7">
        <w:rPr>
          <w:rFonts w:ascii="Times New Roman" w:hAnsi="Times New Roman" w:cs="Times New Roman" w:hint="eastAsia"/>
          <w:sz w:val="24"/>
          <w:szCs w:val="24"/>
        </w:rPr>
        <w:t>表</w:t>
      </w:r>
      <w:r w:rsidRPr="00C80BD7">
        <w:rPr>
          <w:rFonts w:ascii="Times New Roman" w:hAnsi="Times New Roman" w:cs="Times New Roman" w:hint="eastAsia"/>
          <w:sz w:val="24"/>
          <w:szCs w:val="24"/>
        </w:rPr>
        <w:t xml:space="preserve"> 4</w:t>
      </w:r>
      <w:r w:rsidRPr="00C80BD7">
        <w:rPr>
          <w:rFonts w:ascii="Times New Roman" w:hAnsi="Times New Roman" w:cs="Times New Roman"/>
          <w:sz w:val="24"/>
          <w:szCs w:val="24"/>
        </w:rPr>
        <w:t>-</w:t>
      </w:r>
      <w:r w:rsidR="00E02E9A">
        <w:rPr>
          <w:rFonts w:ascii="Times New Roman" w:hAnsi="Times New Roman" w:cs="Times New Roman"/>
          <w:sz w:val="24"/>
          <w:szCs w:val="24"/>
        </w:rPr>
        <w:t>6</w:t>
      </w:r>
      <w:r w:rsidRPr="00C80BD7">
        <w:rPr>
          <w:rFonts w:ascii="Times New Roman" w:hAnsi="Times New Roman" w:cs="Times New Roman"/>
          <w:sz w:val="24"/>
          <w:szCs w:val="24"/>
        </w:rPr>
        <w:t>.5</w:t>
      </w:r>
      <w:r w:rsidR="00E02E9A">
        <w:rPr>
          <w:rFonts w:ascii="Times New Roman" w:hAnsi="Times New Roman" w:cs="Times New Roman" w:hint="eastAsia"/>
          <w:sz w:val="24"/>
          <w:szCs w:val="24"/>
        </w:rPr>
        <w:t>作业批改</w:t>
      </w:r>
      <w:r w:rsidRPr="00C80BD7">
        <w:rPr>
          <w:rFonts w:ascii="Times New Roman" w:hAnsi="Times New Roman" w:cs="Times New Roman" w:hint="eastAsia"/>
          <w:sz w:val="24"/>
          <w:szCs w:val="24"/>
        </w:rPr>
        <w:t>模块域模型</w:t>
      </w:r>
      <w:r w:rsidRPr="00C80BD7">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C00774" w:rsidRPr="00C80BD7" w14:paraId="2185DFC8" w14:textId="77777777" w:rsidTr="00D46D51">
        <w:trPr>
          <w:jc w:val="center"/>
        </w:trPr>
        <w:tc>
          <w:tcPr>
            <w:tcW w:w="2655" w:type="dxa"/>
            <w:shd w:val="solid" w:color="000080" w:fill="FFFFFF"/>
          </w:tcPr>
          <w:p w14:paraId="09DBEC8B" w14:textId="77777777" w:rsidR="00C00774" w:rsidRPr="00C80BD7" w:rsidRDefault="00C00774" w:rsidP="00D46D51">
            <w:pPr>
              <w:rPr>
                <w:rFonts w:ascii="Times New Roman" w:hAnsi="Times New Roman" w:cs="Times New Roman"/>
                <w:sz w:val="24"/>
                <w:szCs w:val="24"/>
              </w:rPr>
            </w:pPr>
            <w:r w:rsidRPr="00C80BD7">
              <w:rPr>
                <w:rFonts w:ascii="Times New Roman" w:hAnsi="Times New Roman" w:cs="Times New Roman" w:hint="eastAsia"/>
                <w:sz w:val="24"/>
                <w:szCs w:val="24"/>
              </w:rPr>
              <w:t>域模型</w:t>
            </w:r>
          </w:p>
        </w:tc>
        <w:tc>
          <w:tcPr>
            <w:tcW w:w="4675" w:type="dxa"/>
            <w:shd w:val="solid" w:color="000080" w:fill="FFFFFF"/>
          </w:tcPr>
          <w:p w14:paraId="550E52A8" w14:textId="77777777" w:rsidR="00C00774" w:rsidRPr="00C80BD7" w:rsidRDefault="00C00774" w:rsidP="00D46D51">
            <w:pPr>
              <w:rPr>
                <w:rFonts w:ascii="Times New Roman" w:hAnsi="Times New Roman" w:cs="Times New Roman"/>
                <w:sz w:val="24"/>
                <w:szCs w:val="24"/>
              </w:rPr>
            </w:pPr>
            <w:r w:rsidRPr="00C80BD7">
              <w:rPr>
                <w:rFonts w:ascii="Times New Roman" w:hAnsi="Times New Roman" w:cs="Times New Roman" w:hint="eastAsia"/>
                <w:sz w:val="24"/>
                <w:szCs w:val="24"/>
              </w:rPr>
              <w:t>描述</w:t>
            </w:r>
          </w:p>
        </w:tc>
      </w:tr>
      <w:tr w:rsidR="00C00774" w:rsidRPr="00C80BD7" w14:paraId="3517E04F" w14:textId="77777777" w:rsidTr="00D46D51">
        <w:trPr>
          <w:jc w:val="center"/>
        </w:trPr>
        <w:tc>
          <w:tcPr>
            <w:tcW w:w="2655" w:type="dxa"/>
            <w:tcBorders>
              <w:top w:val="single" w:sz="6" w:space="0" w:color="000080"/>
              <w:left w:val="single" w:sz="6" w:space="0" w:color="000080"/>
              <w:bottom w:val="single" w:sz="6" w:space="0" w:color="000080"/>
              <w:right w:val="single" w:sz="6" w:space="0" w:color="000080"/>
            </w:tcBorders>
          </w:tcPr>
          <w:p w14:paraId="27E6D2F3" w14:textId="5C185B7B" w:rsidR="00C00774" w:rsidRPr="00C80BD7" w:rsidRDefault="00E02E9A" w:rsidP="00D46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7"/>
                <w:szCs w:val="27"/>
              </w:rPr>
            </w:pPr>
            <w:r>
              <w:rPr>
                <w:rFonts w:ascii="Times New Roman" w:hAnsi="Times New Roman" w:cs="Times New Roman" w:hint="eastAsia"/>
                <w:sz w:val="24"/>
                <w:szCs w:val="24"/>
              </w:rPr>
              <w:lastRenderedPageBreak/>
              <w:t>Task</w:t>
            </w:r>
            <w:r w:rsidR="00C00774" w:rsidRPr="00C80BD7">
              <w:rPr>
                <w:rFonts w:ascii="Times New Roman" w:hAnsi="Times New Roman" w:cs="Times New Roman"/>
                <w:sz w:val="24"/>
                <w:szCs w:val="24"/>
              </w:rPr>
              <w:t>.java</w:t>
            </w:r>
          </w:p>
        </w:tc>
        <w:tc>
          <w:tcPr>
            <w:tcW w:w="4675" w:type="dxa"/>
            <w:tcBorders>
              <w:top w:val="single" w:sz="6" w:space="0" w:color="000080"/>
              <w:left w:val="single" w:sz="6" w:space="0" w:color="000080"/>
              <w:bottom w:val="single" w:sz="6" w:space="0" w:color="000080"/>
              <w:right w:val="single" w:sz="6" w:space="0" w:color="000080"/>
            </w:tcBorders>
          </w:tcPr>
          <w:p w14:paraId="5D377F34" w14:textId="0E494E08" w:rsidR="00C00774" w:rsidRPr="00C80BD7" w:rsidRDefault="00E02E9A" w:rsidP="00D46D51">
            <w:pPr>
              <w:rPr>
                <w:rFonts w:ascii="Times New Roman" w:hAnsi="Times New Roman" w:cs="Times New Roman"/>
                <w:sz w:val="24"/>
                <w:szCs w:val="24"/>
              </w:rPr>
            </w:pPr>
            <w:r>
              <w:rPr>
                <w:rFonts w:ascii="Times New Roman" w:hAnsi="Times New Roman" w:cs="Times New Roman" w:hint="eastAsia"/>
                <w:sz w:val="24"/>
                <w:szCs w:val="24"/>
              </w:rPr>
              <w:t>保存批改信息</w:t>
            </w:r>
          </w:p>
        </w:tc>
      </w:tr>
    </w:tbl>
    <w:p w14:paraId="76376A85" w14:textId="6D0BCAC7" w:rsidR="00E11C62" w:rsidRDefault="00E11C62" w:rsidP="00E11C62">
      <w:pPr>
        <w:pStyle w:val="2"/>
        <w:rPr>
          <w:color w:val="auto"/>
          <w:sz w:val="28"/>
          <w:szCs w:val="28"/>
        </w:rPr>
      </w:pPr>
      <w:bookmarkStart w:id="97" w:name="_Toc75682360"/>
      <w:r>
        <w:rPr>
          <w:rFonts w:hint="eastAsia"/>
          <w:color w:val="auto"/>
        </w:rPr>
        <w:t>4.</w:t>
      </w:r>
      <w:r w:rsidR="00B90D16">
        <w:rPr>
          <w:color w:val="auto"/>
        </w:rPr>
        <w:t>7</w:t>
      </w:r>
      <w:r>
        <w:rPr>
          <w:rFonts w:hint="eastAsia"/>
          <w:color w:val="auto"/>
        </w:rPr>
        <w:t>、</w:t>
      </w:r>
      <w:r w:rsidR="00B90D16">
        <w:rPr>
          <w:rFonts w:hint="eastAsia"/>
          <w:color w:val="auto"/>
        </w:rPr>
        <w:t>分数统计</w:t>
      </w:r>
      <w:r>
        <w:rPr>
          <w:rFonts w:hint="eastAsia"/>
          <w:color w:val="auto"/>
          <w:sz w:val="28"/>
          <w:szCs w:val="28"/>
        </w:rPr>
        <w:t>模块</w:t>
      </w:r>
      <w:bookmarkEnd w:id="97"/>
    </w:p>
    <w:p w14:paraId="46FE7038" w14:textId="622E4CF5" w:rsidR="00E11C62" w:rsidRDefault="00E11C62" w:rsidP="00E11C62">
      <w:r>
        <w:rPr>
          <w:rFonts w:hint="eastAsia"/>
        </w:rPr>
        <w:t>在</w:t>
      </w:r>
      <w:r w:rsidR="00B90D16">
        <w:rPr>
          <w:rFonts w:hint="eastAsia"/>
        </w:rPr>
        <w:t>分数</w:t>
      </w:r>
      <w:r w:rsidR="00187C70">
        <w:rPr>
          <w:rFonts w:hint="eastAsia"/>
        </w:rPr>
        <w:t>统计</w:t>
      </w:r>
      <w:r>
        <w:rPr>
          <w:rFonts w:hint="eastAsia"/>
        </w:rPr>
        <w:t>模块，系统的内部相应如</w:t>
      </w:r>
      <w:r w:rsidR="00B90D16">
        <w:t>4</w:t>
      </w:r>
      <w:r>
        <w:t>-</w:t>
      </w:r>
      <w:r w:rsidR="00B90D16">
        <w:t>7</w:t>
      </w:r>
      <w:r>
        <w:rPr>
          <w:rFonts w:hint="eastAsia"/>
        </w:rPr>
        <w:t>图所示：</w:t>
      </w:r>
    </w:p>
    <w:p w14:paraId="2A23F095" w14:textId="52B1C113" w:rsidR="00E11C62" w:rsidRDefault="00987292" w:rsidP="00987292">
      <w:pPr>
        <w:jc w:val="center"/>
      </w:pPr>
      <w:r>
        <w:rPr>
          <w:noProof/>
        </w:rPr>
        <w:drawing>
          <wp:inline distT="0" distB="0" distL="0" distR="0" wp14:anchorId="0848D823" wp14:editId="6D986F35">
            <wp:extent cx="4997707" cy="247662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7707" cy="2476627"/>
                    </a:xfrm>
                    <a:prstGeom prst="rect">
                      <a:avLst/>
                    </a:prstGeom>
                  </pic:spPr>
                </pic:pic>
              </a:graphicData>
            </a:graphic>
          </wp:inline>
        </w:drawing>
      </w:r>
    </w:p>
    <w:p w14:paraId="3FD14E9C" w14:textId="0E34425D" w:rsidR="00E11C62" w:rsidRPr="00284CA4" w:rsidRDefault="00E11C62" w:rsidP="00E11C62">
      <w:pPr>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4</w:t>
      </w:r>
      <w:r>
        <w:rPr>
          <w:rFonts w:ascii="Times New Roman" w:hAnsi="Times New Roman" w:cs="Times New Roman"/>
          <w:sz w:val="24"/>
          <w:szCs w:val="24"/>
        </w:rPr>
        <w:t>-</w:t>
      </w:r>
      <w:r w:rsidR="00E75118">
        <w:rPr>
          <w:rFonts w:ascii="Times New Roman" w:hAnsi="Times New Roman" w:cs="Times New Roman"/>
          <w:sz w:val="24"/>
          <w:szCs w:val="24"/>
        </w:rPr>
        <w:t>7</w:t>
      </w:r>
      <w:r>
        <w:rPr>
          <w:rFonts w:ascii="Times New Roman" w:hAnsi="Times New Roman" w:cs="Times New Roman"/>
          <w:sz w:val="24"/>
          <w:szCs w:val="24"/>
        </w:rPr>
        <w:t xml:space="preserve"> </w:t>
      </w:r>
      <w:r w:rsidR="00187C70">
        <w:rPr>
          <w:rFonts w:ascii="Times New Roman" w:hAnsi="Times New Roman" w:cs="Times New Roman" w:hint="eastAsia"/>
          <w:sz w:val="24"/>
          <w:szCs w:val="24"/>
        </w:rPr>
        <w:t>分数统计</w:t>
      </w:r>
      <w:r>
        <w:rPr>
          <w:rFonts w:ascii="Times New Roman" w:hAnsi="Times New Roman" w:cs="Times New Roman" w:hint="eastAsia"/>
          <w:sz w:val="24"/>
          <w:szCs w:val="24"/>
        </w:rPr>
        <w:t>模块系统相应示意图</w:t>
      </w:r>
    </w:p>
    <w:p w14:paraId="5BC17F47" w14:textId="125742AC" w:rsidR="00E11C62" w:rsidRDefault="00E11C62" w:rsidP="00E11C62">
      <w:pPr>
        <w:pStyle w:val="30"/>
        <w:rPr>
          <w:color w:val="auto"/>
        </w:rPr>
      </w:pPr>
      <w:bookmarkStart w:id="98" w:name="_Toc75682361"/>
      <w:r>
        <w:rPr>
          <w:rFonts w:hint="eastAsia"/>
          <w:color w:val="auto"/>
        </w:rPr>
        <w:t>4.</w:t>
      </w:r>
      <w:r w:rsidR="008E0D68">
        <w:rPr>
          <w:color w:val="auto"/>
        </w:rPr>
        <w:t>7</w:t>
      </w:r>
      <w:r>
        <w:rPr>
          <w:rFonts w:hint="eastAsia"/>
          <w:color w:val="auto"/>
        </w:rPr>
        <w:t xml:space="preserve">.1 </w:t>
      </w:r>
      <w:r>
        <w:rPr>
          <w:rFonts w:hint="eastAsia"/>
          <w:color w:val="auto"/>
        </w:rPr>
        <w:t>表现层</w:t>
      </w:r>
      <w:bookmarkEnd w:id="98"/>
    </w:p>
    <w:p w14:paraId="293CA102" w14:textId="6FA51518" w:rsidR="00E11C62" w:rsidRPr="00E10D85" w:rsidRDefault="00CF4FC1" w:rsidP="00E11C62">
      <w:r>
        <w:rPr>
          <w:rFonts w:hint="eastAsia"/>
        </w:rPr>
        <w:t>分数统计</w:t>
      </w:r>
      <w:r w:rsidR="00E11C62">
        <w:rPr>
          <w:rFonts w:hint="eastAsia"/>
        </w:rPr>
        <w:t>模块的表现层组要完成</w:t>
      </w:r>
      <w:r>
        <w:rPr>
          <w:rFonts w:hint="eastAsia"/>
        </w:rPr>
        <w:t>统计分数的功能</w:t>
      </w:r>
      <w:r w:rsidR="00E11C62">
        <w:rPr>
          <w:rFonts w:hint="eastAsia"/>
        </w:rPr>
        <w:t>。</w:t>
      </w:r>
      <w:r>
        <w:rPr>
          <w:rFonts w:hint="eastAsia"/>
        </w:rPr>
        <w:t>教师进行操作后，系统统计分数，如果成功，返回结果，如果失败，提示</w:t>
      </w:r>
      <w:proofErr w:type="gramStart"/>
      <w:r>
        <w:t>”</w:t>
      </w:r>
      <w:proofErr w:type="gramEnd"/>
      <w:r>
        <w:rPr>
          <w:rFonts w:hint="eastAsia"/>
        </w:rPr>
        <w:t>统计分数失败</w:t>
      </w:r>
      <w:proofErr w:type="gramStart"/>
      <w:r>
        <w:t>”</w:t>
      </w:r>
      <w:proofErr w:type="gramEnd"/>
      <w:r>
        <w:rPr>
          <w:rFonts w:hint="eastAsia"/>
        </w:rPr>
        <w:t>。</w:t>
      </w:r>
    </w:p>
    <w:p w14:paraId="15F997E1" w14:textId="3492F868" w:rsidR="00E11C62" w:rsidRDefault="00CF4FC1" w:rsidP="00E11C62">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分数统计</w:t>
      </w:r>
      <w:r w:rsidR="00E11C62">
        <w:rPr>
          <w:rFonts w:ascii="Times New Roman" w:hAnsi="Times New Roman" w:cs="Times New Roman" w:hint="eastAsia"/>
          <w:sz w:val="24"/>
          <w:szCs w:val="24"/>
        </w:rPr>
        <w:t>模块表现层对应的前端页面</w:t>
      </w:r>
      <w:proofErr w:type="gramStart"/>
      <w:r w:rsidR="00E11C62">
        <w:rPr>
          <w:rFonts w:ascii="Times New Roman" w:hAnsi="Times New Roman" w:cs="Times New Roman" w:hint="eastAsia"/>
          <w:sz w:val="24"/>
          <w:szCs w:val="24"/>
        </w:rPr>
        <w:t>如表具</w:t>
      </w:r>
      <w:proofErr w:type="gramEnd"/>
      <w:r w:rsidR="00E11C62">
        <w:rPr>
          <w:rFonts w:ascii="Times New Roman" w:hAnsi="Times New Roman" w:cs="Times New Roman" w:hint="eastAsia"/>
          <w:sz w:val="24"/>
          <w:szCs w:val="24"/>
        </w:rPr>
        <w:t>4</w:t>
      </w:r>
      <w:r w:rsidR="00E11C62">
        <w:rPr>
          <w:rFonts w:ascii="Times New Roman" w:hAnsi="Times New Roman" w:cs="Times New Roman"/>
          <w:sz w:val="24"/>
          <w:szCs w:val="24"/>
        </w:rPr>
        <w:t>-</w:t>
      </w:r>
      <w:r>
        <w:rPr>
          <w:rFonts w:ascii="Times New Roman" w:hAnsi="Times New Roman" w:cs="Times New Roman"/>
          <w:sz w:val="24"/>
          <w:szCs w:val="24"/>
        </w:rPr>
        <w:t>7</w:t>
      </w:r>
      <w:r w:rsidR="00E11C62">
        <w:rPr>
          <w:rFonts w:ascii="Times New Roman" w:hAnsi="Times New Roman" w:cs="Times New Roman"/>
          <w:sz w:val="24"/>
          <w:szCs w:val="24"/>
        </w:rPr>
        <w:t>-1</w:t>
      </w:r>
      <w:r w:rsidR="00E11C62">
        <w:rPr>
          <w:rFonts w:ascii="Times New Roman" w:hAnsi="Times New Roman" w:cs="Times New Roman" w:hint="eastAsia"/>
          <w:sz w:val="24"/>
          <w:szCs w:val="24"/>
        </w:rPr>
        <w:t>所示：</w:t>
      </w:r>
    </w:p>
    <w:p w14:paraId="23445786" w14:textId="14DAC739" w:rsidR="00E11C62" w:rsidRDefault="00E11C62" w:rsidP="00E11C62">
      <w:pPr>
        <w:pStyle w:val="af0"/>
        <w:ind w:left="480" w:hanging="480"/>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 xml:space="preserve"> 4</w:t>
      </w:r>
      <w:r>
        <w:rPr>
          <w:rFonts w:ascii="Times New Roman" w:hAnsi="Times New Roman" w:cs="Times New Roman"/>
          <w:sz w:val="24"/>
          <w:szCs w:val="24"/>
        </w:rPr>
        <w:t>-</w:t>
      </w:r>
      <w:r w:rsidR="00CF4FC1">
        <w:rPr>
          <w:rFonts w:ascii="Times New Roman" w:hAnsi="Times New Roman" w:cs="Times New Roman"/>
          <w:sz w:val="24"/>
          <w:szCs w:val="24"/>
        </w:rPr>
        <w:t>7</w:t>
      </w:r>
      <w:r>
        <w:rPr>
          <w:rFonts w:ascii="Times New Roman" w:hAnsi="Times New Roman" w:cs="Times New Roman"/>
          <w:sz w:val="24"/>
          <w:szCs w:val="24"/>
        </w:rPr>
        <w:t>-1</w:t>
      </w:r>
      <w:r>
        <w:rPr>
          <w:rFonts w:ascii="Times New Roman" w:hAnsi="Times New Roman" w:cs="Times New Roman" w:hint="eastAsia"/>
          <w:sz w:val="24"/>
          <w:szCs w:val="24"/>
        </w:rPr>
        <w:t xml:space="preserve">  </w:t>
      </w:r>
      <w:r w:rsidR="00CF4FC1">
        <w:rPr>
          <w:rFonts w:ascii="Times New Roman" w:hAnsi="Times New Roman" w:cs="Times New Roman" w:hint="eastAsia"/>
          <w:sz w:val="24"/>
          <w:szCs w:val="24"/>
        </w:rPr>
        <w:t>分数统计</w:t>
      </w:r>
      <w:r>
        <w:rPr>
          <w:rFonts w:ascii="Times New Roman" w:hAnsi="Times New Roman" w:cs="Times New Roman" w:hint="eastAsia"/>
          <w:sz w:val="24"/>
          <w:szCs w:val="24"/>
        </w:rPr>
        <w:t>模块表现层</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630"/>
        <w:gridCol w:w="2193"/>
        <w:gridCol w:w="3682"/>
      </w:tblGrid>
      <w:tr w:rsidR="00E11C62" w14:paraId="68D418D6" w14:textId="77777777" w:rsidTr="00D46D51">
        <w:trPr>
          <w:jc w:val="center"/>
        </w:trPr>
        <w:tc>
          <w:tcPr>
            <w:tcW w:w="2630" w:type="dxa"/>
            <w:shd w:val="solid" w:color="000080" w:fill="FFFFFF"/>
            <w:vAlign w:val="center"/>
          </w:tcPr>
          <w:p w14:paraId="0FDE7FC8" w14:textId="77777777" w:rsidR="00E11C62" w:rsidRDefault="00E11C62" w:rsidP="00D46D51">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界面</w:t>
            </w:r>
          </w:p>
        </w:tc>
        <w:tc>
          <w:tcPr>
            <w:tcW w:w="2193" w:type="dxa"/>
            <w:shd w:val="solid" w:color="000080" w:fill="FFFFFF"/>
            <w:vAlign w:val="center"/>
          </w:tcPr>
          <w:p w14:paraId="65D8D5CC" w14:textId="77777777" w:rsidR="00E11C62" w:rsidRDefault="00E11C62" w:rsidP="00D46D51">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VUE</w:t>
            </w:r>
          </w:p>
        </w:tc>
        <w:tc>
          <w:tcPr>
            <w:tcW w:w="3682" w:type="dxa"/>
            <w:shd w:val="solid" w:color="000080" w:fill="FFFFFF"/>
            <w:vAlign w:val="center"/>
          </w:tcPr>
          <w:p w14:paraId="4A8EF183" w14:textId="77777777" w:rsidR="00E11C62" w:rsidRDefault="00E11C62" w:rsidP="00D46D51">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功能描述</w:t>
            </w:r>
          </w:p>
        </w:tc>
      </w:tr>
      <w:tr w:rsidR="00E11C62" w14:paraId="452BB063" w14:textId="77777777" w:rsidTr="00D46D51">
        <w:trPr>
          <w:jc w:val="center"/>
        </w:trPr>
        <w:tc>
          <w:tcPr>
            <w:tcW w:w="2630" w:type="dxa"/>
            <w:vAlign w:val="center"/>
          </w:tcPr>
          <w:p w14:paraId="2BC9B950" w14:textId="0DC740F0" w:rsidR="00E11C62" w:rsidRDefault="00CF4FC1" w:rsidP="00D46D51">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分数统计</w:t>
            </w:r>
            <w:r w:rsidR="00E11C62">
              <w:rPr>
                <w:rFonts w:ascii="Times New Roman" w:hAnsi="Times New Roman" w:cs="Times New Roman" w:hint="eastAsia"/>
                <w:sz w:val="24"/>
                <w:szCs w:val="24"/>
              </w:rPr>
              <w:t>界面</w:t>
            </w:r>
          </w:p>
        </w:tc>
        <w:tc>
          <w:tcPr>
            <w:tcW w:w="2193" w:type="dxa"/>
            <w:vAlign w:val="center"/>
          </w:tcPr>
          <w:p w14:paraId="74D6F74B" w14:textId="200F1E6B" w:rsidR="00E11C62" w:rsidRPr="009D6BEB" w:rsidRDefault="00CF4FC1" w:rsidP="00D46D51">
            <w:pPr>
              <w:shd w:val="clear" w:color="auto" w:fill="F0F0F0"/>
              <w:spacing w:after="0" w:line="450" w:lineRule="atLeast"/>
              <w:rPr>
                <w:rFonts w:ascii="Arial" w:eastAsia="宋体" w:hAnsi="Arial" w:cs="Arial"/>
                <w:color w:val="333333"/>
                <w:sz w:val="36"/>
                <w:szCs w:val="36"/>
              </w:rPr>
            </w:pPr>
            <w:proofErr w:type="spellStart"/>
            <w:r>
              <w:rPr>
                <w:rFonts w:ascii="Times New Roman" w:hAnsi="Times New Roman" w:cs="Times New Roman"/>
                <w:sz w:val="24"/>
                <w:szCs w:val="24"/>
              </w:rPr>
              <w:t>workStudent</w:t>
            </w:r>
            <w:r w:rsidR="00E11C62">
              <w:rPr>
                <w:rFonts w:ascii="Times New Roman" w:hAnsi="Times New Roman" w:cs="Times New Roman"/>
                <w:sz w:val="24"/>
                <w:szCs w:val="24"/>
              </w:rPr>
              <w:t>.vue</w:t>
            </w:r>
            <w:proofErr w:type="spellEnd"/>
          </w:p>
        </w:tc>
        <w:tc>
          <w:tcPr>
            <w:tcW w:w="3682" w:type="dxa"/>
            <w:vAlign w:val="center"/>
          </w:tcPr>
          <w:p w14:paraId="75D9F227" w14:textId="26DB8614" w:rsidR="00E11C62" w:rsidRDefault="00CF4FC1" w:rsidP="00D46D51">
            <w:pPr>
              <w:pStyle w:val="af0"/>
              <w:ind w:left="480" w:hanging="480"/>
              <w:rPr>
                <w:rFonts w:ascii="Times New Roman" w:hAnsi="Times New Roman" w:cs="Times New Roman"/>
                <w:sz w:val="24"/>
                <w:szCs w:val="24"/>
              </w:rPr>
            </w:pPr>
            <w:r>
              <w:rPr>
                <w:rFonts w:hint="eastAsia"/>
                <w:sz w:val="24"/>
                <w:szCs w:val="24"/>
              </w:rPr>
              <w:t>对作业的批改</w:t>
            </w:r>
            <w:r>
              <w:rPr>
                <w:rFonts w:ascii="Times New Roman" w:hAnsi="Times New Roman" w:cs="Times New Roman" w:hint="eastAsia"/>
                <w:sz w:val="24"/>
                <w:szCs w:val="24"/>
              </w:rPr>
              <w:t>分数进行统计的</w:t>
            </w:r>
            <w:r w:rsidRPr="002F1B1A">
              <w:rPr>
                <w:rFonts w:ascii="Times New Roman" w:hAnsi="Times New Roman" w:cs="Times New Roman"/>
                <w:sz w:val="24"/>
                <w:szCs w:val="24"/>
              </w:rPr>
              <w:t>功能</w:t>
            </w:r>
            <w:r w:rsidRPr="002F1B1A">
              <w:rPr>
                <w:rFonts w:ascii="Times New Roman" w:hAnsi="Times New Roman" w:cs="Times New Roman" w:hint="eastAsia"/>
                <w:sz w:val="24"/>
                <w:szCs w:val="24"/>
              </w:rPr>
              <w:t>。</w:t>
            </w:r>
          </w:p>
        </w:tc>
      </w:tr>
    </w:tbl>
    <w:p w14:paraId="381AA74C" w14:textId="60DBF5F8" w:rsidR="00E11C62" w:rsidRDefault="00CF4FC1" w:rsidP="00E11C62">
      <w:r>
        <w:rPr>
          <w:rFonts w:hint="eastAsia"/>
        </w:rPr>
        <w:t>分数统计</w:t>
      </w:r>
      <w:r w:rsidR="00E11C62">
        <w:rPr>
          <w:rFonts w:hint="eastAsia"/>
        </w:rPr>
        <w:t>流程图如图</w:t>
      </w:r>
      <w:r w:rsidR="00E11C62">
        <w:rPr>
          <w:rFonts w:hint="eastAsia"/>
        </w:rPr>
        <w:t>4</w:t>
      </w:r>
      <w:r w:rsidR="00E11C62">
        <w:t>-</w:t>
      </w:r>
      <w:r>
        <w:t>7</w:t>
      </w:r>
      <w:r w:rsidR="00E11C62">
        <w:t>-1</w:t>
      </w:r>
      <w:r w:rsidR="00E11C62">
        <w:rPr>
          <w:rFonts w:hint="eastAsia"/>
        </w:rPr>
        <w:t>所示：</w:t>
      </w:r>
    </w:p>
    <w:p w14:paraId="7190E693" w14:textId="7077FEAB" w:rsidR="00E11C62" w:rsidRDefault="00CF4FC1" w:rsidP="00E11C62">
      <w:pPr>
        <w:jc w:val="center"/>
      </w:pPr>
      <w:r>
        <w:rPr>
          <w:noProof/>
        </w:rPr>
        <w:lastRenderedPageBreak/>
        <w:drawing>
          <wp:inline distT="0" distB="0" distL="0" distR="0" wp14:anchorId="4671DD08" wp14:editId="19395FF0">
            <wp:extent cx="2381372" cy="2749691"/>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1372" cy="2749691"/>
                    </a:xfrm>
                    <a:prstGeom prst="rect">
                      <a:avLst/>
                    </a:prstGeom>
                  </pic:spPr>
                </pic:pic>
              </a:graphicData>
            </a:graphic>
          </wp:inline>
        </w:drawing>
      </w:r>
    </w:p>
    <w:p w14:paraId="5EEA78AE" w14:textId="5E6CD24A" w:rsidR="00E11C62" w:rsidRPr="007B48A9" w:rsidRDefault="00E11C62" w:rsidP="00E11C62">
      <w:pPr>
        <w:jc w:val="center"/>
      </w:pPr>
      <w:r>
        <w:rPr>
          <w:rFonts w:hint="eastAsia"/>
        </w:rPr>
        <w:t>图</w:t>
      </w:r>
      <w:r>
        <w:rPr>
          <w:rFonts w:hint="eastAsia"/>
        </w:rPr>
        <w:t>4</w:t>
      </w:r>
      <w:r>
        <w:t>-</w:t>
      </w:r>
      <w:r w:rsidR="00A06377">
        <w:t>7</w:t>
      </w:r>
      <w:r>
        <w:t>-1</w:t>
      </w:r>
      <w:r w:rsidR="00A06377">
        <w:t xml:space="preserve"> </w:t>
      </w:r>
      <w:r w:rsidR="00A06377">
        <w:rPr>
          <w:rFonts w:hint="eastAsia"/>
        </w:rPr>
        <w:t>统计分数</w:t>
      </w:r>
      <w:r>
        <w:rPr>
          <w:rFonts w:hint="eastAsia"/>
        </w:rPr>
        <w:t>模块流程图</w:t>
      </w:r>
    </w:p>
    <w:p w14:paraId="64249EF9" w14:textId="3104921A" w:rsidR="00E11C62" w:rsidRDefault="00E11C62" w:rsidP="00E11C62">
      <w:pPr>
        <w:pStyle w:val="30"/>
        <w:rPr>
          <w:color w:val="auto"/>
        </w:rPr>
      </w:pPr>
      <w:bookmarkStart w:id="99" w:name="_Toc75682362"/>
      <w:r>
        <w:rPr>
          <w:rFonts w:hint="eastAsia"/>
          <w:color w:val="auto"/>
        </w:rPr>
        <w:t>4.</w:t>
      </w:r>
      <w:r w:rsidR="00A06377">
        <w:rPr>
          <w:color w:val="auto"/>
        </w:rPr>
        <w:t>7</w:t>
      </w:r>
      <w:r>
        <w:rPr>
          <w:rFonts w:hint="eastAsia"/>
          <w:color w:val="auto"/>
        </w:rPr>
        <w:t xml:space="preserve">.2 </w:t>
      </w:r>
      <w:r>
        <w:rPr>
          <w:rFonts w:hint="eastAsia"/>
          <w:color w:val="auto"/>
        </w:rPr>
        <w:t>控制层</w:t>
      </w:r>
      <w:bookmarkEnd w:id="99"/>
    </w:p>
    <w:p w14:paraId="6BF3A8A5" w14:textId="4AA1354B" w:rsidR="00E11C62" w:rsidRDefault="00A06377" w:rsidP="00E11C62">
      <w:r>
        <w:rPr>
          <w:rFonts w:hint="eastAsia"/>
        </w:rPr>
        <w:t>分数统计</w:t>
      </w:r>
      <w:r w:rsidR="00E11C62">
        <w:rPr>
          <w:rFonts w:hint="eastAsia"/>
        </w:rPr>
        <w:t>模块的控制层用于：</w:t>
      </w:r>
    </w:p>
    <w:p w14:paraId="7D99BB3F" w14:textId="1D2A216A" w:rsidR="00E11C62" w:rsidRDefault="00E11C62" w:rsidP="00E11C62">
      <w:r>
        <w:rPr>
          <w:rFonts w:hint="eastAsia"/>
        </w:rPr>
        <w:t>接收来自</w:t>
      </w:r>
      <w:proofErr w:type="spellStart"/>
      <w:r w:rsidR="00A06377">
        <w:rPr>
          <w:rFonts w:ascii="Times New Roman" w:hAnsi="Times New Roman" w:cs="Times New Roman"/>
          <w:sz w:val="24"/>
          <w:szCs w:val="24"/>
        </w:rPr>
        <w:t>workStudent.vue</w:t>
      </w:r>
      <w:proofErr w:type="spellEnd"/>
      <w:r>
        <w:rPr>
          <w:rFonts w:hint="eastAsia"/>
        </w:rPr>
        <w:t>提交的教师的操作后传递的数据，接收数据后，</w:t>
      </w:r>
      <w:r w:rsidR="00A06377">
        <w:rPr>
          <w:rFonts w:hint="eastAsia"/>
        </w:rPr>
        <w:t>调用分数统计</w:t>
      </w:r>
      <w:r>
        <w:rPr>
          <w:rFonts w:hint="eastAsia"/>
        </w:rPr>
        <w:t>s</w:t>
      </w:r>
      <w:r>
        <w:t>ervice</w:t>
      </w:r>
      <w:r>
        <w:rPr>
          <w:rFonts w:hint="eastAsia"/>
        </w:rPr>
        <w:t>，将</w:t>
      </w:r>
      <w:r w:rsidR="00A06377">
        <w:rPr>
          <w:rFonts w:hint="eastAsia"/>
        </w:rPr>
        <w:t>分数</w:t>
      </w:r>
      <w:r>
        <w:rPr>
          <w:rFonts w:hint="eastAsia"/>
        </w:rPr>
        <w:t>的信息传到下一层</w:t>
      </w:r>
      <w:r>
        <w:rPr>
          <w:rFonts w:hint="eastAsia"/>
        </w:rPr>
        <w:t>(</w:t>
      </w:r>
      <w:r>
        <w:rPr>
          <w:rFonts w:hint="eastAsia"/>
        </w:rPr>
        <w:t>业务逻辑层</w:t>
      </w:r>
      <w:r>
        <w:t>)</w:t>
      </w:r>
      <w:r>
        <w:rPr>
          <w:rFonts w:hint="eastAsia"/>
        </w:rPr>
        <w:t>进行判定。</w:t>
      </w:r>
    </w:p>
    <w:p w14:paraId="0DB16317" w14:textId="77777777" w:rsidR="00E11C62" w:rsidRDefault="00E11C62" w:rsidP="00E11C62">
      <w:r>
        <w:rPr>
          <w:rFonts w:hint="eastAsia"/>
        </w:rPr>
        <w:t>接收从业务逻辑层传递的数据并传到表现层。</w:t>
      </w:r>
    </w:p>
    <w:p w14:paraId="69331EED" w14:textId="10041CB1" w:rsidR="00E11C62" w:rsidRDefault="00A06377" w:rsidP="00E11C62">
      <w:pPr>
        <w:rPr>
          <w:rFonts w:ascii="Times New Roman" w:hAnsi="Times New Roman" w:cs="Times New Roman"/>
          <w:sz w:val="24"/>
          <w:szCs w:val="24"/>
        </w:rPr>
      </w:pPr>
      <w:r>
        <w:rPr>
          <w:rFonts w:ascii="Times New Roman" w:hAnsi="Times New Roman" w:cs="Times New Roman" w:hint="eastAsia"/>
          <w:sz w:val="24"/>
          <w:szCs w:val="24"/>
        </w:rPr>
        <w:t>分数统计</w:t>
      </w:r>
      <w:r w:rsidR="00E11C62" w:rsidRPr="00A45EE0">
        <w:rPr>
          <w:rFonts w:ascii="Times New Roman" w:hAnsi="Times New Roman" w:cs="Times New Roman" w:hint="eastAsia"/>
          <w:sz w:val="24"/>
          <w:szCs w:val="24"/>
        </w:rPr>
        <w:t>模块</w:t>
      </w:r>
      <w:r w:rsidR="00E11C62" w:rsidRPr="00A45EE0">
        <w:rPr>
          <w:rFonts w:ascii="Times New Roman" w:hAnsi="Times New Roman" w:cs="Times New Roman"/>
          <w:sz w:val="24"/>
          <w:szCs w:val="24"/>
        </w:rPr>
        <w:t>控制层</w:t>
      </w:r>
      <w:r w:rsidR="00E11C62" w:rsidRPr="00A45EE0">
        <w:rPr>
          <w:rFonts w:ascii="Times New Roman" w:hAnsi="Times New Roman" w:cs="Times New Roman" w:hint="eastAsia"/>
          <w:sz w:val="24"/>
          <w:szCs w:val="24"/>
        </w:rPr>
        <w:t>列表见</w:t>
      </w:r>
      <w:r w:rsidR="00E11C62" w:rsidRPr="00A45EE0">
        <w:rPr>
          <w:rFonts w:ascii="Times New Roman" w:hAnsi="Times New Roman" w:cs="Times New Roman"/>
          <w:sz w:val="24"/>
          <w:szCs w:val="24"/>
        </w:rPr>
        <w:t>表</w:t>
      </w:r>
      <w:r w:rsidR="00E11C62" w:rsidRPr="00A45EE0">
        <w:rPr>
          <w:rFonts w:ascii="Times New Roman" w:hAnsi="Times New Roman" w:cs="Times New Roman" w:hint="eastAsia"/>
          <w:sz w:val="24"/>
          <w:szCs w:val="24"/>
        </w:rPr>
        <w:t>4</w:t>
      </w:r>
      <w:r w:rsidR="00E11C62" w:rsidRPr="00A45EE0">
        <w:rPr>
          <w:rFonts w:ascii="Times New Roman" w:hAnsi="Times New Roman" w:cs="Times New Roman"/>
          <w:sz w:val="24"/>
          <w:szCs w:val="24"/>
        </w:rPr>
        <w:t>-</w:t>
      </w:r>
      <w:r>
        <w:rPr>
          <w:rFonts w:ascii="Times New Roman" w:hAnsi="Times New Roman" w:cs="Times New Roman"/>
          <w:sz w:val="24"/>
          <w:szCs w:val="24"/>
        </w:rPr>
        <w:t>7</w:t>
      </w:r>
      <w:r w:rsidR="00E11C62">
        <w:rPr>
          <w:rFonts w:ascii="Times New Roman" w:hAnsi="Times New Roman" w:cs="Times New Roman"/>
          <w:sz w:val="24"/>
          <w:szCs w:val="24"/>
        </w:rPr>
        <w:t>-</w:t>
      </w:r>
      <w:r w:rsidR="00E11C62" w:rsidRPr="00A45EE0">
        <w:rPr>
          <w:rFonts w:ascii="Times New Roman" w:hAnsi="Times New Roman" w:cs="Times New Roman"/>
          <w:sz w:val="24"/>
          <w:szCs w:val="24"/>
        </w:rPr>
        <w:t>2</w:t>
      </w:r>
      <w:r w:rsidR="00E11C62" w:rsidRPr="00A45EE0">
        <w:rPr>
          <w:rFonts w:ascii="Times New Roman" w:hAnsi="Times New Roman" w:cs="Times New Roman" w:hint="eastAsia"/>
          <w:sz w:val="24"/>
          <w:szCs w:val="24"/>
        </w:rPr>
        <w:t>所示</w:t>
      </w:r>
      <w:r w:rsidR="00E11C62">
        <w:rPr>
          <w:rFonts w:ascii="Times New Roman" w:hAnsi="Times New Roman" w:cs="Times New Roman" w:hint="eastAsia"/>
          <w:sz w:val="24"/>
          <w:szCs w:val="24"/>
        </w:rPr>
        <w:t>：</w:t>
      </w:r>
    </w:p>
    <w:p w14:paraId="6936656D" w14:textId="184C16B2" w:rsidR="00E11C62" w:rsidRDefault="00E11C62" w:rsidP="00E11C62">
      <w:pPr>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w:t>
      </w:r>
      <w:r w:rsidR="00A06377">
        <w:rPr>
          <w:rFonts w:ascii="Times New Roman" w:hAnsi="Times New Roman" w:cs="Times New Roman"/>
          <w:sz w:val="24"/>
          <w:szCs w:val="24"/>
        </w:rPr>
        <w:t>7</w:t>
      </w:r>
      <w:r>
        <w:rPr>
          <w:rFonts w:ascii="Times New Roman" w:hAnsi="Times New Roman" w:cs="Times New Roman"/>
          <w:sz w:val="24"/>
          <w:szCs w:val="24"/>
        </w:rPr>
        <w:t>-2</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A06377">
        <w:rPr>
          <w:rFonts w:ascii="Times New Roman" w:hAnsi="Times New Roman" w:cs="Times New Roman" w:hint="eastAsia"/>
          <w:sz w:val="24"/>
          <w:szCs w:val="24"/>
        </w:rPr>
        <w:t>分数统计</w:t>
      </w:r>
      <w:r>
        <w:rPr>
          <w:rFonts w:ascii="Times New Roman" w:hAnsi="Times New Roman" w:cs="Times New Roman" w:hint="eastAsia"/>
          <w:sz w:val="24"/>
          <w:szCs w:val="24"/>
        </w:rPr>
        <w:t>模块控制层</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127"/>
        <w:gridCol w:w="2889"/>
        <w:gridCol w:w="1911"/>
        <w:gridCol w:w="2578"/>
      </w:tblGrid>
      <w:tr w:rsidR="00E11C62" w:rsidRPr="002F1B1A" w14:paraId="262ECD3E" w14:textId="77777777" w:rsidTr="00D46D51">
        <w:trPr>
          <w:jc w:val="center"/>
        </w:trPr>
        <w:tc>
          <w:tcPr>
            <w:tcW w:w="1243" w:type="dxa"/>
            <w:shd w:val="solid" w:color="000080" w:fill="FFFFFF"/>
          </w:tcPr>
          <w:p w14:paraId="66DE060C" w14:textId="77777777" w:rsidR="00E11C62" w:rsidRPr="002F1B1A" w:rsidRDefault="00E11C62" w:rsidP="00D46D51">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198" w:type="dxa"/>
            <w:shd w:val="solid" w:color="000080" w:fill="FFFFFF"/>
          </w:tcPr>
          <w:p w14:paraId="6E9AF96F" w14:textId="77777777" w:rsidR="00E11C62" w:rsidRPr="002F1B1A" w:rsidRDefault="00E11C62" w:rsidP="00D46D51">
            <w:pPr>
              <w:rPr>
                <w:rFonts w:ascii="Times New Roman" w:hAnsi="Times New Roman" w:cs="Times New Roman"/>
                <w:sz w:val="24"/>
                <w:szCs w:val="24"/>
              </w:rPr>
            </w:pPr>
            <w:r>
              <w:rPr>
                <w:rFonts w:ascii="Times New Roman" w:hAnsi="Times New Roman" w:cs="Times New Roman" w:hint="eastAsia"/>
                <w:sz w:val="24"/>
                <w:szCs w:val="24"/>
              </w:rPr>
              <w:t>接口函数</w:t>
            </w:r>
          </w:p>
        </w:tc>
        <w:tc>
          <w:tcPr>
            <w:tcW w:w="2162" w:type="dxa"/>
            <w:shd w:val="solid" w:color="000080" w:fill="FFFFFF"/>
          </w:tcPr>
          <w:p w14:paraId="4A6019ED" w14:textId="77777777" w:rsidR="00E11C62" w:rsidRPr="002F1B1A" w:rsidRDefault="00E11C62" w:rsidP="00D46D51">
            <w:pPr>
              <w:rPr>
                <w:rFonts w:ascii="Times New Roman" w:hAnsi="Times New Roman" w:cs="Times New Roman"/>
                <w:sz w:val="24"/>
                <w:szCs w:val="24"/>
              </w:rPr>
            </w:pPr>
            <w:r w:rsidRPr="002F1B1A">
              <w:rPr>
                <w:rFonts w:ascii="Times New Roman" w:hAnsi="Times New Roman" w:cs="Times New Roman" w:hint="eastAsia"/>
                <w:sz w:val="24"/>
                <w:szCs w:val="24"/>
              </w:rPr>
              <w:t>转移说明</w:t>
            </w:r>
          </w:p>
        </w:tc>
        <w:tc>
          <w:tcPr>
            <w:tcW w:w="2902" w:type="dxa"/>
            <w:shd w:val="solid" w:color="000080" w:fill="FFFFFF"/>
          </w:tcPr>
          <w:p w14:paraId="63CF63A6" w14:textId="77777777" w:rsidR="00E11C62" w:rsidRPr="002F1B1A" w:rsidRDefault="00E11C62" w:rsidP="00D46D51">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E11C62" w:rsidRPr="002F1B1A" w14:paraId="5A9F222C" w14:textId="77777777" w:rsidTr="00D46D51">
        <w:trPr>
          <w:jc w:val="center"/>
        </w:trPr>
        <w:tc>
          <w:tcPr>
            <w:tcW w:w="1243" w:type="dxa"/>
            <w:vMerge w:val="restart"/>
            <w:tcBorders>
              <w:top w:val="single" w:sz="6" w:space="0" w:color="000080"/>
              <w:left w:val="single" w:sz="6" w:space="0" w:color="000080"/>
              <w:right w:val="single" w:sz="6" w:space="0" w:color="000080"/>
            </w:tcBorders>
            <w:vAlign w:val="center"/>
          </w:tcPr>
          <w:p w14:paraId="6C84999D" w14:textId="70496419" w:rsidR="00E11C62" w:rsidRPr="002F1B1A" w:rsidRDefault="00A06377" w:rsidP="00D46D51">
            <w:pPr>
              <w:rPr>
                <w:rFonts w:ascii="Times New Roman" w:hAnsi="Times New Roman" w:cs="Times New Roman"/>
                <w:sz w:val="24"/>
                <w:szCs w:val="24"/>
              </w:rPr>
            </w:pPr>
            <w:r>
              <w:rPr>
                <w:rFonts w:ascii="Times New Roman" w:hAnsi="Times New Roman" w:cs="Times New Roman" w:hint="eastAsia"/>
                <w:sz w:val="24"/>
                <w:szCs w:val="24"/>
              </w:rPr>
              <w:t>分数统计</w:t>
            </w:r>
          </w:p>
        </w:tc>
        <w:tc>
          <w:tcPr>
            <w:tcW w:w="2198" w:type="dxa"/>
            <w:vMerge w:val="restart"/>
            <w:tcBorders>
              <w:top w:val="single" w:sz="6" w:space="0" w:color="000080"/>
              <w:left w:val="single" w:sz="6" w:space="0" w:color="000080"/>
              <w:right w:val="single" w:sz="6" w:space="0" w:color="000080"/>
            </w:tcBorders>
            <w:vAlign w:val="center"/>
          </w:tcPr>
          <w:p w14:paraId="360610ED" w14:textId="255C44F8" w:rsidR="00E11C62" w:rsidRPr="002F1B1A" w:rsidRDefault="00A06377" w:rsidP="00D46D51">
            <w:pPr>
              <w:rPr>
                <w:rFonts w:ascii="Times New Roman" w:hAnsi="Times New Roman" w:cs="Times New Roman"/>
                <w:sz w:val="24"/>
                <w:szCs w:val="24"/>
              </w:rPr>
            </w:pPr>
            <w:r>
              <w:rPr>
                <w:rFonts w:ascii="Times New Roman" w:hAnsi="Times New Roman" w:cs="Times New Roman"/>
                <w:sz w:val="24"/>
                <w:szCs w:val="24"/>
              </w:rPr>
              <w:t>workStudent</w:t>
            </w:r>
            <w:r w:rsidR="00E11C62">
              <w:rPr>
                <w:rFonts w:ascii="Times New Roman" w:hAnsi="Times New Roman" w:cs="Times New Roman"/>
                <w:sz w:val="24"/>
                <w:szCs w:val="24"/>
              </w:rPr>
              <w:t>Controller</w:t>
            </w:r>
            <w:r w:rsidR="00E11C62">
              <w:rPr>
                <w:rFonts w:ascii="Times New Roman" w:hAnsi="Times New Roman" w:cs="Times New Roman" w:hint="eastAsia"/>
                <w:sz w:val="24"/>
                <w:szCs w:val="24"/>
              </w:rPr>
              <w:t>.</w:t>
            </w:r>
            <w:r w:rsidR="00E11C62">
              <w:rPr>
                <w:rFonts w:ascii="Times New Roman" w:hAnsi="Times New Roman" w:cs="Times New Roman"/>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21C4155D" w14:textId="77777777" w:rsidR="00E11C62" w:rsidRPr="002F1B1A" w:rsidRDefault="00E11C62" w:rsidP="00D46D51">
            <w:pPr>
              <w:rPr>
                <w:rFonts w:ascii="Times New Roman" w:hAnsi="Times New Roman" w:cs="Times New Roman"/>
                <w:sz w:val="24"/>
                <w:szCs w:val="24"/>
              </w:rPr>
            </w:pPr>
            <w:r>
              <w:rPr>
                <w:rFonts w:ascii="Times New Roman" w:hAnsi="Times New Roman" w:cs="Times New Roman" w:hint="eastAsia"/>
                <w:sz w:val="24"/>
                <w:szCs w:val="24"/>
              </w:rPr>
              <w:t>成功</w:t>
            </w:r>
          </w:p>
        </w:tc>
        <w:tc>
          <w:tcPr>
            <w:tcW w:w="2902" w:type="dxa"/>
            <w:tcBorders>
              <w:top w:val="single" w:sz="6" w:space="0" w:color="000080"/>
              <w:left w:val="single" w:sz="6" w:space="0" w:color="000080"/>
              <w:bottom w:val="single" w:sz="6" w:space="0" w:color="000080"/>
              <w:right w:val="single" w:sz="6" w:space="0" w:color="000080"/>
            </w:tcBorders>
            <w:vAlign w:val="center"/>
          </w:tcPr>
          <w:p w14:paraId="7A744C46" w14:textId="77777777" w:rsidR="00E11C62" w:rsidRPr="002F1B1A" w:rsidRDefault="00E11C62" w:rsidP="00D46D51">
            <w:pPr>
              <w:rPr>
                <w:rFonts w:ascii="Times New Roman" w:hAnsi="Times New Roman" w:cs="Times New Roman"/>
                <w:sz w:val="24"/>
                <w:szCs w:val="24"/>
              </w:rPr>
            </w:pPr>
            <w:r>
              <w:rPr>
                <w:rFonts w:ascii="Times New Roman" w:hAnsi="Times New Roman" w:cs="Times New Roman" w:hint="eastAsia"/>
                <w:sz w:val="24"/>
                <w:szCs w:val="24"/>
              </w:rPr>
              <w:t>操作成功，返回结果</w:t>
            </w:r>
          </w:p>
        </w:tc>
      </w:tr>
      <w:tr w:rsidR="00E11C62" w:rsidRPr="002F1B1A" w14:paraId="6BC04AAF" w14:textId="77777777" w:rsidTr="00D46D51">
        <w:trPr>
          <w:jc w:val="center"/>
        </w:trPr>
        <w:tc>
          <w:tcPr>
            <w:tcW w:w="1243" w:type="dxa"/>
            <w:vMerge/>
            <w:tcBorders>
              <w:left w:val="single" w:sz="6" w:space="0" w:color="000080"/>
              <w:bottom w:val="single" w:sz="6" w:space="0" w:color="000080"/>
              <w:right w:val="single" w:sz="6" w:space="0" w:color="000080"/>
            </w:tcBorders>
            <w:vAlign w:val="center"/>
          </w:tcPr>
          <w:p w14:paraId="25EEDEDB" w14:textId="77777777" w:rsidR="00E11C62" w:rsidRPr="002F1B1A" w:rsidRDefault="00E11C62" w:rsidP="00D46D51">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57E84E79" w14:textId="77777777" w:rsidR="00E11C62" w:rsidRPr="002F1B1A" w:rsidRDefault="00E11C62" w:rsidP="00D46D51">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06176CC6" w14:textId="77777777" w:rsidR="00E11C62" w:rsidRPr="002F1B1A" w:rsidRDefault="00E11C62" w:rsidP="00D46D51">
            <w:pPr>
              <w:rPr>
                <w:rFonts w:ascii="Times New Roman" w:hAnsi="Times New Roman" w:cs="Times New Roman"/>
                <w:sz w:val="24"/>
                <w:szCs w:val="24"/>
              </w:rPr>
            </w:pPr>
            <w:r>
              <w:rPr>
                <w:rFonts w:ascii="Times New Roman" w:hAnsi="Times New Roman" w:cs="Times New Roman" w:hint="eastAsia"/>
                <w:sz w:val="24"/>
                <w:szCs w:val="24"/>
              </w:rPr>
              <w:t>失败</w:t>
            </w:r>
          </w:p>
        </w:tc>
        <w:tc>
          <w:tcPr>
            <w:tcW w:w="2902" w:type="dxa"/>
            <w:tcBorders>
              <w:top w:val="single" w:sz="6" w:space="0" w:color="000080"/>
              <w:left w:val="single" w:sz="6" w:space="0" w:color="000080"/>
              <w:bottom w:val="single" w:sz="6" w:space="0" w:color="000080"/>
              <w:right w:val="single" w:sz="6" w:space="0" w:color="000080"/>
            </w:tcBorders>
            <w:vAlign w:val="center"/>
          </w:tcPr>
          <w:p w14:paraId="4BB4A239" w14:textId="77777777" w:rsidR="00E11C62" w:rsidRPr="002F1B1A" w:rsidRDefault="00E11C62" w:rsidP="00D46D51">
            <w:pPr>
              <w:rPr>
                <w:rFonts w:ascii="Times New Roman" w:hAnsi="Times New Roman" w:cs="Times New Roman"/>
                <w:sz w:val="24"/>
                <w:szCs w:val="24"/>
              </w:rPr>
            </w:pPr>
            <w:r>
              <w:rPr>
                <w:rFonts w:ascii="Times New Roman" w:hAnsi="Times New Roman" w:cs="Times New Roman" w:hint="eastAsia"/>
                <w:sz w:val="24"/>
                <w:szCs w:val="24"/>
              </w:rPr>
              <w:t>操作失败，弹出相应提示框</w:t>
            </w:r>
          </w:p>
        </w:tc>
      </w:tr>
    </w:tbl>
    <w:p w14:paraId="4AFDFD95" w14:textId="28DECF67" w:rsidR="00E11C62" w:rsidRDefault="00E11C62" w:rsidP="00E11C62">
      <w:pPr>
        <w:pStyle w:val="30"/>
        <w:rPr>
          <w:color w:val="auto"/>
        </w:rPr>
      </w:pPr>
      <w:bookmarkStart w:id="100" w:name="_Toc75682363"/>
      <w:r>
        <w:rPr>
          <w:rFonts w:hint="eastAsia"/>
          <w:color w:val="auto"/>
        </w:rPr>
        <w:t>4.</w:t>
      </w:r>
      <w:r w:rsidR="00A06377">
        <w:rPr>
          <w:color w:val="auto"/>
        </w:rPr>
        <w:t>7</w:t>
      </w:r>
      <w:r>
        <w:rPr>
          <w:rFonts w:hint="eastAsia"/>
          <w:color w:val="auto"/>
        </w:rPr>
        <w:t>.</w:t>
      </w:r>
      <w:r>
        <w:rPr>
          <w:color w:val="auto"/>
        </w:rPr>
        <w:t>3</w:t>
      </w:r>
      <w:r>
        <w:rPr>
          <w:rFonts w:hint="eastAsia"/>
          <w:color w:val="auto"/>
        </w:rPr>
        <w:t xml:space="preserve"> </w:t>
      </w:r>
      <w:r>
        <w:rPr>
          <w:rFonts w:hint="eastAsia"/>
          <w:color w:val="auto"/>
        </w:rPr>
        <w:t>业务逻辑层</w:t>
      </w:r>
      <w:bookmarkEnd w:id="100"/>
    </w:p>
    <w:p w14:paraId="0CF60716" w14:textId="0B0F1710" w:rsidR="00E11C62" w:rsidRDefault="00A06377" w:rsidP="00E11C62">
      <w:r>
        <w:rPr>
          <w:rFonts w:hint="eastAsia"/>
        </w:rPr>
        <w:t>分数统计</w:t>
      </w:r>
      <w:r w:rsidR="00E11C62">
        <w:rPr>
          <w:rFonts w:hint="eastAsia"/>
        </w:rPr>
        <w:t>模块的业务逻辑层用于：</w:t>
      </w:r>
    </w:p>
    <w:p w14:paraId="557A952F" w14:textId="7E109A4D" w:rsidR="00E11C62" w:rsidRPr="00E21AB3" w:rsidRDefault="00E11C62" w:rsidP="00E11C62">
      <w:r>
        <w:rPr>
          <w:rFonts w:hint="eastAsia"/>
        </w:rPr>
        <w:t>对控制层传递过来的数据进行逻辑判定，调用</w:t>
      </w:r>
      <w:r w:rsidR="00A06377">
        <w:rPr>
          <w:rFonts w:hint="eastAsia"/>
        </w:rPr>
        <w:t>分数统计</w:t>
      </w:r>
      <w:r>
        <w:rPr>
          <w:rFonts w:hint="eastAsia"/>
        </w:rPr>
        <w:t>模块业务逻辑接口。</w:t>
      </w:r>
    </w:p>
    <w:p w14:paraId="5AB9FCC5" w14:textId="134B6B04" w:rsidR="00E11C62" w:rsidRPr="002F1B1A" w:rsidRDefault="00A06377" w:rsidP="00E11C62">
      <w:pPr>
        <w:rPr>
          <w:rFonts w:ascii="Times New Roman" w:hAnsi="Times New Roman" w:cs="Times New Roman"/>
          <w:sz w:val="24"/>
          <w:szCs w:val="24"/>
        </w:rPr>
      </w:pPr>
      <w:r>
        <w:rPr>
          <w:rFonts w:ascii="Times New Roman" w:hAnsi="Times New Roman" w:cs="Times New Roman" w:hint="eastAsia"/>
          <w:sz w:val="24"/>
          <w:szCs w:val="24"/>
        </w:rPr>
        <w:t>分数统计</w:t>
      </w:r>
      <w:r w:rsidR="00E11C62" w:rsidRPr="002F1B1A">
        <w:rPr>
          <w:rFonts w:ascii="Times New Roman" w:hAnsi="Times New Roman" w:cs="Times New Roman" w:hint="eastAsia"/>
          <w:sz w:val="24"/>
          <w:szCs w:val="24"/>
        </w:rPr>
        <w:t>模块业务逻辑层列表如</w:t>
      </w:r>
      <w:r w:rsidR="00E11C62">
        <w:rPr>
          <w:rFonts w:ascii="Times New Roman" w:hAnsi="Times New Roman" w:cs="Times New Roman" w:hint="eastAsia"/>
          <w:sz w:val="24"/>
          <w:szCs w:val="24"/>
        </w:rPr>
        <w:t>表</w:t>
      </w:r>
      <w:r w:rsidR="00E11C62" w:rsidRPr="002F1B1A">
        <w:rPr>
          <w:rFonts w:ascii="Times New Roman" w:hAnsi="Times New Roman" w:cs="Times New Roman" w:hint="eastAsia"/>
          <w:sz w:val="24"/>
          <w:szCs w:val="24"/>
        </w:rPr>
        <w:t>4-</w:t>
      </w:r>
      <w:r>
        <w:rPr>
          <w:rFonts w:ascii="Times New Roman" w:hAnsi="Times New Roman" w:cs="Times New Roman"/>
          <w:sz w:val="24"/>
          <w:szCs w:val="24"/>
        </w:rPr>
        <w:t>7</w:t>
      </w:r>
      <w:r w:rsidR="00E11C62">
        <w:rPr>
          <w:rFonts w:ascii="Times New Roman" w:hAnsi="Times New Roman" w:cs="Times New Roman" w:hint="eastAsia"/>
          <w:sz w:val="24"/>
          <w:szCs w:val="24"/>
        </w:rPr>
        <w:t>.3</w:t>
      </w:r>
      <w:r w:rsidR="00E11C62" w:rsidRPr="002F1B1A">
        <w:rPr>
          <w:rFonts w:ascii="Times New Roman" w:hAnsi="Times New Roman" w:cs="Times New Roman" w:hint="eastAsia"/>
          <w:sz w:val="24"/>
          <w:szCs w:val="24"/>
        </w:rPr>
        <w:t>所示</w:t>
      </w:r>
      <w:r w:rsidR="00E11C62">
        <w:rPr>
          <w:rFonts w:ascii="Times New Roman" w:hAnsi="Times New Roman" w:cs="Times New Roman" w:hint="eastAsia"/>
          <w:sz w:val="24"/>
          <w:szCs w:val="24"/>
        </w:rPr>
        <w:t>:</w:t>
      </w:r>
    </w:p>
    <w:p w14:paraId="2C230375" w14:textId="15D3F664" w:rsidR="00E11C62" w:rsidRPr="002F1B1A" w:rsidRDefault="00E11C62" w:rsidP="00E11C62">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lastRenderedPageBreak/>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w:t>
      </w:r>
      <w:r w:rsidR="00A06377">
        <w:rPr>
          <w:rFonts w:ascii="Times New Roman" w:hAnsi="Times New Roman" w:cs="Times New Roman"/>
          <w:sz w:val="24"/>
          <w:szCs w:val="24"/>
        </w:rPr>
        <w:t>7</w:t>
      </w:r>
      <w:r>
        <w:rPr>
          <w:rFonts w:ascii="Times New Roman" w:hAnsi="Times New Roman" w:cs="Times New Roman"/>
          <w:sz w:val="24"/>
          <w:szCs w:val="24"/>
        </w:rPr>
        <w:t>.</w:t>
      </w:r>
      <w:r w:rsidR="00A06377">
        <w:rPr>
          <w:rFonts w:ascii="Times New Roman" w:hAnsi="Times New Roman" w:cs="Times New Roman"/>
          <w:sz w:val="24"/>
          <w:szCs w:val="24"/>
        </w:rPr>
        <w:t xml:space="preserve">3 </w:t>
      </w:r>
      <w:r w:rsidR="00A06377">
        <w:rPr>
          <w:rFonts w:ascii="Times New Roman" w:hAnsi="Times New Roman" w:cs="Times New Roman" w:hint="eastAsia"/>
          <w:sz w:val="24"/>
          <w:szCs w:val="24"/>
        </w:rPr>
        <w:t>分数统计</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w:t>
      </w:r>
    </w:p>
    <w:tbl>
      <w:tblPr>
        <w:tblW w:w="8522"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453"/>
        <w:gridCol w:w="2593"/>
        <w:gridCol w:w="2619"/>
        <w:gridCol w:w="2857"/>
      </w:tblGrid>
      <w:tr w:rsidR="00A06377" w:rsidRPr="002F1B1A" w14:paraId="0F7A2942" w14:textId="77777777" w:rsidTr="00D46D51">
        <w:trPr>
          <w:jc w:val="center"/>
        </w:trPr>
        <w:tc>
          <w:tcPr>
            <w:tcW w:w="675" w:type="dxa"/>
            <w:shd w:val="solid" w:color="000080" w:fill="FFFFFF"/>
          </w:tcPr>
          <w:p w14:paraId="56487CF0" w14:textId="77777777" w:rsidR="00E11C62" w:rsidRPr="002F1B1A" w:rsidRDefault="00E11C62" w:rsidP="00D46D51">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368" w:type="dxa"/>
            <w:shd w:val="solid" w:color="000080" w:fill="FFFFFF"/>
          </w:tcPr>
          <w:p w14:paraId="35EDF06F" w14:textId="77777777" w:rsidR="00E11C62" w:rsidRPr="002F1B1A" w:rsidRDefault="00E11C62" w:rsidP="00D46D51">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625" w:type="dxa"/>
            <w:shd w:val="solid" w:color="000080" w:fill="FFFFFF"/>
          </w:tcPr>
          <w:p w14:paraId="042DA5B9" w14:textId="77777777" w:rsidR="00E11C62" w:rsidRPr="002F1B1A" w:rsidRDefault="00E11C62" w:rsidP="00D46D51">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854" w:type="dxa"/>
            <w:shd w:val="solid" w:color="000080" w:fill="FFFFFF"/>
          </w:tcPr>
          <w:p w14:paraId="663B640D" w14:textId="77777777" w:rsidR="00E11C62" w:rsidRPr="002F1B1A" w:rsidRDefault="00E11C62" w:rsidP="00D46D51">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A06377" w:rsidRPr="002F1B1A" w14:paraId="618C2B76" w14:textId="77777777" w:rsidTr="00D46D51">
        <w:trPr>
          <w:jc w:val="center"/>
        </w:trPr>
        <w:tc>
          <w:tcPr>
            <w:tcW w:w="675" w:type="dxa"/>
            <w:tcBorders>
              <w:top w:val="single" w:sz="6" w:space="0" w:color="000080"/>
              <w:left w:val="single" w:sz="6" w:space="0" w:color="000080"/>
              <w:bottom w:val="single" w:sz="6" w:space="0" w:color="000080"/>
              <w:right w:val="single" w:sz="6" w:space="0" w:color="000080"/>
            </w:tcBorders>
            <w:vAlign w:val="center"/>
          </w:tcPr>
          <w:p w14:paraId="5C8D76FB" w14:textId="3770018D" w:rsidR="00E11C62" w:rsidRPr="002F1B1A" w:rsidRDefault="00A06377" w:rsidP="00D46D51">
            <w:pPr>
              <w:rPr>
                <w:rFonts w:ascii="Times New Roman" w:hAnsi="Times New Roman" w:cs="Times New Roman"/>
                <w:sz w:val="24"/>
                <w:szCs w:val="24"/>
              </w:rPr>
            </w:pPr>
            <w:r>
              <w:rPr>
                <w:rFonts w:ascii="Times New Roman" w:hAnsi="Times New Roman" w:cs="Times New Roman" w:hint="eastAsia"/>
                <w:sz w:val="24"/>
                <w:szCs w:val="24"/>
              </w:rPr>
              <w:t>分数统计</w:t>
            </w:r>
          </w:p>
        </w:tc>
        <w:tc>
          <w:tcPr>
            <w:tcW w:w="2368" w:type="dxa"/>
            <w:tcBorders>
              <w:top w:val="single" w:sz="6" w:space="0" w:color="000080"/>
              <w:left w:val="single" w:sz="6" w:space="0" w:color="000080"/>
              <w:bottom w:val="single" w:sz="6" w:space="0" w:color="000080"/>
              <w:right w:val="single" w:sz="6" w:space="0" w:color="000080"/>
            </w:tcBorders>
            <w:vAlign w:val="center"/>
          </w:tcPr>
          <w:p w14:paraId="3A1A6941" w14:textId="67B9A597" w:rsidR="00E11C62" w:rsidRPr="002F1B1A" w:rsidRDefault="00A06377" w:rsidP="00D46D51">
            <w:pPr>
              <w:rPr>
                <w:rFonts w:ascii="Times New Roman" w:hAnsi="Times New Roman" w:cs="Times New Roman"/>
                <w:sz w:val="24"/>
                <w:szCs w:val="24"/>
              </w:rPr>
            </w:pPr>
            <w:r>
              <w:rPr>
                <w:rFonts w:ascii="Times New Roman" w:hAnsi="Times New Roman" w:cs="Times New Roman"/>
                <w:sz w:val="24"/>
                <w:szCs w:val="24"/>
              </w:rPr>
              <w:t>workStudent</w:t>
            </w:r>
            <w:r w:rsidR="00E11C62">
              <w:rPr>
                <w:rFonts w:ascii="Times New Roman" w:hAnsi="Times New Roman" w:cs="Times New Roman"/>
                <w:sz w:val="24"/>
                <w:szCs w:val="24"/>
              </w:rPr>
              <w:t>Service</w:t>
            </w:r>
            <w:r w:rsidR="00E11C62" w:rsidRPr="002F1B1A">
              <w:rPr>
                <w:rFonts w:ascii="Times New Roman" w:hAnsi="Times New Roman" w:cs="Times New Roman"/>
                <w:sz w:val="24"/>
                <w:szCs w:val="24"/>
              </w:rPr>
              <w:t>.java</w:t>
            </w:r>
          </w:p>
        </w:tc>
        <w:tc>
          <w:tcPr>
            <w:tcW w:w="2625" w:type="dxa"/>
            <w:tcBorders>
              <w:top w:val="single" w:sz="6" w:space="0" w:color="000080"/>
              <w:left w:val="single" w:sz="6" w:space="0" w:color="000080"/>
              <w:bottom w:val="single" w:sz="6" w:space="0" w:color="000080"/>
              <w:right w:val="single" w:sz="6" w:space="0" w:color="000080"/>
            </w:tcBorders>
            <w:vAlign w:val="center"/>
          </w:tcPr>
          <w:p w14:paraId="2244B5F0" w14:textId="68AA0B79" w:rsidR="00E11C62" w:rsidRPr="002F1B1A" w:rsidRDefault="00A06377" w:rsidP="00D46D51">
            <w:pPr>
              <w:rPr>
                <w:rFonts w:ascii="Times New Roman" w:hAnsi="Times New Roman" w:cs="Times New Roman"/>
                <w:sz w:val="24"/>
                <w:szCs w:val="24"/>
              </w:rPr>
            </w:pPr>
            <w:r>
              <w:rPr>
                <w:rFonts w:ascii="Times New Roman" w:hAnsi="Times New Roman" w:cs="Times New Roman"/>
                <w:sz w:val="24"/>
                <w:szCs w:val="24"/>
              </w:rPr>
              <w:t>workStudent</w:t>
            </w:r>
            <w:r w:rsidR="00E11C62">
              <w:rPr>
                <w:rFonts w:ascii="Times New Roman" w:hAnsi="Times New Roman" w:cs="Times New Roman" w:hint="eastAsia"/>
                <w:sz w:val="24"/>
                <w:szCs w:val="24"/>
              </w:rPr>
              <w:t>Mapper</w:t>
            </w:r>
            <w:r w:rsidR="00E11C62">
              <w:rPr>
                <w:rFonts w:ascii="Times New Roman" w:hAnsi="Times New Roman" w:cs="Times New Roman"/>
                <w:sz w:val="24"/>
                <w:szCs w:val="24"/>
              </w:rPr>
              <w:t>.java</w:t>
            </w:r>
          </w:p>
        </w:tc>
        <w:tc>
          <w:tcPr>
            <w:tcW w:w="2854" w:type="dxa"/>
            <w:tcBorders>
              <w:top w:val="single" w:sz="6" w:space="0" w:color="000080"/>
              <w:left w:val="single" w:sz="6" w:space="0" w:color="000080"/>
              <w:bottom w:val="single" w:sz="6" w:space="0" w:color="000080"/>
              <w:right w:val="single" w:sz="6" w:space="0" w:color="000080"/>
            </w:tcBorders>
            <w:vAlign w:val="center"/>
          </w:tcPr>
          <w:p w14:paraId="41046B10" w14:textId="52023D51" w:rsidR="00E11C62" w:rsidRPr="002F1B1A" w:rsidRDefault="00E11C62" w:rsidP="00D46D51">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00A06377">
              <w:rPr>
                <w:rFonts w:ascii="Times New Roman" w:hAnsi="Times New Roman" w:cs="Times New Roman"/>
                <w:sz w:val="24"/>
                <w:szCs w:val="24"/>
              </w:rPr>
              <w:t>workStudent</w:t>
            </w:r>
            <w:r>
              <w:rPr>
                <w:rFonts w:ascii="Times New Roman" w:hAnsi="Times New Roman" w:cs="Times New Roman" w:hint="eastAsia"/>
                <w:sz w:val="24"/>
                <w:szCs w:val="24"/>
              </w:rPr>
              <w:t>C</w:t>
            </w:r>
            <w:r>
              <w:rPr>
                <w:rFonts w:ascii="Times New Roman" w:hAnsi="Times New Roman" w:cs="Times New Roman"/>
                <w:sz w:val="24"/>
                <w:szCs w:val="24"/>
              </w:rPr>
              <w:t>ontroller</w:t>
            </w:r>
            <w:r>
              <w:rPr>
                <w:rFonts w:ascii="Times New Roman" w:hAnsi="Times New Roman" w:cs="Times New Roman" w:hint="eastAsia"/>
                <w:sz w:val="24"/>
                <w:szCs w:val="24"/>
              </w:rPr>
              <w:t>.</w:t>
            </w:r>
            <w:r>
              <w:rPr>
                <w:rFonts w:ascii="Times New Roman" w:hAnsi="Times New Roman" w:cs="Times New Roman"/>
                <w:sz w:val="24"/>
                <w:szCs w:val="24"/>
              </w:rPr>
              <w:t>j</w:t>
            </w:r>
            <w:r>
              <w:rPr>
                <w:rFonts w:ascii="Times New Roman" w:hAnsi="Times New Roman" w:cs="Times New Roman" w:hint="eastAsia"/>
                <w:sz w:val="24"/>
                <w:szCs w:val="24"/>
              </w:rPr>
              <w:t>ava</w:t>
            </w:r>
          </w:p>
        </w:tc>
      </w:tr>
    </w:tbl>
    <w:p w14:paraId="596C4839" w14:textId="77B636B9" w:rsidR="00E11C62" w:rsidRPr="00C80BD7" w:rsidRDefault="00E11C62" w:rsidP="00E11C62">
      <w:pPr>
        <w:pStyle w:val="30"/>
        <w:rPr>
          <w:color w:val="auto"/>
        </w:rPr>
      </w:pPr>
      <w:bookmarkStart w:id="101" w:name="_Toc75682364"/>
      <w:r w:rsidRPr="007A3AFA">
        <w:rPr>
          <w:rFonts w:hint="eastAsia"/>
          <w:color w:val="auto"/>
        </w:rPr>
        <w:t>4.</w:t>
      </w:r>
      <w:r w:rsidR="00A06377">
        <w:rPr>
          <w:color w:val="auto"/>
        </w:rPr>
        <w:t>7</w:t>
      </w:r>
      <w:r w:rsidRPr="007A3AFA">
        <w:rPr>
          <w:rFonts w:hint="eastAsia"/>
          <w:color w:val="auto"/>
        </w:rPr>
        <w:t xml:space="preserve">.4 </w:t>
      </w:r>
      <w:r w:rsidRPr="007A3AFA">
        <w:rPr>
          <w:rFonts w:hint="eastAsia"/>
          <w:color w:val="auto"/>
        </w:rPr>
        <w:t>数据持久层</w:t>
      </w:r>
      <w:bookmarkEnd w:id="101"/>
    </w:p>
    <w:p w14:paraId="2A1BA44D" w14:textId="04487A65" w:rsidR="00E11C62" w:rsidRPr="00C80BD7" w:rsidRDefault="00A74D24" w:rsidP="00E11C62">
      <w:pPr>
        <w:ind w:firstLine="420"/>
        <w:rPr>
          <w:rFonts w:ascii="Times New Roman" w:hAnsi="Times New Roman" w:cs="Times New Roman"/>
          <w:sz w:val="24"/>
          <w:szCs w:val="24"/>
        </w:rPr>
      </w:pPr>
      <w:r>
        <w:rPr>
          <w:rFonts w:ascii="Times New Roman" w:hAnsi="Times New Roman" w:cs="Times New Roman" w:hint="eastAsia"/>
          <w:sz w:val="24"/>
          <w:szCs w:val="24"/>
        </w:rPr>
        <w:t>分数统计</w:t>
      </w:r>
      <w:r w:rsidR="00E11C62" w:rsidRPr="00C80BD7">
        <w:rPr>
          <w:rFonts w:ascii="Times New Roman" w:hAnsi="Times New Roman" w:cs="Times New Roman"/>
          <w:sz w:val="24"/>
          <w:szCs w:val="24"/>
        </w:rPr>
        <w:t>模块的</w:t>
      </w:r>
      <w:r w:rsidR="00E11C62">
        <w:rPr>
          <w:rFonts w:ascii="Times New Roman" w:hAnsi="Times New Roman" w:cs="Times New Roman" w:hint="eastAsia"/>
          <w:sz w:val="24"/>
          <w:szCs w:val="24"/>
        </w:rPr>
        <w:t>功能</w:t>
      </w:r>
      <w:r w:rsidR="00E11C62" w:rsidRPr="00C80BD7">
        <w:rPr>
          <w:rFonts w:ascii="Times New Roman" w:hAnsi="Times New Roman" w:cs="Times New Roman" w:hint="eastAsia"/>
          <w:sz w:val="24"/>
          <w:szCs w:val="24"/>
        </w:rPr>
        <w:t>是</w:t>
      </w:r>
      <w:r w:rsidR="00E11C62">
        <w:rPr>
          <w:rFonts w:ascii="Times New Roman" w:hAnsi="Times New Roman" w:cs="Times New Roman" w:hint="eastAsia"/>
          <w:sz w:val="24"/>
          <w:szCs w:val="24"/>
        </w:rPr>
        <w:t>：</w:t>
      </w:r>
      <w:r w:rsidR="00E11C62" w:rsidRPr="00C80BD7">
        <w:rPr>
          <w:rFonts w:ascii="Times New Roman" w:hAnsi="Times New Roman" w:cs="Times New Roman" w:hint="eastAsia"/>
          <w:sz w:val="24"/>
          <w:szCs w:val="24"/>
        </w:rPr>
        <w:t>数据持久层能</w:t>
      </w:r>
      <w:r w:rsidR="00E11C62">
        <w:rPr>
          <w:rFonts w:ascii="Times New Roman" w:hAnsi="Times New Roman" w:cs="Times New Roman" w:hint="eastAsia"/>
          <w:sz w:val="24"/>
          <w:szCs w:val="24"/>
        </w:rPr>
        <w:t>对</w:t>
      </w:r>
      <w:r>
        <w:rPr>
          <w:rFonts w:ascii="Times New Roman" w:hAnsi="Times New Roman" w:cs="Times New Roman" w:hint="eastAsia"/>
          <w:sz w:val="24"/>
          <w:szCs w:val="24"/>
        </w:rPr>
        <w:t>其进行统计并保存</w:t>
      </w:r>
      <w:r w:rsidR="00E11C62" w:rsidRPr="00C80BD7">
        <w:rPr>
          <w:rFonts w:ascii="Times New Roman" w:hAnsi="Times New Roman" w:cs="Times New Roman" w:hint="eastAsia"/>
          <w:sz w:val="24"/>
          <w:szCs w:val="24"/>
        </w:rPr>
        <w:t>。</w:t>
      </w:r>
      <w:r>
        <w:rPr>
          <w:rFonts w:ascii="Times New Roman" w:hAnsi="Times New Roman" w:cs="Times New Roman" w:hint="eastAsia"/>
          <w:sz w:val="24"/>
          <w:szCs w:val="24"/>
        </w:rPr>
        <w:t>分数统计</w:t>
      </w:r>
      <w:r w:rsidR="00E11C62" w:rsidRPr="00C80BD7">
        <w:rPr>
          <w:rFonts w:ascii="Times New Roman" w:hAnsi="Times New Roman" w:cs="Times New Roman" w:hint="eastAsia"/>
          <w:sz w:val="24"/>
          <w:szCs w:val="24"/>
        </w:rPr>
        <w:t>模块数据持久</w:t>
      </w:r>
      <w:r w:rsidR="00E11C62" w:rsidRPr="00C80BD7">
        <w:rPr>
          <w:rFonts w:ascii="Times New Roman" w:hAnsi="Times New Roman" w:cs="Times New Roman"/>
          <w:sz w:val="24"/>
          <w:szCs w:val="24"/>
        </w:rPr>
        <w:t>层</w:t>
      </w:r>
      <w:r w:rsidR="00E11C62" w:rsidRPr="00C80BD7">
        <w:rPr>
          <w:rFonts w:ascii="Times New Roman" w:hAnsi="Times New Roman" w:cs="Times New Roman" w:hint="eastAsia"/>
          <w:sz w:val="24"/>
          <w:szCs w:val="24"/>
        </w:rPr>
        <w:t>列表见</w:t>
      </w:r>
      <w:r w:rsidR="00E11C62" w:rsidRPr="00C80BD7">
        <w:rPr>
          <w:rFonts w:ascii="Times New Roman" w:hAnsi="Times New Roman" w:cs="Times New Roman"/>
          <w:sz w:val="24"/>
          <w:szCs w:val="24"/>
        </w:rPr>
        <w:t>表</w:t>
      </w:r>
      <w:r w:rsidR="00E11C62" w:rsidRPr="00C80BD7">
        <w:rPr>
          <w:rFonts w:ascii="Times New Roman" w:hAnsi="Times New Roman" w:cs="Times New Roman" w:hint="eastAsia"/>
          <w:sz w:val="24"/>
          <w:szCs w:val="24"/>
        </w:rPr>
        <w:t>4</w:t>
      </w:r>
      <w:r w:rsidR="00E11C62" w:rsidRPr="00C80BD7">
        <w:rPr>
          <w:rFonts w:ascii="Times New Roman" w:hAnsi="Times New Roman" w:cs="Times New Roman"/>
          <w:sz w:val="24"/>
          <w:szCs w:val="24"/>
        </w:rPr>
        <w:t>-</w:t>
      </w:r>
      <w:r>
        <w:rPr>
          <w:rFonts w:ascii="Times New Roman" w:hAnsi="Times New Roman" w:cs="Times New Roman"/>
          <w:sz w:val="24"/>
          <w:szCs w:val="24"/>
        </w:rPr>
        <w:t>7</w:t>
      </w:r>
      <w:r w:rsidR="00E11C62" w:rsidRPr="00C80BD7">
        <w:rPr>
          <w:rFonts w:ascii="Times New Roman" w:hAnsi="Times New Roman" w:cs="Times New Roman"/>
          <w:sz w:val="24"/>
          <w:szCs w:val="24"/>
        </w:rPr>
        <w:t>.4</w:t>
      </w:r>
      <w:r w:rsidR="00E11C62" w:rsidRPr="00C80BD7">
        <w:rPr>
          <w:rFonts w:ascii="Times New Roman" w:hAnsi="Times New Roman" w:cs="Times New Roman" w:hint="eastAsia"/>
          <w:sz w:val="24"/>
          <w:szCs w:val="24"/>
        </w:rPr>
        <w:t>所示</w:t>
      </w:r>
      <w:r w:rsidR="00E11C62" w:rsidRPr="00C80BD7">
        <w:rPr>
          <w:rFonts w:ascii="Times New Roman" w:hAnsi="Times New Roman" w:cs="Times New Roman"/>
          <w:sz w:val="24"/>
          <w:szCs w:val="24"/>
        </w:rPr>
        <w:t>。</w:t>
      </w:r>
    </w:p>
    <w:p w14:paraId="017ADF8A" w14:textId="7A083A74" w:rsidR="00E11C62" w:rsidRPr="00C80BD7" w:rsidRDefault="00E11C62" w:rsidP="00E11C62">
      <w:pPr>
        <w:jc w:val="center"/>
        <w:rPr>
          <w:rFonts w:ascii="Times New Roman" w:hAnsi="Times New Roman" w:cs="Times New Roman"/>
          <w:sz w:val="24"/>
          <w:szCs w:val="24"/>
        </w:rPr>
      </w:pPr>
      <w:r w:rsidRPr="00C80BD7">
        <w:rPr>
          <w:rFonts w:ascii="Times New Roman" w:hAnsi="Times New Roman" w:cs="Times New Roman" w:hint="eastAsia"/>
          <w:sz w:val="24"/>
          <w:szCs w:val="24"/>
        </w:rPr>
        <w:t>表</w:t>
      </w:r>
      <w:r w:rsidRPr="00C80BD7">
        <w:rPr>
          <w:rFonts w:ascii="Times New Roman" w:hAnsi="Times New Roman" w:cs="Times New Roman" w:hint="eastAsia"/>
          <w:sz w:val="24"/>
          <w:szCs w:val="24"/>
        </w:rPr>
        <w:t xml:space="preserve"> 4</w:t>
      </w:r>
      <w:r w:rsidRPr="00C80BD7">
        <w:rPr>
          <w:rFonts w:ascii="Times New Roman" w:hAnsi="Times New Roman" w:cs="Times New Roman"/>
          <w:sz w:val="24"/>
          <w:szCs w:val="24"/>
        </w:rPr>
        <w:t>-</w:t>
      </w:r>
      <w:r w:rsidR="00A74D24">
        <w:rPr>
          <w:rFonts w:ascii="Times New Roman" w:hAnsi="Times New Roman" w:cs="Times New Roman"/>
          <w:sz w:val="24"/>
          <w:szCs w:val="24"/>
        </w:rPr>
        <w:t>7</w:t>
      </w:r>
      <w:r w:rsidRPr="00C80BD7">
        <w:rPr>
          <w:rFonts w:ascii="Times New Roman" w:hAnsi="Times New Roman" w:cs="Times New Roman"/>
          <w:sz w:val="24"/>
          <w:szCs w:val="24"/>
        </w:rPr>
        <w:t xml:space="preserve">.4 </w:t>
      </w:r>
      <w:r w:rsidR="00A74D24">
        <w:rPr>
          <w:rFonts w:ascii="Times New Roman" w:hAnsi="Times New Roman" w:cs="Times New Roman" w:hint="eastAsia"/>
          <w:sz w:val="24"/>
          <w:szCs w:val="24"/>
        </w:rPr>
        <w:t>分数统计</w:t>
      </w:r>
      <w:r w:rsidRPr="00C80BD7">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807"/>
        <w:gridCol w:w="2649"/>
        <w:gridCol w:w="2801"/>
        <w:gridCol w:w="2248"/>
      </w:tblGrid>
      <w:tr w:rsidR="00A74D24" w:rsidRPr="00C80BD7" w14:paraId="1038BC28" w14:textId="77777777" w:rsidTr="00D46D51">
        <w:trPr>
          <w:jc w:val="center"/>
        </w:trPr>
        <w:tc>
          <w:tcPr>
            <w:tcW w:w="843" w:type="dxa"/>
            <w:shd w:val="solid" w:color="000080" w:fill="FFFFFF"/>
          </w:tcPr>
          <w:p w14:paraId="61DE6222" w14:textId="77777777" w:rsidR="00E11C62" w:rsidRPr="00C80BD7" w:rsidRDefault="00E11C62" w:rsidP="00D46D51">
            <w:pPr>
              <w:rPr>
                <w:rFonts w:ascii="Times New Roman" w:hAnsi="Times New Roman" w:cs="Times New Roman"/>
                <w:sz w:val="24"/>
                <w:szCs w:val="24"/>
              </w:rPr>
            </w:pPr>
            <w:r w:rsidRPr="00C80BD7">
              <w:rPr>
                <w:rFonts w:ascii="Times New Roman" w:hAnsi="Times New Roman" w:cs="Times New Roman" w:hint="eastAsia"/>
                <w:sz w:val="24"/>
                <w:szCs w:val="24"/>
              </w:rPr>
              <w:t>事件</w:t>
            </w:r>
          </w:p>
        </w:tc>
        <w:tc>
          <w:tcPr>
            <w:tcW w:w="2410" w:type="dxa"/>
            <w:shd w:val="solid" w:color="000080" w:fill="FFFFFF"/>
          </w:tcPr>
          <w:p w14:paraId="2B67AA9D" w14:textId="77777777" w:rsidR="00E11C62" w:rsidRPr="00C80BD7" w:rsidRDefault="00E11C62" w:rsidP="00D46D51">
            <w:pPr>
              <w:rPr>
                <w:rFonts w:ascii="Times New Roman" w:hAnsi="Times New Roman" w:cs="Times New Roman"/>
                <w:sz w:val="24"/>
                <w:szCs w:val="24"/>
              </w:rPr>
            </w:pPr>
            <w:r w:rsidRPr="00C80BD7">
              <w:rPr>
                <w:rFonts w:ascii="Times New Roman" w:hAnsi="Times New Roman" w:cs="Times New Roman"/>
                <w:sz w:val="24"/>
                <w:szCs w:val="24"/>
              </w:rPr>
              <w:t>Mapper</w:t>
            </w:r>
          </w:p>
        </w:tc>
        <w:tc>
          <w:tcPr>
            <w:tcW w:w="2822" w:type="dxa"/>
            <w:shd w:val="solid" w:color="000080" w:fill="FFFFFF"/>
          </w:tcPr>
          <w:p w14:paraId="43091C6E" w14:textId="77777777" w:rsidR="00E11C62" w:rsidRPr="00C80BD7" w:rsidRDefault="00E11C62" w:rsidP="00D46D51">
            <w:pPr>
              <w:rPr>
                <w:rFonts w:ascii="Times New Roman" w:hAnsi="Times New Roman" w:cs="Times New Roman"/>
                <w:sz w:val="24"/>
                <w:szCs w:val="24"/>
              </w:rPr>
            </w:pPr>
            <w:r w:rsidRPr="00C80BD7">
              <w:rPr>
                <w:rFonts w:ascii="Times New Roman" w:hAnsi="Times New Roman" w:cs="Times New Roman" w:hint="eastAsia"/>
                <w:sz w:val="24"/>
                <w:szCs w:val="24"/>
              </w:rPr>
              <w:t>调用数据模型</w:t>
            </w:r>
          </w:p>
        </w:tc>
        <w:tc>
          <w:tcPr>
            <w:tcW w:w="2430" w:type="dxa"/>
            <w:shd w:val="solid" w:color="000080" w:fill="FFFFFF"/>
          </w:tcPr>
          <w:p w14:paraId="4F94882B" w14:textId="77777777" w:rsidR="00E11C62" w:rsidRPr="00C80BD7" w:rsidRDefault="00E11C62" w:rsidP="00D46D51">
            <w:pPr>
              <w:rPr>
                <w:rFonts w:ascii="Times New Roman" w:hAnsi="Times New Roman" w:cs="Times New Roman"/>
                <w:sz w:val="24"/>
                <w:szCs w:val="24"/>
              </w:rPr>
            </w:pPr>
            <w:r w:rsidRPr="00C80BD7">
              <w:rPr>
                <w:rFonts w:ascii="Times New Roman" w:hAnsi="Times New Roman" w:cs="Times New Roman" w:hint="eastAsia"/>
                <w:sz w:val="24"/>
                <w:szCs w:val="24"/>
              </w:rPr>
              <w:t>说明</w:t>
            </w:r>
          </w:p>
        </w:tc>
      </w:tr>
      <w:tr w:rsidR="00A74D24" w:rsidRPr="00C80BD7" w14:paraId="32757C49" w14:textId="77777777" w:rsidTr="00D46D51">
        <w:trPr>
          <w:jc w:val="center"/>
        </w:trPr>
        <w:tc>
          <w:tcPr>
            <w:tcW w:w="843" w:type="dxa"/>
            <w:tcBorders>
              <w:top w:val="single" w:sz="6" w:space="0" w:color="000080"/>
              <w:left w:val="single" w:sz="6" w:space="0" w:color="000080"/>
              <w:bottom w:val="single" w:sz="6" w:space="0" w:color="000080"/>
              <w:right w:val="single" w:sz="6" w:space="0" w:color="000080"/>
            </w:tcBorders>
            <w:vAlign w:val="center"/>
          </w:tcPr>
          <w:p w14:paraId="6B96F889" w14:textId="1110BA51" w:rsidR="00E11C62" w:rsidRPr="00C80BD7" w:rsidRDefault="00A74D24" w:rsidP="00D46D51">
            <w:pPr>
              <w:rPr>
                <w:rFonts w:ascii="Times New Roman" w:hAnsi="Times New Roman" w:cs="Times New Roman"/>
                <w:sz w:val="24"/>
                <w:szCs w:val="24"/>
              </w:rPr>
            </w:pPr>
            <w:r>
              <w:rPr>
                <w:rFonts w:ascii="Times New Roman" w:hAnsi="Times New Roman" w:cs="Times New Roman" w:hint="eastAsia"/>
                <w:sz w:val="24"/>
                <w:szCs w:val="24"/>
              </w:rPr>
              <w:t>分数特级</w:t>
            </w:r>
          </w:p>
        </w:tc>
        <w:tc>
          <w:tcPr>
            <w:tcW w:w="2410" w:type="dxa"/>
            <w:tcBorders>
              <w:top w:val="single" w:sz="6" w:space="0" w:color="000080"/>
              <w:left w:val="single" w:sz="6" w:space="0" w:color="000080"/>
              <w:bottom w:val="single" w:sz="6" w:space="0" w:color="000080"/>
              <w:right w:val="single" w:sz="6" w:space="0" w:color="000080"/>
            </w:tcBorders>
            <w:vAlign w:val="center"/>
          </w:tcPr>
          <w:p w14:paraId="19C98DD8" w14:textId="7F51D2AF" w:rsidR="00E11C62" w:rsidRPr="00C80BD7" w:rsidRDefault="00A74D24" w:rsidP="00D46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Pr>
                <w:rFonts w:ascii="Times New Roman" w:hAnsi="Times New Roman" w:cs="Times New Roman"/>
                <w:sz w:val="24"/>
                <w:szCs w:val="24"/>
              </w:rPr>
              <w:t>workStudent</w:t>
            </w:r>
            <w:r w:rsidR="00E11C62" w:rsidRPr="00C80BD7">
              <w:rPr>
                <w:rFonts w:ascii="Times New Roman" w:eastAsia="宋体" w:hAnsi="Times New Roman" w:cs="Times New Roman"/>
                <w:color w:val="000000"/>
                <w:sz w:val="24"/>
                <w:szCs w:val="24"/>
              </w:rPr>
              <w:t>Mapper</w:t>
            </w:r>
            <w:r w:rsidR="00E11C62" w:rsidRPr="00C80BD7">
              <w:rPr>
                <w:rFonts w:ascii="Times New Roman" w:hAnsi="Times New Roman" w:cs="Times New Roman"/>
                <w:sz w:val="24"/>
                <w:szCs w:val="24"/>
              </w:rPr>
              <w:t>.java</w:t>
            </w:r>
          </w:p>
        </w:tc>
        <w:tc>
          <w:tcPr>
            <w:tcW w:w="2822" w:type="dxa"/>
            <w:tcBorders>
              <w:top w:val="single" w:sz="6" w:space="0" w:color="000080"/>
              <w:left w:val="single" w:sz="6" w:space="0" w:color="000080"/>
              <w:bottom w:val="single" w:sz="6" w:space="0" w:color="000080"/>
              <w:right w:val="single" w:sz="6" w:space="0" w:color="000080"/>
            </w:tcBorders>
            <w:vAlign w:val="center"/>
          </w:tcPr>
          <w:p w14:paraId="64534480" w14:textId="09BA810B" w:rsidR="00E11C62" w:rsidRPr="00C80BD7" w:rsidRDefault="00A74D24" w:rsidP="00D46D51">
            <w:pPr>
              <w:pStyle w:val="HTML"/>
              <w:shd w:val="clear" w:color="auto" w:fill="FFFFFF"/>
              <w:rPr>
                <w:rFonts w:ascii="宋体" w:eastAsia="宋体" w:hAnsi="宋体" w:cs="宋体"/>
                <w:color w:val="000000"/>
                <w:sz w:val="27"/>
                <w:szCs w:val="27"/>
              </w:rPr>
            </w:pPr>
            <w:r>
              <w:rPr>
                <w:rFonts w:ascii="Times New Roman" w:hAnsi="Times New Roman" w:cs="Times New Roman"/>
                <w:sz w:val="24"/>
                <w:szCs w:val="24"/>
              </w:rPr>
              <w:t>workStudent</w:t>
            </w:r>
            <w:r w:rsidR="00E11C62">
              <w:rPr>
                <w:rFonts w:ascii="Arial" w:hAnsi="Arial" w:cs="Arial"/>
                <w:color w:val="333333"/>
                <w:sz w:val="21"/>
                <w:szCs w:val="21"/>
                <w:shd w:val="clear" w:color="auto" w:fill="F9F9F9"/>
              </w:rPr>
              <w:t>Bank</w:t>
            </w:r>
            <w:r w:rsidR="00E11C62" w:rsidRPr="00C80BD7">
              <w:rPr>
                <w:rFonts w:ascii="宋体" w:eastAsia="宋体" w:hAnsi="宋体" w:cs="宋体"/>
                <w:color w:val="000000"/>
                <w:sz w:val="27"/>
                <w:szCs w:val="27"/>
              </w:rPr>
              <w:t>.java</w:t>
            </w:r>
          </w:p>
        </w:tc>
        <w:tc>
          <w:tcPr>
            <w:tcW w:w="2430" w:type="dxa"/>
            <w:tcBorders>
              <w:top w:val="single" w:sz="6" w:space="0" w:color="000080"/>
              <w:left w:val="single" w:sz="6" w:space="0" w:color="000080"/>
              <w:bottom w:val="single" w:sz="6" w:space="0" w:color="000080"/>
              <w:right w:val="single" w:sz="6" w:space="0" w:color="000080"/>
            </w:tcBorders>
            <w:vAlign w:val="center"/>
          </w:tcPr>
          <w:p w14:paraId="6977C2B5" w14:textId="27DE42AA" w:rsidR="00E11C62" w:rsidRPr="00C80BD7" w:rsidRDefault="00A74D24" w:rsidP="00D46D51">
            <w:pPr>
              <w:rPr>
                <w:rFonts w:ascii="Times New Roman" w:hAnsi="Times New Roman" w:cs="Times New Roman"/>
                <w:sz w:val="24"/>
                <w:szCs w:val="24"/>
              </w:rPr>
            </w:pPr>
            <w:r>
              <w:rPr>
                <w:rFonts w:ascii="Times New Roman" w:hAnsi="Times New Roman" w:cs="Times New Roman" w:hint="eastAsia"/>
                <w:sz w:val="24"/>
                <w:szCs w:val="24"/>
              </w:rPr>
              <w:t>对分数进行统计</w:t>
            </w:r>
          </w:p>
        </w:tc>
      </w:tr>
    </w:tbl>
    <w:p w14:paraId="602DD0E3" w14:textId="77777777" w:rsidR="00E11C62" w:rsidRPr="00C80BD7" w:rsidRDefault="00E11C62" w:rsidP="00E11C62"/>
    <w:p w14:paraId="58B38289" w14:textId="0FDF982C" w:rsidR="00E11C62" w:rsidRPr="00C80BD7" w:rsidRDefault="00E11C62" w:rsidP="00E11C62">
      <w:pPr>
        <w:pStyle w:val="30"/>
        <w:rPr>
          <w:color w:val="auto"/>
        </w:rPr>
      </w:pPr>
      <w:bookmarkStart w:id="102" w:name="_Toc75682365"/>
      <w:r w:rsidRPr="00C80BD7">
        <w:rPr>
          <w:rFonts w:hint="eastAsia"/>
          <w:color w:val="auto"/>
        </w:rPr>
        <w:t>4.</w:t>
      </w:r>
      <w:r w:rsidR="008A21C3">
        <w:rPr>
          <w:color w:val="auto"/>
        </w:rPr>
        <w:t>7.</w:t>
      </w:r>
      <w:r w:rsidRPr="00C80BD7">
        <w:rPr>
          <w:rFonts w:hint="eastAsia"/>
          <w:color w:val="auto"/>
        </w:rPr>
        <w:t xml:space="preserve">5 </w:t>
      </w:r>
      <w:r w:rsidRPr="00C80BD7">
        <w:rPr>
          <w:rFonts w:hint="eastAsia"/>
          <w:color w:val="auto"/>
        </w:rPr>
        <w:t>域模型层</w:t>
      </w:r>
      <w:bookmarkEnd w:id="102"/>
    </w:p>
    <w:p w14:paraId="79A39516" w14:textId="7C8EE226" w:rsidR="00E11C62" w:rsidRPr="00C80BD7" w:rsidRDefault="008A21C3" w:rsidP="00E11C62">
      <w:r>
        <w:rPr>
          <w:rFonts w:hint="eastAsia"/>
        </w:rPr>
        <w:t>分数统计</w:t>
      </w:r>
      <w:r w:rsidR="00E11C62" w:rsidRPr="00C80BD7">
        <w:rPr>
          <w:rFonts w:hint="eastAsia"/>
        </w:rPr>
        <w:t>模块使用域模型层中的</w:t>
      </w:r>
      <w:r w:rsidR="00FE5EDC">
        <w:rPr>
          <w:rFonts w:ascii="Times New Roman" w:hAnsi="Times New Roman" w:cs="Times New Roman"/>
          <w:sz w:val="24"/>
          <w:szCs w:val="24"/>
        </w:rPr>
        <w:t>workStudent</w:t>
      </w:r>
      <w:r w:rsidR="00E11C62" w:rsidRPr="00C80BD7">
        <w:t>.java</w:t>
      </w:r>
      <w:r w:rsidR="00E11C62" w:rsidRPr="00C80BD7">
        <w:rPr>
          <w:rFonts w:hint="eastAsia"/>
        </w:rPr>
        <w:t>类，在涉及到</w:t>
      </w:r>
      <w:r w:rsidR="00FE5EDC">
        <w:rPr>
          <w:rFonts w:hint="eastAsia"/>
        </w:rPr>
        <w:t>分数</w:t>
      </w:r>
      <w:r w:rsidR="00E11C62">
        <w:rPr>
          <w:rFonts w:hint="eastAsia"/>
        </w:rPr>
        <w:t>信息</w:t>
      </w:r>
      <w:r w:rsidR="00E11C62" w:rsidRPr="00C80BD7">
        <w:rPr>
          <w:rFonts w:hint="eastAsia"/>
        </w:rPr>
        <w:t>操作时会调用这个模型。</w:t>
      </w:r>
    </w:p>
    <w:p w14:paraId="139B6C99" w14:textId="60340E42" w:rsidR="00E11C62" w:rsidRPr="00C80BD7" w:rsidRDefault="00FE5EDC" w:rsidP="00E11C62">
      <w:pPr>
        <w:pStyle w:val="HTML"/>
        <w:shd w:val="clear" w:color="auto" w:fill="FFFFFF"/>
        <w:rPr>
          <w:rFonts w:ascii="宋体" w:eastAsia="宋体" w:hAnsi="宋体" w:cs="宋体"/>
          <w:color w:val="000000"/>
          <w:sz w:val="27"/>
          <w:szCs w:val="27"/>
        </w:rPr>
      </w:pPr>
      <w:r>
        <w:rPr>
          <w:rFonts w:ascii="Times New Roman" w:hAnsi="Times New Roman" w:cs="Times New Roman" w:hint="eastAsia"/>
          <w:sz w:val="24"/>
          <w:szCs w:val="24"/>
        </w:rPr>
        <w:t>分数统计</w:t>
      </w:r>
      <w:r w:rsidR="00E11C62" w:rsidRPr="00C80BD7">
        <w:rPr>
          <w:rFonts w:ascii="Times New Roman" w:hAnsi="Times New Roman" w:cs="Times New Roman" w:hint="eastAsia"/>
          <w:sz w:val="24"/>
          <w:szCs w:val="24"/>
        </w:rPr>
        <w:t>模块域模型层列表如表</w:t>
      </w:r>
      <w:r w:rsidR="00E11C62" w:rsidRPr="00C80BD7">
        <w:rPr>
          <w:rFonts w:ascii="Times New Roman" w:hAnsi="Times New Roman" w:cs="Times New Roman" w:hint="eastAsia"/>
          <w:sz w:val="24"/>
          <w:szCs w:val="24"/>
        </w:rPr>
        <w:t>4-</w:t>
      </w:r>
      <w:r>
        <w:rPr>
          <w:rFonts w:ascii="Times New Roman" w:hAnsi="Times New Roman" w:cs="Times New Roman"/>
          <w:sz w:val="24"/>
          <w:szCs w:val="24"/>
        </w:rPr>
        <w:t>7</w:t>
      </w:r>
      <w:r w:rsidR="00E11C62" w:rsidRPr="00C80BD7">
        <w:rPr>
          <w:rFonts w:ascii="Times New Roman" w:hAnsi="Times New Roman" w:cs="Times New Roman" w:hint="eastAsia"/>
          <w:sz w:val="24"/>
          <w:szCs w:val="24"/>
        </w:rPr>
        <w:t>.</w:t>
      </w:r>
      <w:r w:rsidR="00E11C62" w:rsidRPr="00C80BD7">
        <w:rPr>
          <w:rFonts w:ascii="Times New Roman" w:hAnsi="Times New Roman" w:cs="Times New Roman"/>
          <w:sz w:val="24"/>
          <w:szCs w:val="24"/>
        </w:rPr>
        <w:t>5</w:t>
      </w:r>
      <w:r w:rsidR="00E11C62" w:rsidRPr="00C80BD7">
        <w:rPr>
          <w:rFonts w:ascii="Times New Roman" w:hAnsi="Times New Roman" w:cs="Times New Roman" w:hint="eastAsia"/>
          <w:sz w:val="24"/>
          <w:szCs w:val="24"/>
        </w:rPr>
        <w:t>所示。</w:t>
      </w:r>
    </w:p>
    <w:p w14:paraId="4CA1E9F2" w14:textId="60BC7F73" w:rsidR="00E11C62" w:rsidRPr="00C80BD7" w:rsidRDefault="00E11C62" w:rsidP="00E11C62">
      <w:pPr>
        <w:jc w:val="center"/>
        <w:rPr>
          <w:rFonts w:ascii="Times New Roman" w:hAnsi="Times New Roman" w:cs="Times New Roman"/>
          <w:sz w:val="24"/>
          <w:szCs w:val="24"/>
        </w:rPr>
      </w:pPr>
      <w:r w:rsidRPr="00C80BD7">
        <w:rPr>
          <w:rFonts w:ascii="Times New Roman" w:hAnsi="Times New Roman" w:cs="Times New Roman" w:hint="eastAsia"/>
          <w:sz w:val="24"/>
          <w:szCs w:val="24"/>
        </w:rPr>
        <w:t>表</w:t>
      </w:r>
      <w:r w:rsidRPr="00C80BD7">
        <w:rPr>
          <w:rFonts w:ascii="Times New Roman" w:hAnsi="Times New Roman" w:cs="Times New Roman" w:hint="eastAsia"/>
          <w:sz w:val="24"/>
          <w:szCs w:val="24"/>
        </w:rPr>
        <w:t xml:space="preserve"> 4</w:t>
      </w:r>
      <w:r w:rsidRPr="00C80BD7">
        <w:rPr>
          <w:rFonts w:ascii="Times New Roman" w:hAnsi="Times New Roman" w:cs="Times New Roman"/>
          <w:sz w:val="24"/>
          <w:szCs w:val="24"/>
        </w:rPr>
        <w:t>-</w:t>
      </w:r>
      <w:r w:rsidR="00FE5EDC">
        <w:rPr>
          <w:rFonts w:ascii="Times New Roman" w:hAnsi="Times New Roman" w:cs="Times New Roman"/>
          <w:sz w:val="24"/>
          <w:szCs w:val="24"/>
        </w:rPr>
        <w:t>7</w:t>
      </w:r>
      <w:r w:rsidRPr="00C80BD7">
        <w:rPr>
          <w:rFonts w:ascii="Times New Roman" w:hAnsi="Times New Roman" w:cs="Times New Roman"/>
          <w:sz w:val="24"/>
          <w:szCs w:val="24"/>
        </w:rPr>
        <w:t>.5</w:t>
      </w:r>
      <w:r w:rsidR="007A2FC6">
        <w:rPr>
          <w:rFonts w:ascii="Times New Roman" w:hAnsi="Times New Roman" w:cs="Times New Roman" w:hint="eastAsia"/>
          <w:sz w:val="24"/>
          <w:szCs w:val="24"/>
        </w:rPr>
        <w:t>分数统计</w:t>
      </w:r>
      <w:r w:rsidRPr="00C80BD7">
        <w:rPr>
          <w:rFonts w:ascii="Times New Roman" w:hAnsi="Times New Roman" w:cs="Times New Roman" w:hint="eastAsia"/>
          <w:sz w:val="24"/>
          <w:szCs w:val="24"/>
        </w:rPr>
        <w:t>模块域模型</w:t>
      </w:r>
      <w:r w:rsidRPr="00C80BD7">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E11C62" w:rsidRPr="00C80BD7" w14:paraId="68AD27D7" w14:textId="77777777" w:rsidTr="00D46D51">
        <w:trPr>
          <w:jc w:val="center"/>
        </w:trPr>
        <w:tc>
          <w:tcPr>
            <w:tcW w:w="2655" w:type="dxa"/>
            <w:shd w:val="solid" w:color="000080" w:fill="FFFFFF"/>
          </w:tcPr>
          <w:p w14:paraId="7A98C3E0" w14:textId="77777777" w:rsidR="00E11C62" w:rsidRPr="00C80BD7" w:rsidRDefault="00E11C62" w:rsidP="00D46D51">
            <w:pPr>
              <w:rPr>
                <w:rFonts w:ascii="Times New Roman" w:hAnsi="Times New Roman" w:cs="Times New Roman"/>
                <w:sz w:val="24"/>
                <w:szCs w:val="24"/>
              </w:rPr>
            </w:pPr>
            <w:r w:rsidRPr="00C80BD7">
              <w:rPr>
                <w:rFonts w:ascii="Times New Roman" w:hAnsi="Times New Roman" w:cs="Times New Roman" w:hint="eastAsia"/>
                <w:sz w:val="24"/>
                <w:szCs w:val="24"/>
              </w:rPr>
              <w:t>域模型</w:t>
            </w:r>
          </w:p>
        </w:tc>
        <w:tc>
          <w:tcPr>
            <w:tcW w:w="4675" w:type="dxa"/>
            <w:shd w:val="solid" w:color="000080" w:fill="FFFFFF"/>
          </w:tcPr>
          <w:p w14:paraId="519F55D8" w14:textId="77777777" w:rsidR="00E11C62" w:rsidRPr="00C80BD7" w:rsidRDefault="00E11C62" w:rsidP="00D46D51">
            <w:pPr>
              <w:rPr>
                <w:rFonts w:ascii="Times New Roman" w:hAnsi="Times New Roman" w:cs="Times New Roman"/>
                <w:sz w:val="24"/>
                <w:szCs w:val="24"/>
              </w:rPr>
            </w:pPr>
            <w:r w:rsidRPr="00C80BD7">
              <w:rPr>
                <w:rFonts w:ascii="Times New Roman" w:hAnsi="Times New Roman" w:cs="Times New Roman" w:hint="eastAsia"/>
                <w:sz w:val="24"/>
                <w:szCs w:val="24"/>
              </w:rPr>
              <w:t>描述</w:t>
            </w:r>
          </w:p>
        </w:tc>
      </w:tr>
      <w:tr w:rsidR="00E11C62" w:rsidRPr="00C80BD7" w14:paraId="2D46397B" w14:textId="77777777" w:rsidTr="00D46D51">
        <w:trPr>
          <w:jc w:val="center"/>
        </w:trPr>
        <w:tc>
          <w:tcPr>
            <w:tcW w:w="2655" w:type="dxa"/>
            <w:tcBorders>
              <w:top w:val="single" w:sz="6" w:space="0" w:color="000080"/>
              <w:left w:val="single" w:sz="6" w:space="0" w:color="000080"/>
              <w:bottom w:val="single" w:sz="6" w:space="0" w:color="000080"/>
              <w:right w:val="single" w:sz="6" w:space="0" w:color="000080"/>
            </w:tcBorders>
          </w:tcPr>
          <w:p w14:paraId="55DE6448" w14:textId="7D05E83E" w:rsidR="00E11C62" w:rsidRPr="00C80BD7" w:rsidRDefault="00FE5EDC" w:rsidP="00D46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7"/>
                <w:szCs w:val="27"/>
              </w:rPr>
            </w:pPr>
            <w:r>
              <w:rPr>
                <w:rFonts w:ascii="Times New Roman" w:hAnsi="Times New Roman" w:cs="Times New Roman"/>
                <w:sz w:val="24"/>
                <w:szCs w:val="24"/>
              </w:rPr>
              <w:t>workStudent</w:t>
            </w:r>
            <w:r w:rsidR="00E11C62" w:rsidRPr="00C80BD7">
              <w:rPr>
                <w:rFonts w:ascii="Times New Roman" w:hAnsi="Times New Roman" w:cs="Times New Roman"/>
                <w:sz w:val="24"/>
                <w:szCs w:val="24"/>
              </w:rPr>
              <w:t>.java</w:t>
            </w:r>
          </w:p>
        </w:tc>
        <w:tc>
          <w:tcPr>
            <w:tcW w:w="4675" w:type="dxa"/>
            <w:tcBorders>
              <w:top w:val="single" w:sz="6" w:space="0" w:color="000080"/>
              <w:left w:val="single" w:sz="6" w:space="0" w:color="000080"/>
              <w:bottom w:val="single" w:sz="6" w:space="0" w:color="000080"/>
              <w:right w:val="single" w:sz="6" w:space="0" w:color="000080"/>
            </w:tcBorders>
          </w:tcPr>
          <w:p w14:paraId="4FB9FDB0" w14:textId="40BEF3AA" w:rsidR="00E11C62" w:rsidRPr="00C80BD7" w:rsidRDefault="00FE5EDC" w:rsidP="00D46D51">
            <w:pPr>
              <w:rPr>
                <w:rFonts w:ascii="Times New Roman" w:hAnsi="Times New Roman" w:cs="Times New Roman"/>
                <w:sz w:val="24"/>
                <w:szCs w:val="24"/>
              </w:rPr>
            </w:pPr>
            <w:r>
              <w:rPr>
                <w:rFonts w:ascii="Times New Roman" w:hAnsi="Times New Roman" w:cs="Times New Roman" w:hint="eastAsia"/>
                <w:sz w:val="24"/>
                <w:szCs w:val="24"/>
              </w:rPr>
              <w:t>添加分数信息进入数据库</w:t>
            </w:r>
          </w:p>
        </w:tc>
      </w:tr>
    </w:tbl>
    <w:p w14:paraId="7A17F6C7" w14:textId="77777777" w:rsidR="00E11C62" w:rsidRPr="00C43F0E" w:rsidRDefault="00E11C62" w:rsidP="00E11C62"/>
    <w:p w14:paraId="4D143745" w14:textId="77777777" w:rsidR="00835DD2" w:rsidRPr="00E11C62" w:rsidRDefault="00835DD2" w:rsidP="00835DD2"/>
    <w:bookmarkEnd w:id="77"/>
    <w:bookmarkEnd w:id="78"/>
    <w:p w14:paraId="5B5D610D" w14:textId="48D9DB7B" w:rsidR="00E66209" w:rsidRPr="0006061E" w:rsidRDefault="00E66209">
      <w:pPr>
        <w:rPr>
          <w:rFonts w:ascii="Times New Roman" w:hAnsi="Times New Roman" w:cs="Times New Roman"/>
          <w:sz w:val="24"/>
          <w:szCs w:val="24"/>
        </w:rPr>
      </w:pPr>
    </w:p>
    <w:p w14:paraId="7FFBF903" w14:textId="66D05011" w:rsidR="00DA30C1" w:rsidRDefault="00DA30C1" w:rsidP="00DA30C1">
      <w:pPr>
        <w:pStyle w:val="2"/>
        <w:rPr>
          <w:color w:val="auto"/>
          <w:sz w:val="28"/>
          <w:szCs w:val="28"/>
        </w:rPr>
      </w:pPr>
      <w:bookmarkStart w:id="103" w:name="_Toc75682366"/>
      <w:r>
        <w:rPr>
          <w:rFonts w:hint="eastAsia"/>
          <w:color w:val="auto"/>
        </w:rPr>
        <w:lastRenderedPageBreak/>
        <w:t>4.</w:t>
      </w:r>
      <w:r>
        <w:rPr>
          <w:color w:val="auto"/>
        </w:rPr>
        <w:t>8</w:t>
      </w:r>
      <w:r>
        <w:rPr>
          <w:rFonts w:hint="eastAsia"/>
          <w:color w:val="auto"/>
        </w:rPr>
        <w:t>、</w:t>
      </w:r>
      <w:r w:rsidR="00E7219A">
        <w:rPr>
          <w:rFonts w:hint="eastAsia"/>
          <w:color w:val="auto"/>
        </w:rPr>
        <w:t>作业情况查阅</w:t>
      </w:r>
      <w:r>
        <w:rPr>
          <w:rFonts w:hint="eastAsia"/>
          <w:color w:val="auto"/>
          <w:sz w:val="28"/>
          <w:szCs w:val="28"/>
        </w:rPr>
        <w:t>模块</w:t>
      </w:r>
      <w:bookmarkEnd w:id="103"/>
    </w:p>
    <w:p w14:paraId="008CD39E" w14:textId="2BB6BB34" w:rsidR="00DA30C1" w:rsidRDefault="00DA30C1" w:rsidP="00DA30C1">
      <w:r>
        <w:rPr>
          <w:rFonts w:hint="eastAsia"/>
        </w:rPr>
        <w:t>在</w:t>
      </w:r>
      <w:r w:rsidR="00E7219A">
        <w:rPr>
          <w:rFonts w:hint="eastAsia"/>
        </w:rPr>
        <w:t>作业情况查阅</w:t>
      </w:r>
      <w:r>
        <w:rPr>
          <w:rFonts w:hint="eastAsia"/>
        </w:rPr>
        <w:t>模块，系统的内部相应如</w:t>
      </w:r>
      <w:r>
        <w:t>4-8</w:t>
      </w:r>
      <w:r>
        <w:rPr>
          <w:rFonts w:hint="eastAsia"/>
        </w:rPr>
        <w:t>图所示：</w:t>
      </w:r>
    </w:p>
    <w:p w14:paraId="359EFAB0" w14:textId="77486AAF" w:rsidR="00DA30C1" w:rsidRDefault="00856136" w:rsidP="00DA30C1">
      <w:pPr>
        <w:jc w:val="center"/>
      </w:pPr>
      <w:r>
        <w:rPr>
          <w:noProof/>
        </w:rPr>
        <w:drawing>
          <wp:inline distT="0" distB="0" distL="0" distR="0" wp14:anchorId="3031A107" wp14:editId="5F1DFD7F">
            <wp:extent cx="5274310" cy="30505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050540"/>
                    </a:xfrm>
                    <a:prstGeom prst="rect">
                      <a:avLst/>
                    </a:prstGeom>
                  </pic:spPr>
                </pic:pic>
              </a:graphicData>
            </a:graphic>
          </wp:inline>
        </w:drawing>
      </w:r>
    </w:p>
    <w:p w14:paraId="2F0404D0" w14:textId="11FCAD19" w:rsidR="00DA30C1" w:rsidRPr="00284CA4" w:rsidRDefault="00DA30C1" w:rsidP="00DA30C1">
      <w:pPr>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4</w:t>
      </w:r>
      <w:r>
        <w:rPr>
          <w:rFonts w:ascii="Times New Roman" w:hAnsi="Times New Roman" w:cs="Times New Roman"/>
          <w:sz w:val="24"/>
          <w:szCs w:val="24"/>
        </w:rPr>
        <w:t xml:space="preserve">-8 </w:t>
      </w:r>
      <w:r w:rsidR="00E7219A">
        <w:rPr>
          <w:rFonts w:ascii="Times New Roman" w:hAnsi="Times New Roman" w:cs="Times New Roman" w:hint="eastAsia"/>
          <w:sz w:val="24"/>
          <w:szCs w:val="24"/>
        </w:rPr>
        <w:t>作业情况查阅</w:t>
      </w:r>
      <w:r>
        <w:rPr>
          <w:rFonts w:ascii="Times New Roman" w:hAnsi="Times New Roman" w:cs="Times New Roman" w:hint="eastAsia"/>
          <w:sz w:val="24"/>
          <w:szCs w:val="24"/>
        </w:rPr>
        <w:t>模块系统相应示意图</w:t>
      </w:r>
    </w:p>
    <w:p w14:paraId="48395A75" w14:textId="238449E6" w:rsidR="00DA30C1" w:rsidRDefault="00DA30C1" w:rsidP="00DA30C1">
      <w:pPr>
        <w:pStyle w:val="30"/>
        <w:rPr>
          <w:color w:val="auto"/>
        </w:rPr>
      </w:pPr>
      <w:bookmarkStart w:id="104" w:name="_Toc75682367"/>
      <w:r>
        <w:rPr>
          <w:rFonts w:hint="eastAsia"/>
          <w:color w:val="auto"/>
        </w:rPr>
        <w:t>4.</w:t>
      </w:r>
      <w:r>
        <w:rPr>
          <w:color w:val="auto"/>
        </w:rPr>
        <w:t>8</w:t>
      </w:r>
      <w:r>
        <w:rPr>
          <w:rFonts w:hint="eastAsia"/>
          <w:color w:val="auto"/>
        </w:rPr>
        <w:t xml:space="preserve">.1 </w:t>
      </w:r>
      <w:r>
        <w:rPr>
          <w:rFonts w:hint="eastAsia"/>
          <w:color w:val="auto"/>
        </w:rPr>
        <w:t>表现层</w:t>
      </w:r>
      <w:bookmarkEnd w:id="104"/>
    </w:p>
    <w:p w14:paraId="5B500B80" w14:textId="0E3C2FB4" w:rsidR="00DA30C1" w:rsidRPr="00E10D85" w:rsidRDefault="00E7219A" w:rsidP="00DA30C1">
      <w:r>
        <w:rPr>
          <w:rFonts w:hint="eastAsia"/>
        </w:rPr>
        <w:t>作业情况查阅</w:t>
      </w:r>
      <w:r w:rsidR="00DA30C1">
        <w:rPr>
          <w:rFonts w:hint="eastAsia"/>
        </w:rPr>
        <w:t>模块的表现层组要完成</w:t>
      </w:r>
      <w:r>
        <w:rPr>
          <w:rFonts w:hint="eastAsia"/>
        </w:rPr>
        <w:t>的是：某门课程的授课教师能查阅全部作业情况，学生只能查阅自己的作业情况。学生或教师在作业管理页面选择作业点击</w:t>
      </w:r>
      <w:proofErr w:type="gramStart"/>
      <w:r>
        <w:t>”</w:t>
      </w:r>
      <w:proofErr w:type="gramEnd"/>
      <w:r>
        <w:rPr>
          <w:rFonts w:hint="eastAsia"/>
        </w:rPr>
        <w:t>查阅</w:t>
      </w:r>
      <w:proofErr w:type="gramStart"/>
      <w:r>
        <w:t>”</w:t>
      </w:r>
      <w:proofErr w:type="gramEnd"/>
      <w:r>
        <w:rPr>
          <w:rFonts w:hint="eastAsia"/>
        </w:rPr>
        <w:t>按钮，成功则跳转作业详情页，失败则提示</w:t>
      </w:r>
      <w:proofErr w:type="gramStart"/>
      <w:r>
        <w:t>”</w:t>
      </w:r>
      <w:proofErr w:type="gramEnd"/>
      <w:r>
        <w:rPr>
          <w:rFonts w:hint="eastAsia"/>
        </w:rPr>
        <w:t>查阅失败</w:t>
      </w:r>
      <w:proofErr w:type="gramStart"/>
      <w:r>
        <w:t>”</w:t>
      </w:r>
      <w:proofErr w:type="gramEnd"/>
      <w:r>
        <w:rPr>
          <w:rFonts w:hint="eastAsia"/>
        </w:rPr>
        <w:t>，不做跳转。</w:t>
      </w:r>
    </w:p>
    <w:p w14:paraId="28D614E7" w14:textId="2F93A030" w:rsidR="00DA30C1" w:rsidRDefault="00F3275A" w:rsidP="00DA30C1">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作业</w:t>
      </w:r>
      <w:r w:rsidR="00294A8C">
        <w:rPr>
          <w:rFonts w:ascii="Times New Roman" w:hAnsi="Times New Roman" w:cs="Times New Roman" w:hint="eastAsia"/>
          <w:sz w:val="24"/>
          <w:szCs w:val="24"/>
        </w:rPr>
        <w:t>情况</w:t>
      </w:r>
      <w:r>
        <w:rPr>
          <w:rFonts w:ascii="Times New Roman" w:hAnsi="Times New Roman" w:cs="Times New Roman" w:hint="eastAsia"/>
          <w:sz w:val="24"/>
          <w:szCs w:val="24"/>
        </w:rPr>
        <w:t>查阅</w:t>
      </w:r>
      <w:r w:rsidR="00DA30C1">
        <w:rPr>
          <w:rFonts w:ascii="Times New Roman" w:hAnsi="Times New Roman" w:cs="Times New Roman" w:hint="eastAsia"/>
          <w:sz w:val="24"/>
          <w:szCs w:val="24"/>
        </w:rPr>
        <w:t>模块表现层对应的前端页面</w:t>
      </w:r>
      <w:proofErr w:type="gramStart"/>
      <w:r w:rsidR="00DA30C1">
        <w:rPr>
          <w:rFonts w:ascii="Times New Roman" w:hAnsi="Times New Roman" w:cs="Times New Roman" w:hint="eastAsia"/>
          <w:sz w:val="24"/>
          <w:szCs w:val="24"/>
        </w:rPr>
        <w:t>如表具</w:t>
      </w:r>
      <w:proofErr w:type="gramEnd"/>
      <w:r w:rsidR="00DA30C1">
        <w:rPr>
          <w:rFonts w:ascii="Times New Roman" w:hAnsi="Times New Roman" w:cs="Times New Roman" w:hint="eastAsia"/>
          <w:sz w:val="24"/>
          <w:szCs w:val="24"/>
        </w:rPr>
        <w:t>4</w:t>
      </w:r>
      <w:r w:rsidR="00DA30C1">
        <w:rPr>
          <w:rFonts w:ascii="Times New Roman" w:hAnsi="Times New Roman" w:cs="Times New Roman"/>
          <w:sz w:val="24"/>
          <w:szCs w:val="24"/>
        </w:rPr>
        <w:t>-8-1</w:t>
      </w:r>
      <w:r w:rsidR="00DA30C1">
        <w:rPr>
          <w:rFonts w:ascii="Times New Roman" w:hAnsi="Times New Roman" w:cs="Times New Roman" w:hint="eastAsia"/>
          <w:sz w:val="24"/>
          <w:szCs w:val="24"/>
        </w:rPr>
        <w:t>所示：</w:t>
      </w:r>
    </w:p>
    <w:p w14:paraId="37ECAEDF" w14:textId="20C7C951" w:rsidR="00DA30C1" w:rsidRDefault="00DA30C1" w:rsidP="00DA30C1">
      <w:pPr>
        <w:pStyle w:val="af0"/>
        <w:ind w:left="480" w:hanging="480"/>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 xml:space="preserve"> 4</w:t>
      </w:r>
      <w:r>
        <w:rPr>
          <w:rFonts w:ascii="Times New Roman" w:hAnsi="Times New Roman" w:cs="Times New Roman"/>
          <w:sz w:val="24"/>
          <w:szCs w:val="24"/>
        </w:rPr>
        <w:t>-8-1</w:t>
      </w:r>
      <w:r>
        <w:rPr>
          <w:rFonts w:ascii="Times New Roman" w:hAnsi="Times New Roman" w:cs="Times New Roman" w:hint="eastAsia"/>
          <w:sz w:val="24"/>
          <w:szCs w:val="24"/>
        </w:rPr>
        <w:t xml:space="preserve">  </w:t>
      </w:r>
      <w:r w:rsidR="00F3275A">
        <w:rPr>
          <w:rFonts w:ascii="Times New Roman" w:hAnsi="Times New Roman" w:cs="Times New Roman" w:hint="eastAsia"/>
          <w:sz w:val="24"/>
          <w:szCs w:val="24"/>
        </w:rPr>
        <w:t>作业</w:t>
      </w:r>
      <w:r w:rsidR="00294A8C">
        <w:rPr>
          <w:rFonts w:ascii="Times New Roman" w:hAnsi="Times New Roman" w:cs="Times New Roman" w:hint="eastAsia"/>
          <w:sz w:val="24"/>
          <w:szCs w:val="24"/>
        </w:rPr>
        <w:t>情况</w:t>
      </w:r>
      <w:r w:rsidR="00F3275A">
        <w:rPr>
          <w:rFonts w:ascii="Times New Roman" w:hAnsi="Times New Roman" w:cs="Times New Roman" w:hint="eastAsia"/>
          <w:sz w:val="24"/>
          <w:szCs w:val="24"/>
        </w:rPr>
        <w:t>查阅</w:t>
      </w:r>
      <w:r>
        <w:rPr>
          <w:rFonts w:ascii="Times New Roman" w:hAnsi="Times New Roman" w:cs="Times New Roman" w:hint="eastAsia"/>
          <w:sz w:val="24"/>
          <w:szCs w:val="24"/>
        </w:rPr>
        <w:t>模块表现层</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630"/>
        <w:gridCol w:w="2193"/>
        <w:gridCol w:w="3682"/>
      </w:tblGrid>
      <w:tr w:rsidR="00DA30C1" w14:paraId="1D53F29E" w14:textId="77777777" w:rsidTr="00093D05">
        <w:trPr>
          <w:jc w:val="center"/>
        </w:trPr>
        <w:tc>
          <w:tcPr>
            <w:tcW w:w="2630" w:type="dxa"/>
            <w:shd w:val="solid" w:color="000080" w:fill="FFFFFF"/>
            <w:vAlign w:val="center"/>
          </w:tcPr>
          <w:p w14:paraId="0DFD6965" w14:textId="77777777" w:rsidR="00DA30C1" w:rsidRDefault="00DA30C1" w:rsidP="00093D05">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界面</w:t>
            </w:r>
          </w:p>
        </w:tc>
        <w:tc>
          <w:tcPr>
            <w:tcW w:w="2193" w:type="dxa"/>
            <w:shd w:val="solid" w:color="000080" w:fill="FFFFFF"/>
            <w:vAlign w:val="center"/>
          </w:tcPr>
          <w:p w14:paraId="4DC10D00" w14:textId="77777777" w:rsidR="00DA30C1" w:rsidRDefault="00DA30C1" w:rsidP="00093D05">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VUE</w:t>
            </w:r>
          </w:p>
        </w:tc>
        <w:tc>
          <w:tcPr>
            <w:tcW w:w="3682" w:type="dxa"/>
            <w:shd w:val="solid" w:color="000080" w:fill="FFFFFF"/>
            <w:vAlign w:val="center"/>
          </w:tcPr>
          <w:p w14:paraId="021C9384" w14:textId="77777777" w:rsidR="00DA30C1" w:rsidRDefault="00DA30C1" w:rsidP="00093D05">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功能描述</w:t>
            </w:r>
          </w:p>
        </w:tc>
      </w:tr>
      <w:tr w:rsidR="00DA30C1" w14:paraId="7CD120B6" w14:textId="77777777" w:rsidTr="00093D05">
        <w:trPr>
          <w:jc w:val="center"/>
        </w:trPr>
        <w:tc>
          <w:tcPr>
            <w:tcW w:w="2630" w:type="dxa"/>
            <w:vAlign w:val="center"/>
          </w:tcPr>
          <w:p w14:paraId="388F4BB4" w14:textId="14744375" w:rsidR="00DA30C1" w:rsidRDefault="00F3275A" w:rsidP="00093D05">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作业</w:t>
            </w:r>
            <w:r w:rsidR="00294A8C">
              <w:rPr>
                <w:rFonts w:ascii="Times New Roman" w:hAnsi="Times New Roman" w:cs="Times New Roman" w:hint="eastAsia"/>
                <w:sz w:val="24"/>
                <w:szCs w:val="24"/>
              </w:rPr>
              <w:t>情况</w:t>
            </w:r>
            <w:r>
              <w:rPr>
                <w:rFonts w:ascii="Times New Roman" w:hAnsi="Times New Roman" w:cs="Times New Roman" w:hint="eastAsia"/>
                <w:sz w:val="24"/>
                <w:szCs w:val="24"/>
              </w:rPr>
              <w:t>查阅</w:t>
            </w:r>
            <w:r w:rsidR="00DA30C1">
              <w:rPr>
                <w:rFonts w:ascii="Times New Roman" w:hAnsi="Times New Roman" w:cs="Times New Roman" w:hint="eastAsia"/>
                <w:sz w:val="24"/>
                <w:szCs w:val="24"/>
              </w:rPr>
              <w:t>界面</w:t>
            </w:r>
          </w:p>
        </w:tc>
        <w:tc>
          <w:tcPr>
            <w:tcW w:w="2193" w:type="dxa"/>
            <w:vAlign w:val="center"/>
          </w:tcPr>
          <w:p w14:paraId="6C57FAA0" w14:textId="61C97D7F" w:rsidR="00DA30C1" w:rsidRPr="009D6BEB" w:rsidRDefault="00F3275A" w:rsidP="00093D05">
            <w:pPr>
              <w:shd w:val="clear" w:color="auto" w:fill="F0F0F0"/>
              <w:spacing w:after="0" w:line="450" w:lineRule="atLeast"/>
              <w:rPr>
                <w:rFonts w:ascii="Arial" w:eastAsia="宋体" w:hAnsi="Arial" w:cs="Arial"/>
                <w:color w:val="333333"/>
                <w:sz w:val="36"/>
                <w:szCs w:val="36"/>
              </w:rPr>
            </w:pPr>
            <w:proofErr w:type="spellStart"/>
            <w:r>
              <w:rPr>
                <w:rFonts w:ascii="Times New Roman" w:hAnsi="Times New Roman" w:cs="Times New Roman" w:hint="eastAsia"/>
                <w:sz w:val="24"/>
                <w:szCs w:val="24"/>
              </w:rPr>
              <w:t>Look</w:t>
            </w:r>
            <w:r w:rsidR="00A862E9">
              <w:rPr>
                <w:rFonts w:ascii="Times New Roman" w:hAnsi="Times New Roman" w:cs="Times New Roman" w:hint="eastAsia"/>
                <w:sz w:val="24"/>
                <w:szCs w:val="24"/>
              </w:rPr>
              <w:t>W</w:t>
            </w:r>
            <w:r>
              <w:rPr>
                <w:rFonts w:ascii="Times New Roman" w:hAnsi="Times New Roman" w:cs="Times New Roman"/>
                <w:sz w:val="24"/>
                <w:szCs w:val="24"/>
              </w:rPr>
              <w:t>ork</w:t>
            </w:r>
            <w:r w:rsidR="00DA30C1">
              <w:rPr>
                <w:rFonts w:ascii="Times New Roman" w:hAnsi="Times New Roman" w:cs="Times New Roman"/>
                <w:sz w:val="24"/>
                <w:szCs w:val="24"/>
              </w:rPr>
              <w:t>.vue</w:t>
            </w:r>
            <w:proofErr w:type="spellEnd"/>
          </w:p>
        </w:tc>
        <w:tc>
          <w:tcPr>
            <w:tcW w:w="3682" w:type="dxa"/>
            <w:vAlign w:val="center"/>
          </w:tcPr>
          <w:p w14:paraId="4EB4BBE3" w14:textId="77777777" w:rsidR="00DA30C1" w:rsidRDefault="00F3275A" w:rsidP="00093D05">
            <w:pPr>
              <w:pStyle w:val="af0"/>
              <w:ind w:left="480" w:hanging="480"/>
              <w:rPr>
                <w:sz w:val="24"/>
                <w:szCs w:val="24"/>
              </w:rPr>
            </w:pPr>
            <w:r>
              <w:rPr>
                <w:rFonts w:hint="eastAsia"/>
                <w:sz w:val="24"/>
                <w:szCs w:val="24"/>
              </w:rPr>
              <w:t>查看已提交的作业的详细情况。</w:t>
            </w:r>
          </w:p>
          <w:p w14:paraId="0636BBD9" w14:textId="7A36BB88" w:rsidR="00294A8C" w:rsidRDefault="00294A8C" w:rsidP="00093D05">
            <w:pPr>
              <w:pStyle w:val="af0"/>
              <w:ind w:left="480" w:hanging="480"/>
              <w:rPr>
                <w:rFonts w:ascii="Times New Roman" w:hAnsi="Times New Roman" w:cs="Times New Roman"/>
                <w:sz w:val="24"/>
                <w:szCs w:val="24"/>
              </w:rPr>
            </w:pPr>
            <w:r>
              <w:rPr>
                <w:rFonts w:hint="eastAsia"/>
                <w:sz w:val="24"/>
                <w:szCs w:val="24"/>
              </w:rPr>
              <w:t>查看未完成的作业的详细情况。</w:t>
            </w:r>
          </w:p>
        </w:tc>
      </w:tr>
    </w:tbl>
    <w:p w14:paraId="7DE0DEC0" w14:textId="63D2C9D6" w:rsidR="00DA30C1" w:rsidRDefault="00F3275A" w:rsidP="00DA30C1">
      <w:r>
        <w:rPr>
          <w:rFonts w:hint="eastAsia"/>
        </w:rPr>
        <w:t>作业</w:t>
      </w:r>
      <w:r w:rsidR="00294A8C">
        <w:rPr>
          <w:rFonts w:hint="eastAsia"/>
        </w:rPr>
        <w:t>情况</w:t>
      </w:r>
      <w:r>
        <w:rPr>
          <w:rFonts w:hint="eastAsia"/>
        </w:rPr>
        <w:t>查阅</w:t>
      </w:r>
      <w:r w:rsidR="00DA30C1">
        <w:rPr>
          <w:rFonts w:hint="eastAsia"/>
        </w:rPr>
        <w:t>流程图如图</w:t>
      </w:r>
      <w:r w:rsidR="00DA30C1">
        <w:rPr>
          <w:rFonts w:hint="eastAsia"/>
        </w:rPr>
        <w:t>4</w:t>
      </w:r>
      <w:r w:rsidR="00DA30C1">
        <w:t>-8-1</w:t>
      </w:r>
      <w:r w:rsidR="00DA30C1">
        <w:rPr>
          <w:rFonts w:hint="eastAsia"/>
        </w:rPr>
        <w:t>所示：</w:t>
      </w:r>
    </w:p>
    <w:p w14:paraId="36CE56AC" w14:textId="5FF41FBE" w:rsidR="00DA30C1" w:rsidRDefault="00D45387" w:rsidP="00DA30C1">
      <w:pPr>
        <w:jc w:val="center"/>
      </w:pPr>
      <w:r>
        <w:rPr>
          <w:noProof/>
        </w:rPr>
        <w:lastRenderedPageBreak/>
        <w:drawing>
          <wp:inline distT="0" distB="0" distL="0" distR="0" wp14:anchorId="33729B69" wp14:editId="4EC0C763">
            <wp:extent cx="1790792" cy="3860998"/>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90792" cy="3860998"/>
                    </a:xfrm>
                    <a:prstGeom prst="rect">
                      <a:avLst/>
                    </a:prstGeom>
                  </pic:spPr>
                </pic:pic>
              </a:graphicData>
            </a:graphic>
          </wp:inline>
        </w:drawing>
      </w:r>
    </w:p>
    <w:p w14:paraId="24DFE61E" w14:textId="71109EF4" w:rsidR="00DA30C1" w:rsidRPr="007B48A9" w:rsidRDefault="00DA30C1" w:rsidP="00DA30C1">
      <w:pPr>
        <w:jc w:val="center"/>
      </w:pPr>
      <w:r>
        <w:rPr>
          <w:rFonts w:hint="eastAsia"/>
        </w:rPr>
        <w:t>图</w:t>
      </w:r>
      <w:r>
        <w:rPr>
          <w:rFonts w:hint="eastAsia"/>
        </w:rPr>
        <w:t>4</w:t>
      </w:r>
      <w:r>
        <w:t xml:space="preserve">-8-1 </w:t>
      </w:r>
      <w:r w:rsidR="00294A8C">
        <w:rPr>
          <w:rFonts w:hint="eastAsia"/>
        </w:rPr>
        <w:t>作业情况查询</w:t>
      </w:r>
      <w:r>
        <w:rPr>
          <w:rFonts w:hint="eastAsia"/>
        </w:rPr>
        <w:t>模块流程图</w:t>
      </w:r>
    </w:p>
    <w:p w14:paraId="3C8BDA60" w14:textId="1D44E5AC" w:rsidR="00DA30C1" w:rsidRDefault="00DA30C1" w:rsidP="00DA30C1">
      <w:pPr>
        <w:pStyle w:val="30"/>
        <w:rPr>
          <w:color w:val="auto"/>
        </w:rPr>
      </w:pPr>
      <w:bookmarkStart w:id="105" w:name="_Toc75682368"/>
      <w:r>
        <w:rPr>
          <w:rFonts w:hint="eastAsia"/>
          <w:color w:val="auto"/>
        </w:rPr>
        <w:t>4.</w:t>
      </w:r>
      <w:r>
        <w:rPr>
          <w:color w:val="auto"/>
        </w:rPr>
        <w:t>8</w:t>
      </w:r>
      <w:r>
        <w:rPr>
          <w:rFonts w:hint="eastAsia"/>
          <w:color w:val="auto"/>
        </w:rPr>
        <w:t xml:space="preserve">.2 </w:t>
      </w:r>
      <w:r>
        <w:rPr>
          <w:rFonts w:hint="eastAsia"/>
          <w:color w:val="auto"/>
        </w:rPr>
        <w:t>控制层</w:t>
      </w:r>
      <w:bookmarkEnd w:id="105"/>
    </w:p>
    <w:p w14:paraId="5C4567AB" w14:textId="098F1F32" w:rsidR="00DA30C1" w:rsidRDefault="00A862E9" w:rsidP="00DA30C1">
      <w:r>
        <w:rPr>
          <w:rFonts w:hint="eastAsia"/>
        </w:rPr>
        <w:t>作业</w:t>
      </w:r>
      <w:r w:rsidR="00294A8C">
        <w:rPr>
          <w:rFonts w:hint="eastAsia"/>
        </w:rPr>
        <w:t>情况</w:t>
      </w:r>
      <w:r>
        <w:rPr>
          <w:rFonts w:hint="eastAsia"/>
        </w:rPr>
        <w:t>查阅</w:t>
      </w:r>
      <w:r w:rsidR="00DA30C1">
        <w:rPr>
          <w:rFonts w:hint="eastAsia"/>
        </w:rPr>
        <w:t>模块的控制层用于：</w:t>
      </w:r>
    </w:p>
    <w:p w14:paraId="6DA7004E" w14:textId="1D31F843" w:rsidR="00DA30C1" w:rsidRDefault="00DA30C1" w:rsidP="00DA30C1">
      <w:r>
        <w:rPr>
          <w:rFonts w:hint="eastAsia"/>
        </w:rPr>
        <w:t>接收来自</w:t>
      </w:r>
      <w:proofErr w:type="spellStart"/>
      <w:r w:rsidR="00A862E9">
        <w:rPr>
          <w:rFonts w:ascii="Times New Roman" w:hAnsi="Times New Roman" w:cs="Times New Roman"/>
          <w:sz w:val="24"/>
          <w:szCs w:val="24"/>
        </w:rPr>
        <w:t>LookWork</w:t>
      </w:r>
      <w:r>
        <w:rPr>
          <w:rFonts w:ascii="Times New Roman" w:hAnsi="Times New Roman" w:cs="Times New Roman"/>
          <w:sz w:val="24"/>
          <w:szCs w:val="24"/>
        </w:rPr>
        <w:t>.vue</w:t>
      </w:r>
      <w:proofErr w:type="spellEnd"/>
      <w:r>
        <w:rPr>
          <w:rFonts w:hint="eastAsia"/>
        </w:rPr>
        <w:t>提交的教师</w:t>
      </w:r>
      <w:r w:rsidR="00A862E9">
        <w:rPr>
          <w:rFonts w:hint="eastAsia"/>
        </w:rPr>
        <w:t>和学生</w:t>
      </w:r>
      <w:r>
        <w:rPr>
          <w:rFonts w:hint="eastAsia"/>
        </w:rPr>
        <w:t>的操作后传递的数据，接收数据后，调</w:t>
      </w:r>
      <w:r w:rsidR="00A862E9">
        <w:rPr>
          <w:rFonts w:hint="eastAsia"/>
        </w:rPr>
        <w:t>用作业</w:t>
      </w:r>
      <w:r w:rsidR="00294A8C">
        <w:rPr>
          <w:rFonts w:hint="eastAsia"/>
        </w:rPr>
        <w:t>情况</w:t>
      </w:r>
      <w:r w:rsidR="00A862E9">
        <w:rPr>
          <w:rFonts w:hint="eastAsia"/>
        </w:rPr>
        <w:t>查阅</w:t>
      </w:r>
      <w:r>
        <w:rPr>
          <w:rFonts w:hint="eastAsia"/>
        </w:rPr>
        <w:t>s</w:t>
      </w:r>
      <w:r>
        <w:t>ervice</w:t>
      </w:r>
      <w:r>
        <w:rPr>
          <w:rFonts w:hint="eastAsia"/>
        </w:rPr>
        <w:t>，将</w:t>
      </w:r>
      <w:r w:rsidR="00A862E9">
        <w:rPr>
          <w:rFonts w:hint="eastAsia"/>
        </w:rPr>
        <w:t>作业</w:t>
      </w:r>
      <w:r>
        <w:rPr>
          <w:rFonts w:hint="eastAsia"/>
        </w:rPr>
        <w:t>的信息传到下一层</w:t>
      </w:r>
      <w:r>
        <w:rPr>
          <w:rFonts w:hint="eastAsia"/>
        </w:rPr>
        <w:t>(</w:t>
      </w:r>
      <w:r>
        <w:rPr>
          <w:rFonts w:hint="eastAsia"/>
        </w:rPr>
        <w:t>业务逻辑层</w:t>
      </w:r>
      <w:r>
        <w:t>)</w:t>
      </w:r>
      <w:r>
        <w:rPr>
          <w:rFonts w:hint="eastAsia"/>
        </w:rPr>
        <w:t>进行判定。</w:t>
      </w:r>
    </w:p>
    <w:p w14:paraId="3AC3B3D6" w14:textId="77777777" w:rsidR="00DA30C1" w:rsidRDefault="00DA30C1" w:rsidP="00DA30C1">
      <w:r>
        <w:rPr>
          <w:rFonts w:hint="eastAsia"/>
        </w:rPr>
        <w:t>接收从业务逻辑层传递的数据并传到表现层。</w:t>
      </w:r>
    </w:p>
    <w:p w14:paraId="00D6EA32" w14:textId="5DE62DC2" w:rsidR="00DA30C1" w:rsidRDefault="00A862E9" w:rsidP="00DA30C1">
      <w:pPr>
        <w:rPr>
          <w:rFonts w:ascii="Times New Roman" w:hAnsi="Times New Roman" w:cs="Times New Roman"/>
          <w:sz w:val="24"/>
          <w:szCs w:val="24"/>
        </w:rPr>
      </w:pPr>
      <w:r>
        <w:rPr>
          <w:rFonts w:ascii="Times New Roman" w:hAnsi="Times New Roman" w:cs="Times New Roman" w:hint="eastAsia"/>
          <w:sz w:val="24"/>
          <w:szCs w:val="24"/>
        </w:rPr>
        <w:t>作业</w:t>
      </w:r>
      <w:r w:rsidR="00294A8C">
        <w:rPr>
          <w:rFonts w:ascii="Times New Roman" w:hAnsi="Times New Roman" w:cs="Times New Roman" w:hint="eastAsia"/>
          <w:sz w:val="24"/>
          <w:szCs w:val="24"/>
        </w:rPr>
        <w:t>情况</w:t>
      </w:r>
      <w:r>
        <w:rPr>
          <w:rFonts w:ascii="Times New Roman" w:hAnsi="Times New Roman" w:cs="Times New Roman" w:hint="eastAsia"/>
          <w:sz w:val="24"/>
          <w:szCs w:val="24"/>
        </w:rPr>
        <w:t>查阅</w:t>
      </w:r>
      <w:r w:rsidR="00DA30C1" w:rsidRPr="00A45EE0">
        <w:rPr>
          <w:rFonts w:ascii="Times New Roman" w:hAnsi="Times New Roman" w:cs="Times New Roman" w:hint="eastAsia"/>
          <w:sz w:val="24"/>
          <w:szCs w:val="24"/>
        </w:rPr>
        <w:t>模块</w:t>
      </w:r>
      <w:r w:rsidR="00DA30C1" w:rsidRPr="00A45EE0">
        <w:rPr>
          <w:rFonts w:ascii="Times New Roman" w:hAnsi="Times New Roman" w:cs="Times New Roman"/>
          <w:sz w:val="24"/>
          <w:szCs w:val="24"/>
        </w:rPr>
        <w:t>控制层</w:t>
      </w:r>
      <w:r w:rsidR="00DA30C1" w:rsidRPr="00A45EE0">
        <w:rPr>
          <w:rFonts w:ascii="Times New Roman" w:hAnsi="Times New Roman" w:cs="Times New Roman" w:hint="eastAsia"/>
          <w:sz w:val="24"/>
          <w:szCs w:val="24"/>
        </w:rPr>
        <w:t>列表见</w:t>
      </w:r>
      <w:r w:rsidR="00DA30C1" w:rsidRPr="00A45EE0">
        <w:rPr>
          <w:rFonts w:ascii="Times New Roman" w:hAnsi="Times New Roman" w:cs="Times New Roman"/>
          <w:sz w:val="24"/>
          <w:szCs w:val="24"/>
        </w:rPr>
        <w:t>表</w:t>
      </w:r>
      <w:r w:rsidR="00DA30C1" w:rsidRPr="00A45EE0">
        <w:rPr>
          <w:rFonts w:ascii="Times New Roman" w:hAnsi="Times New Roman" w:cs="Times New Roman" w:hint="eastAsia"/>
          <w:sz w:val="24"/>
          <w:szCs w:val="24"/>
        </w:rPr>
        <w:t>4</w:t>
      </w:r>
      <w:r w:rsidR="00DA30C1" w:rsidRPr="00A45EE0">
        <w:rPr>
          <w:rFonts w:ascii="Times New Roman" w:hAnsi="Times New Roman" w:cs="Times New Roman"/>
          <w:sz w:val="24"/>
          <w:szCs w:val="24"/>
        </w:rPr>
        <w:t>-</w:t>
      </w:r>
      <w:r w:rsidR="00DA30C1">
        <w:rPr>
          <w:rFonts w:ascii="Times New Roman" w:hAnsi="Times New Roman" w:cs="Times New Roman"/>
          <w:sz w:val="24"/>
          <w:szCs w:val="24"/>
        </w:rPr>
        <w:t>8-</w:t>
      </w:r>
      <w:r w:rsidR="00DA30C1" w:rsidRPr="00A45EE0">
        <w:rPr>
          <w:rFonts w:ascii="Times New Roman" w:hAnsi="Times New Roman" w:cs="Times New Roman"/>
          <w:sz w:val="24"/>
          <w:szCs w:val="24"/>
        </w:rPr>
        <w:t>2</w:t>
      </w:r>
      <w:r w:rsidR="00DA30C1" w:rsidRPr="00A45EE0">
        <w:rPr>
          <w:rFonts w:ascii="Times New Roman" w:hAnsi="Times New Roman" w:cs="Times New Roman" w:hint="eastAsia"/>
          <w:sz w:val="24"/>
          <w:szCs w:val="24"/>
        </w:rPr>
        <w:t>所示</w:t>
      </w:r>
      <w:r w:rsidR="00DA30C1">
        <w:rPr>
          <w:rFonts w:ascii="Times New Roman" w:hAnsi="Times New Roman" w:cs="Times New Roman" w:hint="eastAsia"/>
          <w:sz w:val="24"/>
          <w:szCs w:val="24"/>
        </w:rPr>
        <w:t>：</w:t>
      </w:r>
    </w:p>
    <w:p w14:paraId="4FE31E49" w14:textId="4750DE53" w:rsidR="00DA30C1" w:rsidRDefault="00DA30C1" w:rsidP="00DA30C1">
      <w:pPr>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-8-2</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A862E9">
        <w:rPr>
          <w:rFonts w:ascii="Times New Roman" w:hAnsi="Times New Roman" w:cs="Times New Roman" w:hint="eastAsia"/>
          <w:sz w:val="24"/>
          <w:szCs w:val="24"/>
        </w:rPr>
        <w:t>作业</w:t>
      </w:r>
      <w:r w:rsidR="00294A8C">
        <w:rPr>
          <w:rFonts w:ascii="Times New Roman" w:hAnsi="Times New Roman" w:cs="Times New Roman" w:hint="eastAsia"/>
          <w:sz w:val="24"/>
          <w:szCs w:val="24"/>
        </w:rPr>
        <w:t>情况</w:t>
      </w:r>
      <w:r w:rsidR="00A862E9">
        <w:rPr>
          <w:rFonts w:ascii="Times New Roman" w:hAnsi="Times New Roman" w:cs="Times New Roman" w:hint="eastAsia"/>
          <w:sz w:val="24"/>
          <w:szCs w:val="24"/>
        </w:rPr>
        <w:t>查阅</w:t>
      </w:r>
      <w:r>
        <w:rPr>
          <w:rFonts w:ascii="Times New Roman" w:hAnsi="Times New Roman" w:cs="Times New Roman" w:hint="eastAsia"/>
          <w:sz w:val="24"/>
          <w:szCs w:val="24"/>
        </w:rPr>
        <w:t>模块控制层</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156"/>
        <w:gridCol w:w="2716"/>
        <w:gridCol w:w="1974"/>
        <w:gridCol w:w="2659"/>
      </w:tblGrid>
      <w:tr w:rsidR="00294A8C" w:rsidRPr="002F1B1A" w14:paraId="48DAA698" w14:textId="77777777" w:rsidTr="00093D05">
        <w:trPr>
          <w:jc w:val="center"/>
        </w:trPr>
        <w:tc>
          <w:tcPr>
            <w:tcW w:w="1243" w:type="dxa"/>
            <w:shd w:val="solid" w:color="000080" w:fill="FFFFFF"/>
          </w:tcPr>
          <w:p w14:paraId="570DB11C" w14:textId="77777777" w:rsidR="00DA30C1" w:rsidRPr="002F1B1A" w:rsidRDefault="00DA30C1" w:rsidP="00093D05">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198" w:type="dxa"/>
            <w:shd w:val="solid" w:color="000080" w:fill="FFFFFF"/>
          </w:tcPr>
          <w:p w14:paraId="43505544" w14:textId="77777777" w:rsidR="00DA30C1" w:rsidRPr="002F1B1A" w:rsidRDefault="00DA30C1" w:rsidP="00093D05">
            <w:pPr>
              <w:rPr>
                <w:rFonts w:ascii="Times New Roman" w:hAnsi="Times New Roman" w:cs="Times New Roman"/>
                <w:sz w:val="24"/>
                <w:szCs w:val="24"/>
              </w:rPr>
            </w:pPr>
            <w:r>
              <w:rPr>
                <w:rFonts w:ascii="Times New Roman" w:hAnsi="Times New Roman" w:cs="Times New Roman" w:hint="eastAsia"/>
                <w:sz w:val="24"/>
                <w:szCs w:val="24"/>
              </w:rPr>
              <w:t>接口函数</w:t>
            </w:r>
          </w:p>
        </w:tc>
        <w:tc>
          <w:tcPr>
            <w:tcW w:w="2162" w:type="dxa"/>
            <w:shd w:val="solid" w:color="000080" w:fill="FFFFFF"/>
          </w:tcPr>
          <w:p w14:paraId="7BE3E03A" w14:textId="77777777" w:rsidR="00DA30C1" w:rsidRPr="002F1B1A" w:rsidRDefault="00DA30C1" w:rsidP="00093D05">
            <w:pPr>
              <w:rPr>
                <w:rFonts w:ascii="Times New Roman" w:hAnsi="Times New Roman" w:cs="Times New Roman"/>
                <w:sz w:val="24"/>
                <w:szCs w:val="24"/>
              </w:rPr>
            </w:pPr>
            <w:r w:rsidRPr="002F1B1A">
              <w:rPr>
                <w:rFonts w:ascii="Times New Roman" w:hAnsi="Times New Roman" w:cs="Times New Roman" w:hint="eastAsia"/>
                <w:sz w:val="24"/>
                <w:szCs w:val="24"/>
              </w:rPr>
              <w:t>转移说明</w:t>
            </w:r>
          </w:p>
        </w:tc>
        <w:tc>
          <w:tcPr>
            <w:tcW w:w="2902" w:type="dxa"/>
            <w:shd w:val="solid" w:color="000080" w:fill="FFFFFF"/>
          </w:tcPr>
          <w:p w14:paraId="701DF8B2" w14:textId="77777777" w:rsidR="00DA30C1" w:rsidRPr="002F1B1A" w:rsidRDefault="00DA30C1" w:rsidP="00093D05">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DA30C1" w:rsidRPr="002F1B1A" w14:paraId="6A9A7FB1" w14:textId="77777777" w:rsidTr="00093D05">
        <w:trPr>
          <w:jc w:val="center"/>
        </w:trPr>
        <w:tc>
          <w:tcPr>
            <w:tcW w:w="1243" w:type="dxa"/>
            <w:vMerge w:val="restart"/>
            <w:tcBorders>
              <w:top w:val="single" w:sz="6" w:space="0" w:color="000080"/>
              <w:left w:val="single" w:sz="6" w:space="0" w:color="000080"/>
              <w:right w:val="single" w:sz="6" w:space="0" w:color="000080"/>
            </w:tcBorders>
            <w:vAlign w:val="center"/>
          </w:tcPr>
          <w:p w14:paraId="0735FEA6" w14:textId="0DA2D210" w:rsidR="00DA30C1" w:rsidRPr="002F1B1A" w:rsidRDefault="00A862E9" w:rsidP="00093D05">
            <w:pPr>
              <w:rPr>
                <w:rFonts w:ascii="Times New Roman" w:hAnsi="Times New Roman" w:cs="Times New Roman"/>
                <w:sz w:val="24"/>
                <w:szCs w:val="24"/>
              </w:rPr>
            </w:pPr>
            <w:r>
              <w:rPr>
                <w:rFonts w:ascii="Times New Roman" w:hAnsi="Times New Roman" w:cs="Times New Roman" w:hint="eastAsia"/>
                <w:sz w:val="24"/>
                <w:szCs w:val="24"/>
              </w:rPr>
              <w:t>作业</w:t>
            </w:r>
            <w:r w:rsidR="00294A8C">
              <w:rPr>
                <w:rFonts w:ascii="Times New Roman" w:hAnsi="Times New Roman" w:cs="Times New Roman" w:hint="eastAsia"/>
                <w:sz w:val="24"/>
                <w:szCs w:val="24"/>
              </w:rPr>
              <w:t>情况</w:t>
            </w:r>
            <w:r>
              <w:rPr>
                <w:rFonts w:ascii="Times New Roman" w:hAnsi="Times New Roman" w:cs="Times New Roman" w:hint="eastAsia"/>
                <w:sz w:val="24"/>
                <w:szCs w:val="24"/>
              </w:rPr>
              <w:t>查阅</w:t>
            </w:r>
          </w:p>
        </w:tc>
        <w:tc>
          <w:tcPr>
            <w:tcW w:w="2198" w:type="dxa"/>
            <w:vMerge w:val="restart"/>
            <w:tcBorders>
              <w:top w:val="single" w:sz="6" w:space="0" w:color="000080"/>
              <w:left w:val="single" w:sz="6" w:space="0" w:color="000080"/>
              <w:right w:val="single" w:sz="6" w:space="0" w:color="000080"/>
            </w:tcBorders>
            <w:vAlign w:val="center"/>
          </w:tcPr>
          <w:p w14:paraId="3D76C939" w14:textId="5895AA93" w:rsidR="00DA30C1" w:rsidRPr="002F1B1A" w:rsidRDefault="00A862E9" w:rsidP="00093D05">
            <w:pPr>
              <w:rPr>
                <w:rFonts w:ascii="Times New Roman" w:hAnsi="Times New Roman" w:cs="Times New Roman"/>
                <w:sz w:val="24"/>
                <w:szCs w:val="24"/>
              </w:rPr>
            </w:pPr>
            <w:r>
              <w:rPr>
                <w:rFonts w:ascii="Times New Roman" w:hAnsi="Times New Roman" w:cs="Times New Roman" w:hint="eastAsia"/>
                <w:sz w:val="24"/>
                <w:szCs w:val="24"/>
              </w:rPr>
              <w:t>Look</w:t>
            </w:r>
            <w:r>
              <w:rPr>
                <w:rFonts w:ascii="Times New Roman" w:hAnsi="Times New Roman" w:cs="Times New Roman"/>
                <w:sz w:val="24"/>
                <w:szCs w:val="24"/>
              </w:rPr>
              <w:t>Work</w:t>
            </w:r>
            <w:r w:rsidR="00DA30C1">
              <w:rPr>
                <w:rFonts w:ascii="Times New Roman" w:hAnsi="Times New Roman" w:cs="Times New Roman"/>
                <w:sz w:val="24"/>
                <w:szCs w:val="24"/>
              </w:rPr>
              <w:t>Controller</w:t>
            </w:r>
            <w:r w:rsidR="00DA30C1">
              <w:rPr>
                <w:rFonts w:ascii="Times New Roman" w:hAnsi="Times New Roman" w:cs="Times New Roman" w:hint="eastAsia"/>
                <w:sz w:val="24"/>
                <w:szCs w:val="24"/>
              </w:rPr>
              <w:t>.</w:t>
            </w:r>
            <w:r w:rsidR="00DA30C1">
              <w:rPr>
                <w:rFonts w:ascii="Times New Roman" w:hAnsi="Times New Roman" w:cs="Times New Roman"/>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11125BEA" w14:textId="77777777" w:rsidR="00DA30C1" w:rsidRPr="002F1B1A" w:rsidRDefault="00DA30C1" w:rsidP="00093D05">
            <w:pPr>
              <w:rPr>
                <w:rFonts w:ascii="Times New Roman" w:hAnsi="Times New Roman" w:cs="Times New Roman"/>
                <w:sz w:val="24"/>
                <w:szCs w:val="24"/>
              </w:rPr>
            </w:pPr>
            <w:r>
              <w:rPr>
                <w:rFonts w:ascii="Times New Roman" w:hAnsi="Times New Roman" w:cs="Times New Roman" w:hint="eastAsia"/>
                <w:sz w:val="24"/>
                <w:szCs w:val="24"/>
              </w:rPr>
              <w:t>成功</w:t>
            </w:r>
          </w:p>
        </w:tc>
        <w:tc>
          <w:tcPr>
            <w:tcW w:w="2902" w:type="dxa"/>
            <w:tcBorders>
              <w:top w:val="single" w:sz="6" w:space="0" w:color="000080"/>
              <w:left w:val="single" w:sz="6" w:space="0" w:color="000080"/>
              <w:bottom w:val="single" w:sz="6" w:space="0" w:color="000080"/>
              <w:right w:val="single" w:sz="6" w:space="0" w:color="000080"/>
            </w:tcBorders>
            <w:vAlign w:val="center"/>
          </w:tcPr>
          <w:p w14:paraId="085CC912" w14:textId="77777777" w:rsidR="00DA30C1" w:rsidRPr="002F1B1A" w:rsidRDefault="00DA30C1" w:rsidP="00093D05">
            <w:pPr>
              <w:rPr>
                <w:rFonts w:ascii="Times New Roman" w:hAnsi="Times New Roman" w:cs="Times New Roman"/>
                <w:sz w:val="24"/>
                <w:szCs w:val="24"/>
              </w:rPr>
            </w:pPr>
            <w:r>
              <w:rPr>
                <w:rFonts w:ascii="Times New Roman" w:hAnsi="Times New Roman" w:cs="Times New Roman" w:hint="eastAsia"/>
                <w:sz w:val="24"/>
                <w:szCs w:val="24"/>
              </w:rPr>
              <w:t>操作成功，返回结果</w:t>
            </w:r>
          </w:p>
        </w:tc>
      </w:tr>
      <w:tr w:rsidR="00DA30C1" w:rsidRPr="002F1B1A" w14:paraId="43E019E3" w14:textId="77777777" w:rsidTr="00093D05">
        <w:trPr>
          <w:jc w:val="center"/>
        </w:trPr>
        <w:tc>
          <w:tcPr>
            <w:tcW w:w="1243" w:type="dxa"/>
            <w:vMerge/>
            <w:tcBorders>
              <w:left w:val="single" w:sz="6" w:space="0" w:color="000080"/>
              <w:bottom w:val="single" w:sz="6" w:space="0" w:color="000080"/>
              <w:right w:val="single" w:sz="6" w:space="0" w:color="000080"/>
            </w:tcBorders>
            <w:vAlign w:val="center"/>
          </w:tcPr>
          <w:p w14:paraId="4421A66E" w14:textId="77777777" w:rsidR="00DA30C1" w:rsidRPr="002F1B1A" w:rsidRDefault="00DA30C1" w:rsidP="00093D05">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59FAB0D6" w14:textId="77777777" w:rsidR="00DA30C1" w:rsidRPr="002F1B1A" w:rsidRDefault="00DA30C1" w:rsidP="00093D05">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015EEAA5" w14:textId="77777777" w:rsidR="00DA30C1" w:rsidRPr="002F1B1A" w:rsidRDefault="00DA30C1" w:rsidP="00093D05">
            <w:pPr>
              <w:rPr>
                <w:rFonts w:ascii="Times New Roman" w:hAnsi="Times New Roman" w:cs="Times New Roman"/>
                <w:sz w:val="24"/>
                <w:szCs w:val="24"/>
              </w:rPr>
            </w:pPr>
            <w:r>
              <w:rPr>
                <w:rFonts w:ascii="Times New Roman" w:hAnsi="Times New Roman" w:cs="Times New Roman" w:hint="eastAsia"/>
                <w:sz w:val="24"/>
                <w:szCs w:val="24"/>
              </w:rPr>
              <w:t>失败</w:t>
            </w:r>
          </w:p>
        </w:tc>
        <w:tc>
          <w:tcPr>
            <w:tcW w:w="2902" w:type="dxa"/>
            <w:tcBorders>
              <w:top w:val="single" w:sz="6" w:space="0" w:color="000080"/>
              <w:left w:val="single" w:sz="6" w:space="0" w:color="000080"/>
              <w:bottom w:val="single" w:sz="6" w:space="0" w:color="000080"/>
              <w:right w:val="single" w:sz="6" w:space="0" w:color="000080"/>
            </w:tcBorders>
            <w:vAlign w:val="center"/>
          </w:tcPr>
          <w:p w14:paraId="315C7ACF" w14:textId="77777777" w:rsidR="00DA30C1" w:rsidRPr="002F1B1A" w:rsidRDefault="00DA30C1" w:rsidP="00093D05">
            <w:pPr>
              <w:rPr>
                <w:rFonts w:ascii="Times New Roman" w:hAnsi="Times New Roman" w:cs="Times New Roman"/>
                <w:sz w:val="24"/>
                <w:szCs w:val="24"/>
              </w:rPr>
            </w:pPr>
            <w:r>
              <w:rPr>
                <w:rFonts w:ascii="Times New Roman" w:hAnsi="Times New Roman" w:cs="Times New Roman" w:hint="eastAsia"/>
                <w:sz w:val="24"/>
                <w:szCs w:val="24"/>
              </w:rPr>
              <w:t>操作失败，弹出相应提示框</w:t>
            </w:r>
          </w:p>
        </w:tc>
      </w:tr>
    </w:tbl>
    <w:p w14:paraId="074DF1C6" w14:textId="59AEB43B" w:rsidR="00DA30C1" w:rsidRDefault="00DA30C1" w:rsidP="00DA30C1">
      <w:pPr>
        <w:pStyle w:val="30"/>
        <w:rPr>
          <w:color w:val="auto"/>
        </w:rPr>
      </w:pPr>
      <w:bookmarkStart w:id="106" w:name="_Toc75682369"/>
      <w:r>
        <w:rPr>
          <w:rFonts w:hint="eastAsia"/>
          <w:color w:val="auto"/>
        </w:rPr>
        <w:lastRenderedPageBreak/>
        <w:t>4.</w:t>
      </w:r>
      <w:r>
        <w:rPr>
          <w:color w:val="auto"/>
        </w:rPr>
        <w:t>8</w:t>
      </w:r>
      <w:r>
        <w:rPr>
          <w:rFonts w:hint="eastAsia"/>
          <w:color w:val="auto"/>
        </w:rPr>
        <w:t>.</w:t>
      </w:r>
      <w:r>
        <w:rPr>
          <w:color w:val="auto"/>
        </w:rPr>
        <w:t>3</w:t>
      </w:r>
      <w:r>
        <w:rPr>
          <w:rFonts w:hint="eastAsia"/>
          <w:color w:val="auto"/>
        </w:rPr>
        <w:t xml:space="preserve"> </w:t>
      </w:r>
      <w:r>
        <w:rPr>
          <w:rFonts w:hint="eastAsia"/>
          <w:color w:val="auto"/>
        </w:rPr>
        <w:t>业务逻辑层</w:t>
      </w:r>
      <w:bookmarkEnd w:id="106"/>
    </w:p>
    <w:p w14:paraId="5440DBB2" w14:textId="5A9AF3C7" w:rsidR="00DA30C1" w:rsidRDefault="00A862E9" w:rsidP="00DA30C1">
      <w:r>
        <w:rPr>
          <w:rFonts w:hint="eastAsia"/>
        </w:rPr>
        <w:t>作业</w:t>
      </w:r>
      <w:r w:rsidR="00294A8C">
        <w:rPr>
          <w:rFonts w:hint="eastAsia"/>
        </w:rPr>
        <w:t>情况</w:t>
      </w:r>
      <w:r>
        <w:rPr>
          <w:rFonts w:hint="eastAsia"/>
        </w:rPr>
        <w:t>查阅</w:t>
      </w:r>
      <w:r w:rsidR="00DA30C1">
        <w:rPr>
          <w:rFonts w:hint="eastAsia"/>
        </w:rPr>
        <w:t>模块的业务逻辑层用于：</w:t>
      </w:r>
    </w:p>
    <w:p w14:paraId="5739204B" w14:textId="641D93E2" w:rsidR="00DA30C1" w:rsidRPr="00E21AB3" w:rsidRDefault="00DA30C1" w:rsidP="00DA30C1">
      <w:r>
        <w:rPr>
          <w:rFonts w:hint="eastAsia"/>
        </w:rPr>
        <w:t>对控制层传递过来的数据进行逻辑判定，调用</w:t>
      </w:r>
      <w:r w:rsidR="00A862E9">
        <w:rPr>
          <w:rFonts w:hint="eastAsia"/>
        </w:rPr>
        <w:t>作业</w:t>
      </w:r>
      <w:r w:rsidR="00294A8C">
        <w:rPr>
          <w:rFonts w:hint="eastAsia"/>
        </w:rPr>
        <w:t>情况</w:t>
      </w:r>
      <w:r w:rsidR="00A862E9">
        <w:rPr>
          <w:rFonts w:hint="eastAsia"/>
        </w:rPr>
        <w:t>查阅</w:t>
      </w:r>
      <w:r>
        <w:rPr>
          <w:rFonts w:hint="eastAsia"/>
        </w:rPr>
        <w:t>模块业务逻辑接口。</w:t>
      </w:r>
    </w:p>
    <w:p w14:paraId="4598B4EA" w14:textId="3CD649F9" w:rsidR="00DA30C1" w:rsidRPr="002F1B1A" w:rsidRDefault="00A862E9" w:rsidP="00DA30C1">
      <w:pPr>
        <w:rPr>
          <w:rFonts w:ascii="Times New Roman" w:hAnsi="Times New Roman" w:cs="Times New Roman"/>
          <w:sz w:val="24"/>
          <w:szCs w:val="24"/>
        </w:rPr>
      </w:pPr>
      <w:r>
        <w:rPr>
          <w:rFonts w:ascii="Times New Roman" w:hAnsi="Times New Roman" w:cs="Times New Roman" w:hint="eastAsia"/>
          <w:sz w:val="24"/>
          <w:szCs w:val="24"/>
        </w:rPr>
        <w:t>作业</w:t>
      </w:r>
      <w:r w:rsidR="00294A8C">
        <w:rPr>
          <w:rFonts w:ascii="Times New Roman" w:hAnsi="Times New Roman" w:cs="Times New Roman" w:hint="eastAsia"/>
          <w:sz w:val="24"/>
          <w:szCs w:val="24"/>
        </w:rPr>
        <w:t>情况</w:t>
      </w:r>
      <w:r>
        <w:rPr>
          <w:rFonts w:ascii="Times New Roman" w:hAnsi="Times New Roman" w:cs="Times New Roman" w:hint="eastAsia"/>
          <w:sz w:val="24"/>
          <w:szCs w:val="24"/>
        </w:rPr>
        <w:t>查阅</w:t>
      </w:r>
      <w:r w:rsidR="00DA30C1" w:rsidRPr="002F1B1A">
        <w:rPr>
          <w:rFonts w:ascii="Times New Roman" w:hAnsi="Times New Roman" w:cs="Times New Roman" w:hint="eastAsia"/>
          <w:sz w:val="24"/>
          <w:szCs w:val="24"/>
        </w:rPr>
        <w:t>模块业务逻辑层列表如</w:t>
      </w:r>
      <w:r w:rsidR="00DA30C1">
        <w:rPr>
          <w:rFonts w:ascii="Times New Roman" w:hAnsi="Times New Roman" w:cs="Times New Roman" w:hint="eastAsia"/>
          <w:sz w:val="24"/>
          <w:szCs w:val="24"/>
        </w:rPr>
        <w:t>表</w:t>
      </w:r>
      <w:r w:rsidR="00DA30C1" w:rsidRPr="002F1B1A">
        <w:rPr>
          <w:rFonts w:ascii="Times New Roman" w:hAnsi="Times New Roman" w:cs="Times New Roman" w:hint="eastAsia"/>
          <w:sz w:val="24"/>
          <w:szCs w:val="24"/>
        </w:rPr>
        <w:t>4-</w:t>
      </w:r>
      <w:r w:rsidR="00DA30C1">
        <w:rPr>
          <w:rFonts w:ascii="Times New Roman" w:hAnsi="Times New Roman" w:cs="Times New Roman"/>
          <w:sz w:val="24"/>
          <w:szCs w:val="24"/>
        </w:rPr>
        <w:t>8</w:t>
      </w:r>
      <w:r w:rsidR="00DA30C1">
        <w:rPr>
          <w:rFonts w:ascii="Times New Roman" w:hAnsi="Times New Roman" w:cs="Times New Roman" w:hint="eastAsia"/>
          <w:sz w:val="24"/>
          <w:szCs w:val="24"/>
        </w:rPr>
        <w:t>.3</w:t>
      </w:r>
      <w:r w:rsidR="00DA30C1" w:rsidRPr="002F1B1A">
        <w:rPr>
          <w:rFonts w:ascii="Times New Roman" w:hAnsi="Times New Roman" w:cs="Times New Roman" w:hint="eastAsia"/>
          <w:sz w:val="24"/>
          <w:szCs w:val="24"/>
        </w:rPr>
        <w:t>所示</w:t>
      </w:r>
      <w:r w:rsidR="00DA30C1">
        <w:rPr>
          <w:rFonts w:ascii="Times New Roman" w:hAnsi="Times New Roman" w:cs="Times New Roman" w:hint="eastAsia"/>
          <w:sz w:val="24"/>
          <w:szCs w:val="24"/>
        </w:rPr>
        <w:t>:</w:t>
      </w:r>
    </w:p>
    <w:p w14:paraId="0E613C6B" w14:textId="064D5BA0" w:rsidR="00DA30C1" w:rsidRPr="002F1B1A" w:rsidRDefault="00DA30C1" w:rsidP="00DA30C1">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w:t>
      </w:r>
      <w:r>
        <w:rPr>
          <w:rFonts w:ascii="Times New Roman" w:hAnsi="Times New Roman" w:cs="Times New Roman"/>
          <w:sz w:val="24"/>
          <w:szCs w:val="24"/>
        </w:rPr>
        <w:t xml:space="preserve">8.3 </w:t>
      </w:r>
      <w:r w:rsidR="00A862E9">
        <w:rPr>
          <w:rFonts w:ascii="Times New Roman" w:hAnsi="Times New Roman" w:cs="Times New Roman" w:hint="eastAsia"/>
          <w:sz w:val="24"/>
          <w:szCs w:val="24"/>
        </w:rPr>
        <w:t>作业</w:t>
      </w:r>
      <w:r w:rsidR="00294A8C">
        <w:rPr>
          <w:rFonts w:ascii="Times New Roman" w:hAnsi="Times New Roman" w:cs="Times New Roman" w:hint="eastAsia"/>
          <w:sz w:val="24"/>
          <w:szCs w:val="24"/>
        </w:rPr>
        <w:t>情况</w:t>
      </w:r>
      <w:r w:rsidR="00A862E9">
        <w:rPr>
          <w:rFonts w:ascii="Times New Roman" w:hAnsi="Times New Roman" w:cs="Times New Roman" w:hint="eastAsia"/>
          <w:sz w:val="24"/>
          <w:szCs w:val="24"/>
        </w:rPr>
        <w:t>查阅</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w:t>
      </w:r>
    </w:p>
    <w:tbl>
      <w:tblPr>
        <w:tblW w:w="8522"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640"/>
        <w:gridCol w:w="2449"/>
        <w:gridCol w:w="2601"/>
        <w:gridCol w:w="2832"/>
      </w:tblGrid>
      <w:tr w:rsidR="00A862E9" w:rsidRPr="002F1B1A" w14:paraId="419304EA" w14:textId="77777777" w:rsidTr="00093D05">
        <w:trPr>
          <w:jc w:val="center"/>
        </w:trPr>
        <w:tc>
          <w:tcPr>
            <w:tcW w:w="675" w:type="dxa"/>
            <w:shd w:val="solid" w:color="000080" w:fill="FFFFFF"/>
          </w:tcPr>
          <w:p w14:paraId="43578C51" w14:textId="77777777" w:rsidR="00DA30C1" w:rsidRPr="002F1B1A" w:rsidRDefault="00DA30C1" w:rsidP="00093D05">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368" w:type="dxa"/>
            <w:shd w:val="solid" w:color="000080" w:fill="FFFFFF"/>
          </w:tcPr>
          <w:p w14:paraId="10AEE927" w14:textId="77777777" w:rsidR="00DA30C1" w:rsidRPr="002F1B1A" w:rsidRDefault="00DA30C1" w:rsidP="00093D05">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625" w:type="dxa"/>
            <w:shd w:val="solid" w:color="000080" w:fill="FFFFFF"/>
          </w:tcPr>
          <w:p w14:paraId="21333BF6" w14:textId="77777777" w:rsidR="00DA30C1" w:rsidRPr="002F1B1A" w:rsidRDefault="00DA30C1" w:rsidP="00093D05">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854" w:type="dxa"/>
            <w:shd w:val="solid" w:color="000080" w:fill="FFFFFF"/>
          </w:tcPr>
          <w:p w14:paraId="45900816" w14:textId="77777777" w:rsidR="00DA30C1" w:rsidRPr="002F1B1A" w:rsidRDefault="00DA30C1" w:rsidP="00093D05">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A862E9" w:rsidRPr="002F1B1A" w14:paraId="64E51554" w14:textId="77777777" w:rsidTr="00093D05">
        <w:trPr>
          <w:jc w:val="center"/>
        </w:trPr>
        <w:tc>
          <w:tcPr>
            <w:tcW w:w="675" w:type="dxa"/>
            <w:tcBorders>
              <w:top w:val="single" w:sz="6" w:space="0" w:color="000080"/>
              <w:left w:val="single" w:sz="6" w:space="0" w:color="000080"/>
              <w:bottom w:val="single" w:sz="6" w:space="0" w:color="000080"/>
              <w:right w:val="single" w:sz="6" w:space="0" w:color="000080"/>
            </w:tcBorders>
            <w:vAlign w:val="center"/>
          </w:tcPr>
          <w:p w14:paraId="40306571" w14:textId="4C1FB36D" w:rsidR="00DA30C1" w:rsidRPr="002F1B1A" w:rsidRDefault="00A862E9" w:rsidP="00093D05">
            <w:pPr>
              <w:rPr>
                <w:rFonts w:ascii="Times New Roman" w:hAnsi="Times New Roman" w:cs="Times New Roman"/>
                <w:sz w:val="24"/>
                <w:szCs w:val="24"/>
              </w:rPr>
            </w:pPr>
            <w:r>
              <w:rPr>
                <w:rFonts w:ascii="Times New Roman" w:hAnsi="Times New Roman" w:cs="Times New Roman" w:hint="eastAsia"/>
                <w:sz w:val="24"/>
                <w:szCs w:val="24"/>
              </w:rPr>
              <w:t>作业</w:t>
            </w:r>
            <w:r w:rsidR="00294A8C">
              <w:rPr>
                <w:rFonts w:ascii="Times New Roman" w:hAnsi="Times New Roman" w:cs="Times New Roman" w:hint="eastAsia"/>
                <w:sz w:val="24"/>
                <w:szCs w:val="24"/>
              </w:rPr>
              <w:t>情况</w:t>
            </w:r>
            <w:r>
              <w:rPr>
                <w:rFonts w:ascii="Times New Roman" w:hAnsi="Times New Roman" w:cs="Times New Roman" w:hint="eastAsia"/>
                <w:sz w:val="24"/>
                <w:szCs w:val="24"/>
              </w:rPr>
              <w:t>查阅</w:t>
            </w:r>
          </w:p>
        </w:tc>
        <w:tc>
          <w:tcPr>
            <w:tcW w:w="2368" w:type="dxa"/>
            <w:tcBorders>
              <w:top w:val="single" w:sz="6" w:space="0" w:color="000080"/>
              <w:left w:val="single" w:sz="6" w:space="0" w:color="000080"/>
              <w:bottom w:val="single" w:sz="6" w:space="0" w:color="000080"/>
              <w:right w:val="single" w:sz="6" w:space="0" w:color="000080"/>
            </w:tcBorders>
            <w:vAlign w:val="center"/>
          </w:tcPr>
          <w:p w14:paraId="1BB07120" w14:textId="5E9AD628" w:rsidR="00DA30C1" w:rsidRPr="002F1B1A" w:rsidRDefault="00A862E9" w:rsidP="00093D05">
            <w:pPr>
              <w:rPr>
                <w:rFonts w:ascii="Times New Roman" w:hAnsi="Times New Roman" w:cs="Times New Roman"/>
                <w:sz w:val="24"/>
                <w:szCs w:val="24"/>
              </w:rPr>
            </w:pPr>
            <w:r>
              <w:rPr>
                <w:rFonts w:ascii="Times New Roman" w:hAnsi="Times New Roman" w:cs="Times New Roman" w:hint="eastAsia"/>
                <w:sz w:val="24"/>
                <w:szCs w:val="24"/>
              </w:rPr>
              <w:t>Look</w:t>
            </w:r>
            <w:r>
              <w:rPr>
                <w:rFonts w:ascii="Times New Roman" w:hAnsi="Times New Roman" w:cs="Times New Roman"/>
                <w:sz w:val="24"/>
                <w:szCs w:val="24"/>
              </w:rPr>
              <w:t>Work</w:t>
            </w:r>
            <w:r w:rsidR="00DA30C1">
              <w:rPr>
                <w:rFonts w:ascii="Times New Roman" w:hAnsi="Times New Roman" w:cs="Times New Roman"/>
                <w:sz w:val="24"/>
                <w:szCs w:val="24"/>
              </w:rPr>
              <w:t>Service</w:t>
            </w:r>
            <w:r w:rsidR="00DA30C1" w:rsidRPr="002F1B1A">
              <w:rPr>
                <w:rFonts w:ascii="Times New Roman" w:hAnsi="Times New Roman" w:cs="Times New Roman"/>
                <w:sz w:val="24"/>
                <w:szCs w:val="24"/>
              </w:rPr>
              <w:t>.java</w:t>
            </w:r>
          </w:p>
        </w:tc>
        <w:tc>
          <w:tcPr>
            <w:tcW w:w="2625" w:type="dxa"/>
            <w:tcBorders>
              <w:top w:val="single" w:sz="6" w:space="0" w:color="000080"/>
              <w:left w:val="single" w:sz="6" w:space="0" w:color="000080"/>
              <w:bottom w:val="single" w:sz="6" w:space="0" w:color="000080"/>
              <w:right w:val="single" w:sz="6" w:space="0" w:color="000080"/>
            </w:tcBorders>
            <w:vAlign w:val="center"/>
          </w:tcPr>
          <w:p w14:paraId="5AF0A0A1" w14:textId="47F14122" w:rsidR="00DA30C1" w:rsidRPr="002F1B1A" w:rsidRDefault="00A862E9" w:rsidP="00093D05">
            <w:pPr>
              <w:rPr>
                <w:rFonts w:ascii="Times New Roman" w:hAnsi="Times New Roman" w:cs="Times New Roman"/>
                <w:sz w:val="24"/>
                <w:szCs w:val="24"/>
              </w:rPr>
            </w:pPr>
            <w:r>
              <w:rPr>
                <w:rFonts w:ascii="Times New Roman" w:hAnsi="Times New Roman" w:cs="Times New Roman" w:hint="eastAsia"/>
                <w:sz w:val="24"/>
                <w:szCs w:val="24"/>
              </w:rPr>
              <w:t>Look</w:t>
            </w:r>
            <w:r>
              <w:rPr>
                <w:rFonts w:ascii="Times New Roman" w:hAnsi="Times New Roman" w:cs="Times New Roman"/>
                <w:sz w:val="24"/>
                <w:szCs w:val="24"/>
              </w:rPr>
              <w:t>Work</w:t>
            </w:r>
            <w:r w:rsidR="00DA30C1">
              <w:rPr>
                <w:rFonts w:ascii="Times New Roman" w:hAnsi="Times New Roman" w:cs="Times New Roman" w:hint="eastAsia"/>
                <w:sz w:val="24"/>
                <w:szCs w:val="24"/>
              </w:rPr>
              <w:t>Mapper</w:t>
            </w:r>
            <w:r w:rsidR="00DA30C1">
              <w:rPr>
                <w:rFonts w:ascii="Times New Roman" w:hAnsi="Times New Roman" w:cs="Times New Roman"/>
                <w:sz w:val="24"/>
                <w:szCs w:val="24"/>
              </w:rPr>
              <w:t>.java</w:t>
            </w:r>
          </w:p>
        </w:tc>
        <w:tc>
          <w:tcPr>
            <w:tcW w:w="2854" w:type="dxa"/>
            <w:tcBorders>
              <w:top w:val="single" w:sz="6" w:space="0" w:color="000080"/>
              <w:left w:val="single" w:sz="6" w:space="0" w:color="000080"/>
              <w:bottom w:val="single" w:sz="6" w:space="0" w:color="000080"/>
              <w:right w:val="single" w:sz="6" w:space="0" w:color="000080"/>
            </w:tcBorders>
            <w:vAlign w:val="center"/>
          </w:tcPr>
          <w:p w14:paraId="5C4F2FAE" w14:textId="1F618916" w:rsidR="00DA30C1" w:rsidRPr="002F1B1A" w:rsidRDefault="00DA30C1" w:rsidP="00093D05">
            <w:pPr>
              <w:rPr>
                <w:rFonts w:ascii="Times New Roman" w:hAnsi="Times New Roman" w:cs="Times New Roman"/>
                <w:sz w:val="24"/>
                <w:szCs w:val="24"/>
              </w:rPr>
            </w:pPr>
            <w:r w:rsidRPr="002F1B1A">
              <w:rPr>
                <w:rFonts w:ascii="Times New Roman" w:hAnsi="Times New Roman" w:cs="Times New Roman" w:hint="eastAsia"/>
                <w:sz w:val="24"/>
                <w:szCs w:val="24"/>
              </w:rPr>
              <w:t>返回</w:t>
            </w:r>
            <w:r w:rsidR="00A862E9">
              <w:rPr>
                <w:rFonts w:ascii="Times New Roman" w:hAnsi="Times New Roman" w:cs="Times New Roman" w:hint="eastAsia"/>
                <w:sz w:val="24"/>
                <w:szCs w:val="24"/>
              </w:rPr>
              <w:t>给</w:t>
            </w:r>
            <w:r w:rsidR="00A862E9">
              <w:rPr>
                <w:rFonts w:ascii="Times New Roman" w:hAnsi="Times New Roman" w:cs="Times New Roman" w:hint="eastAsia"/>
                <w:sz w:val="24"/>
                <w:szCs w:val="24"/>
              </w:rPr>
              <w:t>Look</w:t>
            </w:r>
            <w:r w:rsidR="00A862E9">
              <w:rPr>
                <w:rFonts w:ascii="Times New Roman" w:hAnsi="Times New Roman" w:cs="Times New Roman"/>
                <w:sz w:val="24"/>
                <w:szCs w:val="24"/>
              </w:rPr>
              <w:t>Work</w:t>
            </w:r>
            <w:r>
              <w:rPr>
                <w:rFonts w:ascii="Times New Roman" w:hAnsi="Times New Roman" w:cs="Times New Roman" w:hint="eastAsia"/>
                <w:sz w:val="24"/>
                <w:szCs w:val="24"/>
              </w:rPr>
              <w:t>C</w:t>
            </w:r>
            <w:r>
              <w:rPr>
                <w:rFonts w:ascii="Times New Roman" w:hAnsi="Times New Roman" w:cs="Times New Roman"/>
                <w:sz w:val="24"/>
                <w:szCs w:val="24"/>
              </w:rPr>
              <w:t>ontroller</w:t>
            </w:r>
            <w:r>
              <w:rPr>
                <w:rFonts w:ascii="Times New Roman" w:hAnsi="Times New Roman" w:cs="Times New Roman" w:hint="eastAsia"/>
                <w:sz w:val="24"/>
                <w:szCs w:val="24"/>
              </w:rPr>
              <w:t>.</w:t>
            </w:r>
            <w:r>
              <w:rPr>
                <w:rFonts w:ascii="Times New Roman" w:hAnsi="Times New Roman" w:cs="Times New Roman"/>
                <w:sz w:val="24"/>
                <w:szCs w:val="24"/>
              </w:rPr>
              <w:t>j</w:t>
            </w:r>
            <w:r>
              <w:rPr>
                <w:rFonts w:ascii="Times New Roman" w:hAnsi="Times New Roman" w:cs="Times New Roman" w:hint="eastAsia"/>
                <w:sz w:val="24"/>
                <w:szCs w:val="24"/>
              </w:rPr>
              <w:t>ava</w:t>
            </w:r>
          </w:p>
        </w:tc>
      </w:tr>
    </w:tbl>
    <w:p w14:paraId="43701FAB" w14:textId="27682F34" w:rsidR="00DA30C1" w:rsidRPr="00C80BD7" w:rsidRDefault="00DA30C1" w:rsidP="00DA30C1">
      <w:pPr>
        <w:pStyle w:val="30"/>
        <w:rPr>
          <w:color w:val="auto"/>
        </w:rPr>
      </w:pPr>
      <w:bookmarkStart w:id="107" w:name="_Toc75682370"/>
      <w:r w:rsidRPr="007A3AFA">
        <w:rPr>
          <w:rFonts w:hint="eastAsia"/>
          <w:color w:val="auto"/>
        </w:rPr>
        <w:t>4.</w:t>
      </w:r>
      <w:r>
        <w:rPr>
          <w:color w:val="auto"/>
        </w:rPr>
        <w:t>8</w:t>
      </w:r>
      <w:r w:rsidRPr="007A3AFA">
        <w:rPr>
          <w:rFonts w:hint="eastAsia"/>
          <w:color w:val="auto"/>
        </w:rPr>
        <w:t xml:space="preserve">.4 </w:t>
      </w:r>
      <w:r w:rsidRPr="007A3AFA">
        <w:rPr>
          <w:rFonts w:hint="eastAsia"/>
          <w:color w:val="auto"/>
        </w:rPr>
        <w:t>数据持久层</w:t>
      </w:r>
      <w:bookmarkEnd w:id="107"/>
    </w:p>
    <w:p w14:paraId="3F7BA908" w14:textId="327F94F3" w:rsidR="00DA30C1" w:rsidRPr="00C80BD7" w:rsidRDefault="00A862E9" w:rsidP="00DA30C1">
      <w:pPr>
        <w:ind w:firstLine="420"/>
        <w:rPr>
          <w:rFonts w:ascii="Times New Roman" w:hAnsi="Times New Roman" w:cs="Times New Roman"/>
          <w:sz w:val="24"/>
          <w:szCs w:val="24"/>
        </w:rPr>
      </w:pPr>
      <w:r>
        <w:rPr>
          <w:rFonts w:ascii="Times New Roman" w:hAnsi="Times New Roman" w:cs="Times New Roman" w:hint="eastAsia"/>
          <w:sz w:val="24"/>
          <w:szCs w:val="24"/>
        </w:rPr>
        <w:t>作业</w:t>
      </w:r>
      <w:r w:rsidR="00294A8C">
        <w:rPr>
          <w:rFonts w:ascii="Times New Roman" w:hAnsi="Times New Roman" w:cs="Times New Roman" w:hint="eastAsia"/>
          <w:sz w:val="24"/>
          <w:szCs w:val="24"/>
        </w:rPr>
        <w:t>情况</w:t>
      </w:r>
      <w:r>
        <w:rPr>
          <w:rFonts w:ascii="Times New Roman" w:hAnsi="Times New Roman" w:cs="Times New Roman" w:hint="eastAsia"/>
          <w:sz w:val="24"/>
          <w:szCs w:val="24"/>
        </w:rPr>
        <w:t>查阅</w:t>
      </w:r>
      <w:r w:rsidR="00DA30C1" w:rsidRPr="00C80BD7">
        <w:rPr>
          <w:rFonts w:ascii="Times New Roman" w:hAnsi="Times New Roman" w:cs="Times New Roman"/>
          <w:sz w:val="24"/>
          <w:szCs w:val="24"/>
        </w:rPr>
        <w:t>模块的</w:t>
      </w:r>
      <w:r w:rsidR="00DA30C1">
        <w:rPr>
          <w:rFonts w:ascii="Times New Roman" w:hAnsi="Times New Roman" w:cs="Times New Roman" w:hint="eastAsia"/>
          <w:sz w:val="24"/>
          <w:szCs w:val="24"/>
        </w:rPr>
        <w:t>功能</w:t>
      </w:r>
      <w:r w:rsidR="00DA30C1" w:rsidRPr="00C80BD7">
        <w:rPr>
          <w:rFonts w:ascii="Times New Roman" w:hAnsi="Times New Roman" w:cs="Times New Roman" w:hint="eastAsia"/>
          <w:sz w:val="24"/>
          <w:szCs w:val="24"/>
        </w:rPr>
        <w:t>是</w:t>
      </w:r>
      <w:r w:rsidR="00DA30C1">
        <w:rPr>
          <w:rFonts w:ascii="Times New Roman" w:hAnsi="Times New Roman" w:cs="Times New Roman" w:hint="eastAsia"/>
          <w:sz w:val="24"/>
          <w:szCs w:val="24"/>
        </w:rPr>
        <w:t>：</w:t>
      </w:r>
      <w:r w:rsidR="00DA30C1" w:rsidRPr="00C80BD7">
        <w:rPr>
          <w:rFonts w:ascii="Times New Roman" w:hAnsi="Times New Roman" w:cs="Times New Roman" w:hint="eastAsia"/>
          <w:sz w:val="24"/>
          <w:szCs w:val="24"/>
        </w:rPr>
        <w:t>数据持久层能</w:t>
      </w:r>
      <w:r w:rsidR="00DA30C1">
        <w:rPr>
          <w:rFonts w:ascii="Times New Roman" w:hAnsi="Times New Roman" w:cs="Times New Roman" w:hint="eastAsia"/>
          <w:sz w:val="24"/>
          <w:szCs w:val="24"/>
        </w:rPr>
        <w:t>对其进行统计并保存</w:t>
      </w:r>
      <w:r w:rsidR="00DA30C1" w:rsidRPr="00C80BD7">
        <w:rPr>
          <w:rFonts w:ascii="Times New Roman" w:hAnsi="Times New Roman" w:cs="Times New Roman" w:hint="eastAsia"/>
          <w:sz w:val="24"/>
          <w:szCs w:val="24"/>
        </w:rPr>
        <w:t>。</w:t>
      </w:r>
      <w:r>
        <w:rPr>
          <w:rFonts w:ascii="Times New Roman" w:hAnsi="Times New Roman" w:cs="Times New Roman" w:hint="eastAsia"/>
          <w:sz w:val="24"/>
          <w:szCs w:val="24"/>
        </w:rPr>
        <w:t>作业</w:t>
      </w:r>
      <w:r w:rsidR="00294A8C">
        <w:rPr>
          <w:rFonts w:ascii="Times New Roman" w:hAnsi="Times New Roman" w:cs="Times New Roman" w:hint="eastAsia"/>
          <w:sz w:val="24"/>
          <w:szCs w:val="24"/>
        </w:rPr>
        <w:t>情况</w:t>
      </w:r>
      <w:r>
        <w:rPr>
          <w:rFonts w:ascii="Times New Roman" w:hAnsi="Times New Roman" w:cs="Times New Roman" w:hint="eastAsia"/>
          <w:sz w:val="24"/>
          <w:szCs w:val="24"/>
        </w:rPr>
        <w:t>查阅</w:t>
      </w:r>
      <w:r w:rsidR="00DA30C1" w:rsidRPr="00C80BD7">
        <w:rPr>
          <w:rFonts w:ascii="Times New Roman" w:hAnsi="Times New Roman" w:cs="Times New Roman" w:hint="eastAsia"/>
          <w:sz w:val="24"/>
          <w:szCs w:val="24"/>
        </w:rPr>
        <w:t>模块数据持久</w:t>
      </w:r>
      <w:r w:rsidR="00DA30C1" w:rsidRPr="00C80BD7">
        <w:rPr>
          <w:rFonts w:ascii="Times New Roman" w:hAnsi="Times New Roman" w:cs="Times New Roman"/>
          <w:sz w:val="24"/>
          <w:szCs w:val="24"/>
        </w:rPr>
        <w:t>层</w:t>
      </w:r>
      <w:r w:rsidR="00DA30C1" w:rsidRPr="00C80BD7">
        <w:rPr>
          <w:rFonts w:ascii="Times New Roman" w:hAnsi="Times New Roman" w:cs="Times New Roman" w:hint="eastAsia"/>
          <w:sz w:val="24"/>
          <w:szCs w:val="24"/>
        </w:rPr>
        <w:t>列表见</w:t>
      </w:r>
      <w:r w:rsidR="00DA30C1" w:rsidRPr="00C80BD7">
        <w:rPr>
          <w:rFonts w:ascii="Times New Roman" w:hAnsi="Times New Roman" w:cs="Times New Roman"/>
          <w:sz w:val="24"/>
          <w:szCs w:val="24"/>
        </w:rPr>
        <w:t>表</w:t>
      </w:r>
      <w:r w:rsidR="00DA30C1" w:rsidRPr="00C80BD7">
        <w:rPr>
          <w:rFonts w:ascii="Times New Roman" w:hAnsi="Times New Roman" w:cs="Times New Roman" w:hint="eastAsia"/>
          <w:sz w:val="24"/>
          <w:szCs w:val="24"/>
        </w:rPr>
        <w:t>4</w:t>
      </w:r>
      <w:r w:rsidR="00DA30C1" w:rsidRPr="00C80BD7">
        <w:rPr>
          <w:rFonts w:ascii="Times New Roman" w:hAnsi="Times New Roman" w:cs="Times New Roman"/>
          <w:sz w:val="24"/>
          <w:szCs w:val="24"/>
        </w:rPr>
        <w:t>-</w:t>
      </w:r>
      <w:r w:rsidR="00DA30C1">
        <w:rPr>
          <w:rFonts w:ascii="Times New Roman" w:hAnsi="Times New Roman" w:cs="Times New Roman"/>
          <w:sz w:val="24"/>
          <w:szCs w:val="24"/>
        </w:rPr>
        <w:t>8</w:t>
      </w:r>
      <w:r w:rsidR="00DA30C1" w:rsidRPr="00C80BD7">
        <w:rPr>
          <w:rFonts w:ascii="Times New Roman" w:hAnsi="Times New Roman" w:cs="Times New Roman"/>
          <w:sz w:val="24"/>
          <w:szCs w:val="24"/>
        </w:rPr>
        <w:t>.4</w:t>
      </w:r>
      <w:r w:rsidR="00DA30C1" w:rsidRPr="00C80BD7">
        <w:rPr>
          <w:rFonts w:ascii="Times New Roman" w:hAnsi="Times New Roman" w:cs="Times New Roman" w:hint="eastAsia"/>
          <w:sz w:val="24"/>
          <w:szCs w:val="24"/>
        </w:rPr>
        <w:t>所示</w:t>
      </w:r>
      <w:r w:rsidR="00DA30C1" w:rsidRPr="00C80BD7">
        <w:rPr>
          <w:rFonts w:ascii="Times New Roman" w:hAnsi="Times New Roman" w:cs="Times New Roman"/>
          <w:sz w:val="24"/>
          <w:szCs w:val="24"/>
        </w:rPr>
        <w:t>。</w:t>
      </w:r>
    </w:p>
    <w:p w14:paraId="06105D72" w14:textId="6D291C0B" w:rsidR="00DA30C1" w:rsidRPr="00C80BD7" w:rsidRDefault="00DA30C1" w:rsidP="00DA30C1">
      <w:pPr>
        <w:jc w:val="center"/>
        <w:rPr>
          <w:rFonts w:ascii="Times New Roman" w:hAnsi="Times New Roman" w:cs="Times New Roman"/>
          <w:sz w:val="24"/>
          <w:szCs w:val="24"/>
        </w:rPr>
      </w:pPr>
      <w:r w:rsidRPr="00C80BD7">
        <w:rPr>
          <w:rFonts w:ascii="Times New Roman" w:hAnsi="Times New Roman" w:cs="Times New Roman" w:hint="eastAsia"/>
          <w:sz w:val="24"/>
          <w:szCs w:val="24"/>
        </w:rPr>
        <w:t>表</w:t>
      </w:r>
      <w:r w:rsidRPr="00C80BD7">
        <w:rPr>
          <w:rFonts w:ascii="Times New Roman" w:hAnsi="Times New Roman" w:cs="Times New Roman" w:hint="eastAsia"/>
          <w:sz w:val="24"/>
          <w:szCs w:val="24"/>
        </w:rPr>
        <w:t xml:space="preserve"> 4</w:t>
      </w:r>
      <w:r w:rsidRPr="00C80BD7">
        <w:rPr>
          <w:rFonts w:ascii="Times New Roman" w:hAnsi="Times New Roman" w:cs="Times New Roman"/>
          <w:sz w:val="24"/>
          <w:szCs w:val="24"/>
        </w:rPr>
        <w:t>-</w:t>
      </w:r>
      <w:r>
        <w:rPr>
          <w:rFonts w:ascii="Times New Roman" w:hAnsi="Times New Roman" w:cs="Times New Roman"/>
          <w:sz w:val="24"/>
          <w:szCs w:val="24"/>
        </w:rPr>
        <w:t>8</w:t>
      </w:r>
      <w:r w:rsidRPr="00C80BD7">
        <w:rPr>
          <w:rFonts w:ascii="Times New Roman" w:hAnsi="Times New Roman" w:cs="Times New Roman"/>
          <w:sz w:val="24"/>
          <w:szCs w:val="24"/>
        </w:rPr>
        <w:t xml:space="preserve">.4 </w:t>
      </w:r>
      <w:r w:rsidR="00A862E9">
        <w:rPr>
          <w:rFonts w:ascii="Times New Roman" w:hAnsi="Times New Roman" w:cs="Times New Roman" w:hint="eastAsia"/>
          <w:sz w:val="24"/>
          <w:szCs w:val="24"/>
        </w:rPr>
        <w:t>作业</w:t>
      </w:r>
      <w:r w:rsidR="00294A8C">
        <w:rPr>
          <w:rFonts w:ascii="Times New Roman" w:hAnsi="Times New Roman" w:cs="Times New Roman" w:hint="eastAsia"/>
          <w:sz w:val="24"/>
          <w:szCs w:val="24"/>
        </w:rPr>
        <w:t>情况</w:t>
      </w:r>
      <w:r w:rsidR="00A862E9">
        <w:rPr>
          <w:rFonts w:ascii="Times New Roman" w:hAnsi="Times New Roman" w:cs="Times New Roman" w:hint="eastAsia"/>
          <w:sz w:val="24"/>
          <w:szCs w:val="24"/>
        </w:rPr>
        <w:t>查阅</w:t>
      </w:r>
      <w:r w:rsidRPr="00C80BD7">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836"/>
        <w:gridCol w:w="2476"/>
        <w:gridCol w:w="2798"/>
        <w:gridCol w:w="2395"/>
      </w:tblGrid>
      <w:tr w:rsidR="002A3FA0" w:rsidRPr="00C80BD7" w14:paraId="38AEB32F" w14:textId="77777777" w:rsidTr="00093D05">
        <w:trPr>
          <w:jc w:val="center"/>
        </w:trPr>
        <w:tc>
          <w:tcPr>
            <w:tcW w:w="843" w:type="dxa"/>
            <w:shd w:val="solid" w:color="000080" w:fill="FFFFFF"/>
          </w:tcPr>
          <w:p w14:paraId="3CDD811B" w14:textId="77777777" w:rsidR="00DA30C1" w:rsidRPr="00C80BD7" w:rsidRDefault="00DA30C1" w:rsidP="00093D05">
            <w:pPr>
              <w:rPr>
                <w:rFonts w:ascii="Times New Roman" w:hAnsi="Times New Roman" w:cs="Times New Roman"/>
                <w:sz w:val="24"/>
                <w:szCs w:val="24"/>
              </w:rPr>
            </w:pPr>
            <w:r w:rsidRPr="00C80BD7">
              <w:rPr>
                <w:rFonts w:ascii="Times New Roman" w:hAnsi="Times New Roman" w:cs="Times New Roman" w:hint="eastAsia"/>
                <w:sz w:val="24"/>
                <w:szCs w:val="24"/>
              </w:rPr>
              <w:t>事件</w:t>
            </w:r>
          </w:p>
        </w:tc>
        <w:tc>
          <w:tcPr>
            <w:tcW w:w="2410" w:type="dxa"/>
            <w:shd w:val="solid" w:color="000080" w:fill="FFFFFF"/>
          </w:tcPr>
          <w:p w14:paraId="18AEC679" w14:textId="77777777" w:rsidR="00DA30C1" w:rsidRPr="00C80BD7" w:rsidRDefault="00DA30C1" w:rsidP="00093D05">
            <w:pPr>
              <w:rPr>
                <w:rFonts w:ascii="Times New Roman" w:hAnsi="Times New Roman" w:cs="Times New Roman"/>
                <w:sz w:val="24"/>
                <w:szCs w:val="24"/>
              </w:rPr>
            </w:pPr>
            <w:r w:rsidRPr="00C80BD7">
              <w:rPr>
                <w:rFonts w:ascii="Times New Roman" w:hAnsi="Times New Roman" w:cs="Times New Roman"/>
                <w:sz w:val="24"/>
                <w:szCs w:val="24"/>
              </w:rPr>
              <w:t>Mapper</w:t>
            </w:r>
          </w:p>
        </w:tc>
        <w:tc>
          <w:tcPr>
            <w:tcW w:w="2822" w:type="dxa"/>
            <w:shd w:val="solid" w:color="000080" w:fill="FFFFFF"/>
          </w:tcPr>
          <w:p w14:paraId="0400C563" w14:textId="77777777" w:rsidR="00DA30C1" w:rsidRPr="00C80BD7" w:rsidRDefault="00DA30C1" w:rsidP="00093D05">
            <w:pPr>
              <w:rPr>
                <w:rFonts w:ascii="Times New Roman" w:hAnsi="Times New Roman" w:cs="Times New Roman"/>
                <w:sz w:val="24"/>
                <w:szCs w:val="24"/>
              </w:rPr>
            </w:pPr>
            <w:r w:rsidRPr="00C80BD7">
              <w:rPr>
                <w:rFonts w:ascii="Times New Roman" w:hAnsi="Times New Roman" w:cs="Times New Roman" w:hint="eastAsia"/>
                <w:sz w:val="24"/>
                <w:szCs w:val="24"/>
              </w:rPr>
              <w:t>调用数据模型</w:t>
            </w:r>
          </w:p>
        </w:tc>
        <w:tc>
          <w:tcPr>
            <w:tcW w:w="2430" w:type="dxa"/>
            <w:shd w:val="solid" w:color="000080" w:fill="FFFFFF"/>
          </w:tcPr>
          <w:p w14:paraId="2CA107A3" w14:textId="77777777" w:rsidR="00DA30C1" w:rsidRPr="00C80BD7" w:rsidRDefault="00DA30C1" w:rsidP="00093D05">
            <w:pPr>
              <w:rPr>
                <w:rFonts w:ascii="Times New Roman" w:hAnsi="Times New Roman" w:cs="Times New Roman"/>
                <w:sz w:val="24"/>
                <w:szCs w:val="24"/>
              </w:rPr>
            </w:pPr>
            <w:r w:rsidRPr="00C80BD7">
              <w:rPr>
                <w:rFonts w:ascii="Times New Roman" w:hAnsi="Times New Roman" w:cs="Times New Roman" w:hint="eastAsia"/>
                <w:sz w:val="24"/>
                <w:szCs w:val="24"/>
              </w:rPr>
              <w:t>说明</w:t>
            </w:r>
          </w:p>
        </w:tc>
      </w:tr>
      <w:tr w:rsidR="002A3FA0" w:rsidRPr="00C80BD7" w14:paraId="08670684" w14:textId="77777777" w:rsidTr="00093D05">
        <w:trPr>
          <w:jc w:val="center"/>
        </w:trPr>
        <w:tc>
          <w:tcPr>
            <w:tcW w:w="843" w:type="dxa"/>
            <w:tcBorders>
              <w:top w:val="single" w:sz="6" w:space="0" w:color="000080"/>
              <w:left w:val="single" w:sz="6" w:space="0" w:color="000080"/>
              <w:bottom w:val="single" w:sz="6" w:space="0" w:color="000080"/>
              <w:right w:val="single" w:sz="6" w:space="0" w:color="000080"/>
            </w:tcBorders>
            <w:vAlign w:val="center"/>
          </w:tcPr>
          <w:p w14:paraId="211CEA0B" w14:textId="70CD97D2" w:rsidR="00DA30C1" w:rsidRPr="00C80BD7" w:rsidRDefault="002A3FA0" w:rsidP="00093D05">
            <w:pPr>
              <w:rPr>
                <w:rFonts w:ascii="Times New Roman" w:hAnsi="Times New Roman" w:cs="Times New Roman"/>
                <w:sz w:val="24"/>
                <w:szCs w:val="24"/>
              </w:rPr>
            </w:pPr>
            <w:r>
              <w:rPr>
                <w:rFonts w:ascii="Times New Roman" w:hAnsi="Times New Roman" w:cs="Times New Roman" w:hint="eastAsia"/>
                <w:sz w:val="24"/>
                <w:szCs w:val="24"/>
              </w:rPr>
              <w:t>作业</w:t>
            </w:r>
            <w:r w:rsidR="00294A8C">
              <w:rPr>
                <w:rFonts w:ascii="Times New Roman" w:hAnsi="Times New Roman" w:cs="Times New Roman" w:hint="eastAsia"/>
                <w:sz w:val="24"/>
                <w:szCs w:val="24"/>
              </w:rPr>
              <w:t>情况</w:t>
            </w:r>
            <w:r>
              <w:rPr>
                <w:rFonts w:ascii="Times New Roman" w:hAnsi="Times New Roman" w:cs="Times New Roman" w:hint="eastAsia"/>
                <w:sz w:val="24"/>
                <w:szCs w:val="24"/>
              </w:rPr>
              <w:t>查阅</w:t>
            </w:r>
          </w:p>
        </w:tc>
        <w:tc>
          <w:tcPr>
            <w:tcW w:w="2410" w:type="dxa"/>
            <w:tcBorders>
              <w:top w:val="single" w:sz="6" w:space="0" w:color="000080"/>
              <w:left w:val="single" w:sz="6" w:space="0" w:color="000080"/>
              <w:bottom w:val="single" w:sz="6" w:space="0" w:color="000080"/>
              <w:right w:val="single" w:sz="6" w:space="0" w:color="000080"/>
            </w:tcBorders>
            <w:vAlign w:val="center"/>
          </w:tcPr>
          <w:p w14:paraId="6D4B64E9" w14:textId="5BA097A6" w:rsidR="00DA30C1" w:rsidRPr="00C80BD7" w:rsidRDefault="002A3FA0" w:rsidP="00093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Pr>
                <w:rFonts w:ascii="Times New Roman" w:hAnsi="Times New Roman" w:cs="Times New Roman" w:hint="eastAsia"/>
                <w:sz w:val="24"/>
                <w:szCs w:val="24"/>
              </w:rPr>
              <w:t>Look</w:t>
            </w:r>
            <w:r>
              <w:rPr>
                <w:rFonts w:ascii="Times New Roman" w:hAnsi="Times New Roman" w:cs="Times New Roman"/>
                <w:sz w:val="24"/>
                <w:szCs w:val="24"/>
              </w:rPr>
              <w:t>Work</w:t>
            </w:r>
            <w:r w:rsidR="00DA30C1" w:rsidRPr="00C80BD7">
              <w:rPr>
                <w:rFonts w:ascii="Times New Roman" w:eastAsia="宋体" w:hAnsi="Times New Roman" w:cs="Times New Roman"/>
                <w:color w:val="000000"/>
                <w:sz w:val="24"/>
                <w:szCs w:val="24"/>
              </w:rPr>
              <w:t>Mapper</w:t>
            </w:r>
            <w:r w:rsidR="00DA30C1" w:rsidRPr="00C80BD7">
              <w:rPr>
                <w:rFonts w:ascii="Times New Roman" w:hAnsi="Times New Roman" w:cs="Times New Roman"/>
                <w:sz w:val="24"/>
                <w:szCs w:val="24"/>
              </w:rPr>
              <w:t>.java</w:t>
            </w:r>
          </w:p>
        </w:tc>
        <w:tc>
          <w:tcPr>
            <w:tcW w:w="2822" w:type="dxa"/>
            <w:tcBorders>
              <w:top w:val="single" w:sz="6" w:space="0" w:color="000080"/>
              <w:left w:val="single" w:sz="6" w:space="0" w:color="000080"/>
              <w:bottom w:val="single" w:sz="6" w:space="0" w:color="000080"/>
              <w:right w:val="single" w:sz="6" w:space="0" w:color="000080"/>
            </w:tcBorders>
            <w:vAlign w:val="center"/>
          </w:tcPr>
          <w:p w14:paraId="006B3257" w14:textId="604A71E5" w:rsidR="00DA30C1" w:rsidRPr="00C80BD7" w:rsidRDefault="002A3FA0" w:rsidP="00093D05">
            <w:pPr>
              <w:pStyle w:val="HTML"/>
              <w:shd w:val="clear" w:color="auto" w:fill="FFFFFF"/>
              <w:rPr>
                <w:rFonts w:ascii="宋体" w:eastAsia="宋体" w:hAnsi="宋体" w:cs="宋体"/>
                <w:color w:val="000000"/>
                <w:sz w:val="27"/>
                <w:szCs w:val="27"/>
              </w:rPr>
            </w:pPr>
            <w:r>
              <w:rPr>
                <w:rFonts w:ascii="Times New Roman" w:hAnsi="Times New Roman" w:cs="Times New Roman" w:hint="eastAsia"/>
                <w:sz w:val="24"/>
                <w:szCs w:val="24"/>
              </w:rPr>
              <w:t>W</w:t>
            </w:r>
            <w:r w:rsidR="00DA30C1">
              <w:rPr>
                <w:rFonts w:ascii="Times New Roman" w:hAnsi="Times New Roman" w:cs="Times New Roman"/>
                <w:sz w:val="24"/>
                <w:szCs w:val="24"/>
              </w:rPr>
              <w:t>ork</w:t>
            </w:r>
            <w:r w:rsidR="00DA30C1" w:rsidRPr="00C80BD7">
              <w:rPr>
                <w:rFonts w:ascii="宋体" w:eastAsia="宋体" w:hAnsi="宋体" w:cs="宋体"/>
                <w:color w:val="000000"/>
                <w:sz w:val="27"/>
                <w:szCs w:val="27"/>
              </w:rPr>
              <w:t>.java</w:t>
            </w:r>
          </w:p>
        </w:tc>
        <w:tc>
          <w:tcPr>
            <w:tcW w:w="2430" w:type="dxa"/>
            <w:tcBorders>
              <w:top w:val="single" w:sz="6" w:space="0" w:color="000080"/>
              <w:left w:val="single" w:sz="6" w:space="0" w:color="000080"/>
              <w:bottom w:val="single" w:sz="6" w:space="0" w:color="000080"/>
              <w:right w:val="single" w:sz="6" w:space="0" w:color="000080"/>
            </w:tcBorders>
            <w:vAlign w:val="center"/>
          </w:tcPr>
          <w:p w14:paraId="2B76D21A" w14:textId="71770A96" w:rsidR="00DA30C1" w:rsidRPr="00C80BD7" w:rsidRDefault="002A3FA0" w:rsidP="00093D05">
            <w:pPr>
              <w:rPr>
                <w:rFonts w:ascii="Times New Roman" w:hAnsi="Times New Roman" w:cs="Times New Roman"/>
                <w:sz w:val="24"/>
                <w:szCs w:val="24"/>
              </w:rPr>
            </w:pPr>
            <w:r>
              <w:rPr>
                <w:rFonts w:ascii="Times New Roman" w:hAnsi="Times New Roman" w:cs="Times New Roman" w:hint="eastAsia"/>
                <w:sz w:val="24"/>
                <w:szCs w:val="24"/>
              </w:rPr>
              <w:t>查询作业完成情况</w:t>
            </w:r>
          </w:p>
        </w:tc>
      </w:tr>
    </w:tbl>
    <w:p w14:paraId="7371B77A" w14:textId="77777777" w:rsidR="00DA30C1" w:rsidRPr="00C80BD7" w:rsidRDefault="00DA30C1" w:rsidP="00DA30C1"/>
    <w:p w14:paraId="6C98AA62" w14:textId="79862A2A" w:rsidR="00DA30C1" w:rsidRPr="00C80BD7" w:rsidRDefault="00DA30C1" w:rsidP="00DA30C1">
      <w:pPr>
        <w:pStyle w:val="30"/>
        <w:rPr>
          <w:color w:val="auto"/>
        </w:rPr>
      </w:pPr>
      <w:bookmarkStart w:id="108" w:name="_Toc75682371"/>
      <w:r w:rsidRPr="00C80BD7">
        <w:rPr>
          <w:rFonts w:hint="eastAsia"/>
          <w:color w:val="auto"/>
        </w:rPr>
        <w:t>4.</w:t>
      </w:r>
      <w:r>
        <w:rPr>
          <w:color w:val="auto"/>
        </w:rPr>
        <w:t>8.</w:t>
      </w:r>
      <w:r w:rsidRPr="00C80BD7">
        <w:rPr>
          <w:rFonts w:hint="eastAsia"/>
          <w:color w:val="auto"/>
        </w:rPr>
        <w:t xml:space="preserve">5 </w:t>
      </w:r>
      <w:r w:rsidRPr="00C80BD7">
        <w:rPr>
          <w:rFonts w:hint="eastAsia"/>
          <w:color w:val="auto"/>
        </w:rPr>
        <w:t>域模型层</w:t>
      </w:r>
      <w:bookmarkEnd w:id="108"/>
    </w:p>
    <w:p w14:paraId="37CD58C7" w14:textId="7AE27F6A" w:rsidR="00DA30C1" w:rsidRPr="00C80BD7" w:rsidRDefault="002A3FA0" w:rsidP="00DA30C1">
      <w:r>
        <w:rPr>
          <w:rFonts w:hint="eastAsia"/>
        </w:rPr>
        <w:t>作业</w:t>
      </w:r>
      <w:r w:rsidR="00294A8C">
        <w:rPr>
          <w:rFonts w:hint="eastAsia"/>
        </w:rPr>
        <w:t>情况</w:t>
      </w:r>
      <w:r>
        <w:rPr>
          <w:rFonts w:hint="eastAsia"/>
        </w:rPr>
        <w:t>查阅</w:t>
      </w:r>
      <w:r w:rsidR="00DA30C1" w:rsidRPr="00C80BD7">
        <w:rPr>
          <w:rFonts w:hint="eastAsia"/>
        </w:rPr>
        <w:t>模块使用域模型层中的</w:t>
      </w:r>
      <w:r>
        <w:rPr>
          <w:rFonts w:ascii="Times New Roman" w:hAnsi="Times New Roman" w:cs="Times New Roman" w:hint="eastAsia"/>
          <w:sz w:val="24"/>
          <w:szCs w:val="24"/>
        </w:rPr>
        <w:t>W</w:t>
      </w:r>
      <w:r w:rsidR="00DA30C1">
        <w:rPr>
          <w:rFonts w:ascii="Times New Roman" w:hAnsi="Times New Roman" w:cs="Times New Roman"/>
          <w:sz w:val="24"/>
          <w:szCs w:val="24"/>
        </w:rPr>
        <w:t>ork</w:t>
      </w:r>
      <w:r w:rsidR="00DA30C1" w:rsidRPr="00C80BD7">
        <w:t>.java</w:t>
      </w:r>
      <w:r w:rsidR="00DA30C1" w:rsidRPr="00C80BD7">
        <w:rPr>
          <w:rFonts w:hint="eastAsia"/>
        </w:rPr>
        <w:t>类，在涉及到</w:t>
      </w:r>
      <w:r>
        <w:rPr>
          <w:rFonts w:hint="eastAsia"/>
        </w:rPr>
        <w:t>作业</w:t>
      </w:r>
      <w:r w:rsidR="00DA30C1">
        <w:rPr>
          <w:rFonts w:hint="eastAsia"/>
        </w:rPr>
        <w:t>信息</w:t>
      </w:r>
      <w:r w:rsidR="00DA30C1" w:rsidRPr="00C80BD7">
        <w:rPr>
          <w:rFonts w:hint="eastAsia"/>
        </w:rPr>
        <w:t>操作时会调用这个模型。</w:t>
      </w:r>
    </w:p>
    <w:p w14:paraId="5BD3A8C7" w14:textId="38C83668" w:rsidR="00DA30C1" w:rsidRPr="00C80BD7" w:rsidRDefault="002A3FA0" w:rsidP="00DA30C1">
      <w:pPr>
        <w:pStyle w:val="HTML"/>
        <w:shd w:val="clear" w:color="auto" w:fill="FFFFFF"/>
        <w:rPr>
          <w:rFonts w:ascii="宋体" w:eastAsia="宋体" w:hAnsi="宋体" w:cs="宋体"/>
          <w:color w:val="000000"/>
          <w:sz w:val="27"/>
          <w:szCs w:val="27"/>
        </w:rPr>
      </w:pPr>
      <w:r>
        <w:rPr>
          <w:rFonts w:ascii="Times New Roman" w:hAnsi="Times New Roman" w:cs="Times New Roman" w:hint="eastAsia"/>
          <w:sz w:val="24"/>
          <w:szCs w:val="24"/>
        </w:rPr>
        <w:t>作业</w:t>
      </w:r>
      <w:r w:rsidR="00294A8C">
        <w:rPr>
          <w:rFonts w:ascii="Times New Roman" w:hAnsi="Times New Roman" w:cs="Times New Roman" w:hint="eastAsia"/>
          <w:sz w:val="24"/>
          <w:szCs w:val="24"/>
        </w:rPr>
        <w:t>情况</w:t>
      </w:r>
      <w:r>
        <w:rPr>
          <w:rFonts w:ascii="Times New Roman" w:hAnsi="Times New Roman" w:cs="Times New Roman" w:hint="eastAsia"/>
          <w:sz w:val="24"/>
          <w:szCs w:val="24"/>
        </w:rPr>
        <w:t>查阅</w:t>
      </w:r>
      <w:r w:rsidR="00DA30C1" w:rsidRPr="00C80BD7">
        <w:rPr>
          <w:rFonts w:ascii="Times New Roman" w:hAnsi="Times New Roman" w:cs="Times New Roman" w:hint="eastAsia"/>
          <w:sz w:val="24"/>
          <w:szCs w:val="24"/>
        </w:rPr>
        <w:t>模块域模型层列表如表</w:t>
      </w:r>
      <w:r w:rsidR="00DA30C1" w:rsidRPr="00C80BD7">
        <w:rPr>
          <w:rFonts w:ascii="Times New Roman" w:hAnsi="Times New Roman" w:cs="Times New Roman" w:hint="eastAsia"/>
          <w:sz w:val="24"/>
          <w:szCs w:val="24"/>
        </w:rPr>
        <w:t>4-</w:t>
      </w:r>
      <w:r w:rsidR="00DA30C1">
        <w:rPr>
          <w:rFonts w:ascii="Times New Roman" w:hAnsi="Times New Roman" w:cs="Times New Roman"/>
          <w:sz w:val="24"/>
          <w:szCs w:val="24"/>
        </w:rPr>
        <w:t>8</w:t>
      </w:r>
      <w:r w:rsidR="00DA30C1" w:rsidRPr="00C80BD7">
        <w:rPr>
          <w:rFonts w:ascii="Times New Roman" w:hAnsi="Times New Roman" w:cs="Times New Roman" w:hint="eastAsia"/>
          <w:sz w:val="24"/>
          <w:szCs w:val="24"/>
        </w:rPr>
        <w:t>.</w:t>
      </w:r>
      <w:r w:rsidR="00DA30C1" w:rsidRPr="00C80BD7">
        <w:rPr>
          <w:rFonts w:ascii="Times New Roman" w:hAnsi="Times New Roman" w:cs="Times New Roman"/>
          <w:sz w:val="24"/>
          <w:szCs w:val="24"/>
        </w:rPr>
        <w:t>5</w:t>
      </w:r>
      <w:r w:rsidR="00DA30C1" w:rsidRPr="00C80BD7">
        <w:rPr>
          <w:rFonts w:ascii="Times New Roman" w:hAnsi="Times New Roman" w:cs="Times New Roman" w:hint="eastAsia"/>
          <w:sz w:val="24"/>
          <w:szCs w:val="24"/>
        </w:rPr>
        <w:t>所示。</w:t>
      </w:r>
    </w:p>
    <w:p w14:paraId="61FEB601" w14:textId="20044997" w:rsidR="00DA30C1" w:rsidRPr="00C80BD7" w:rsidRDefault="00DA30C1" w:rsidP="00DA30C1">
      <w:pPr>
        <w:jc w:val="center"/>
        <w:rPr>
          <w:rFonts w:ascii="Times New Roman" w:hAnsi="Times New Roman" w:cs="Times New Roman"/>
          <w:sz w:val="24"/>
          <w:szCs w:val="24"/>
        </w:rPr>
      </w:pPr>
      <w:r w:rsidRPr="00C80BD7">
        <w:rPr>
          <w:rFonts w:ascii="Times New Roman" w:hAnsi="Times New Roman" w:cs="Times New Roman" w:hint="eastAsia"/>
          <w:sz w:val="24"/>
          <w:szCs w:val="24"/>
        </w:rPr>
        <w:lastRenderedPageBreak/>
        <w:t>表</w:t>
      </w:r>
      <w:r w:rsidRPr="00C80BD7">
        <w:rPr>
          <w:rFonts w:ascii="Times New Roman" w:hAnsi="Times New Roman" w:cs="Times New Roman" w:hint="eastAsia"/>
          <w:sz w:val="24"/>
          <w:szCs w:val="24"/>
        </w:rPr>
        <w:t xml:space="preserve"> 4</w:t>
      </w:r>
      <w:r w:rsidRPr="00C80BD7">
        <w:rPr>
          <w:rFonts w:ascii="Times New Roman" w:hAnsi="Times New Roman" w:cs="Times New Roman"/>
          <w:sz w:val="24"/>
          <w:szCs w:val="24"/>
        </w:rPr>
        <w:t>-</w:t>
      </w:r>
      <w:r>
        <w:rPr>
          <w:rFonts w:ascii="Times New Roman" w:hAnsi="Times New Roman" w:cs="Times New Roman"/>
          <w:sz w:val="24"/>
          <w:szCs w:val="24"/>
        </w:rPr>
        <w:t>8</w:t>
      </w:r>
      <w:r w:rsidRPr="00C80BD7">
        <w:rPr>
          <w:rFonts w:ascii="Times New Roman" w:hAnsi="Times New Roman" w:cs="Times New Roman"/>
          <w:sz w:val="24"/>
          <w:szCs w:val="24"/>
        </w:rPr>
        <w:t>.5</w:t>
      </w:r>
      <w:r w:rsidR="002A3FA0">
        <w:rPr>
          <w:rFonts w:ascii="Times New Roman" w:hAnsi="Times New Roman" w:cs="Times New Roman" w:hint="eastAsia"/>
          <w:sz w:val="24"/>
          <w:szCs w:val="24"/>
        </w:rPr>
        <w:t>作业</w:t>
      </w:r>
      <w:r w:rsidR="00294A8C">
        <w:rPr>
          <w:rFonts w:ascii="Times New Roman" w:hAnsi="Times New Roman" w:cs="Times New Roman" w:hint="eastAsia"/>
          <w:sz w:val="24"/>
          <w:szCs w:val="24"/>
        </w:rPr>
        <w:t>情况</w:t>
      </w:r>
      <w:r w:rsidR="002A3FA0">
        <w:rPr>
          <w:rFonts w:ascii="Times New Roman" w:hAnsi="Times New Roman" w:cs="Times New Roman" w:hint="eastAsia"/>
          <w:sz w:val="24"/>
          <w:szCs w:val="24"/>
        </w:rPr>
        <w:t>查阅</w:t>
      </w:r>
      <w:r w:rsidRPr="00C80BD7">
        <w:rPr>
          <w:rFonts w:ascii="Times New Roman" w:hAnsi="Times New Roman" w:cs="Times New Roman" w:hint="eastAsia"/>
          <w:sz w:val="24"/>
          <w:szCs w:val="24"/>
        </w:rPr>
        <w:t>模块域模型</w:t>
      </w:r>
      <w:r w:rsidRPr="00C80BD7">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DA30C1" w:rsidRPr="00C80BD7" w14:paraId="1F5B2556" w14:textId="77777777" w:rsidTr="00093D05">
        <w:trPr>
          <w:jc w:val="center"/>
        </w:trPr>
        <w:tc>
          <w:tcPr>
            <w:tcW w:w="2655" w:type="dxa"/>
            <w:shd w:val="solid" w:color="000080" w:fill="FFFFFF"/>
          </w:tcPr>
          <w:p w14:paraId="03992ACB" w14:textId="77777777" w:rsidR="00DA30C1" w:rsidRPr="00C80BD7" w:rsidRDefault="00DA30C1" w:rsidP="00093D05">
            <w:pPr>
              <w:rPr>
                <w:rFonts w:ascii="Times New Roman" w:hAnsi="Times New Roman" w:cs="Times New Roman"/>
                <w:sz w:val="24"/>
                <w:szCs w:val="24"/>
              </w:rPr>
            </w:pPr>
            <w:r w:rsidRPr="00C80BD7">
              <w:rPr>
                <w:rFonts w:ascii="Times New Roman" w:hAnsi="Times New Roman" w:cs="Times New Roman" w:hint="eastAsia"/>
                <w:sz w:val="24"/>
                <w:szCs w:val="24"/>
              </w:rPr>
              <w:t>域模型</w:t>
            </w:r>
          </w:p>
        </w:tc>
        <w:tc>
          <w:tcPr>
            <w:tcW w:w="4675" w:type="dxa"/>
            <w:shd w:val="solid" w:color="000080" w:fill="FFFFFF"/>
          </w:tcPr>
          <w:p w14:paraId="260B6CD6" w14:textId="77777777" w:rsidR="00DA30C1" w:rsidRPr="00C80BD7" w:rsidRDefault="00DA30C1" w:rsidP="00093D05">
            <w:pPr>
              <w:rPr>
                <w:rFonts w:ascii="Times New Roman" w:hAnsi="Times New Roman" w:cs="Times New Roman"/>
                <w:sz w:val="24"/>
                <w:szCs w:val="24"/>
              </w:rPr>
            </w:pPr>
            <w:r w:rsidRPr="00C80BD7">
              <w:rPr>
                <w:rFonts w:ascii="Times New Roman" w:hAnsi="Times New Roman" w:cs="Times New Roman" w:hint="eastAsia"/>
                <w:sz w:val="24"/>
                <w:szCs w:val="24"/>
              </w:rPr>
              <w:t>描述</w:t>
            </w:r>
          </w:p>
        </w:tc>
      </w:tr>
      <w:tr w:rsidR="00DA30C1" w:rsidRPr="00C80BD7" w14:paraId="62BF036D" w14:textId="77777777" w:rsidTr="00093D05">
        <w:trPr>
          <w:jc w:val="center"/>
        </w:trPr>
        <w:tc>
          <w:tcPr>
            <w:tcW w:w="2655" w:type="dxa"/>
            <w:tcBorders>
              <w:top w:val="single" w:sz="6" w:space="0" w:color="000080"/>
              <w:left w:val="single" w:sz="6" w:space="0" w:color="000080"/>
              <w:bottom w:val="single" w:sz="6" w:space="0" w:color="000080"/>
              <w:right w:val="single" w:sz="6" w:space="0" w:color="000080"/>
            </w:tcBorders>
          </w:tcPr>
          <w:p w14:paraId="06B414AF" w14:textId="7FD85CC5" w:rsidR="00DA30C1" w:rsidRPr="00C80BD7" w:rsidRDefault="002A3FA0" w:rsidP="00093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7"/>
                <w:szCs w:val="27"/>
              </w:rPr>
            </w:pPr>
            <w:r>
              <w:rPr>
                <w:rFonts w:ascii="Times New Roman" w:hAnsi="Times New Roman" w:cs="Times New Roman"/>
                <w:sz w:val="24"/>
                <w:szCs w:val="24"/>
              </w:rPr>
              <w:t>Work</w:t>
            </w:r>
            <w:r w:rsidR="00DA30C1" w:rsidRPr="00C80BD7">
              <w:rPr>
                <w:rFonts w:ascii="Times New Roman" w:hAnsi="Times New Roman" w:cs="Times New Roman"/>
                <w:sz w:val="24"/>
                <w:szCs w:val="24"/>
              </w:rPr>
              <w:t>.java</w:t>
            </w:r>
          </w:p>
        </w:tc>
        <w:tc>
          <w:tcPr>
            <w:tcW w:w="4675" w:type="dxa"/>
            <w:tcBorders>
              <w:top w:val="single" w:sz="6" w:space="0" w:color="000080"/>
              <w:left w:val="single" w:sz="6" w:space="0" w:color="000080"/>
              <w:bottom w:val="single" w:sz="6" w:space="0" w:color="000080"/>
              <w:right w:val="single" w:sz="6" w:space="0" w:color="000080"/>
            </w:tcBorders>
          </w:tcPr>
          <w:p w14:paraId="458A3924" w14:textId="149EB6C7" w:rsidR="00DA30C1" w:rsidRPr="00C80BD7" w:rsidRDefault="002A3FA0" w:rsidP="00093D05">
            <w:pPr>
              <w:rPr>
                <w:rFonts w:ascii="Times New Roman" w:hAnsi="Times New Roman" w:cs="Times New Roman"/>
                <w:sz w:val="24"/>
                <w:szCs w:val="24"/>
              </w:rPr>
            </w:pPr>
            <w:r>
              <w:rPr>
                <w:rFonts w:ascii="Times New Roman" w:hAnsi="Times New Roman" w:cs="Times New Roman" w:hint="eastAsia"/>
                <w:sz w:val="24"/>
                <w:szCs w:val="24"/>
              </w:rPr>
              <w:t>查询作业完成情况，作业分数和错题数等详细信息。</w:t>
            </w:r>
          </w:p>
        </w:tc>
      </w:tr>
    </w:tbl>
    <w:p w14:paraId="0EEF889E" w14:textId="0017A4B9" w:rsidR="00E66209" w:rsidRDefault="00E66209"/>
    <w:p w14:paraId="2617099A" w14:textId="5CD81BDB" w:rsidR="00DA30C1" w:rsidRDefault="00DA30C1"/>
    <w:p w14:paraId="5BEA679C" w14:textId="58B4C5F6" w:rsidR="00DA30C1" w:rsidRDefault="00DA30C1" w:rsidP="00DA30C1">
      <w:pPr>
        <w:pStyle w:val="2"/>
        <w:rPr>
          <w:color w:val="auto"/>
          <w:sz w:val="28"/>
          <w:szCs w:val="28"/>
        </w:rPr>
      </w:pPr>
      <w:bookmarkStart w:id="109" w:name="_Toc75682372"/>
      <w:r>
        <w:rPr>
          <w:rFonts w:hint="eastAsia"/>
          <w:color w:val="auto"/>
        </w:rPr>
        <w:t>4.</w:t>
      </w:r>
      <w:r>
        <w:rPr>
          <w:color w:val="auto"/>
        </w:rPr>
        <w:t>9</w:t>
      </w:r>
      <w:r>
        <w:rPr>
          <w:rFonts w:hint="eastAsia"/>
          <w:color w:val="auto"/>
        </w:rPr>
        <w:t>、</w:t>
      </w:r>
      <w:r w:rsidR="00294A8C">
        <w:rPr>
          <w:rFonts w:hint="eastAsia"/>
          <w:color w:val="auto"/>
        </w:rPr>
        <w:t>作业范例学习和点评</w:t>
      </w:r>
      <w:r>
        <w:rPr>
          <w:rFonts w:hint="eastAsia"/>
          <w:color w:val="auto"/>
          <w:sz w:val="28"/>
          <w:szCs w:val="28"/>
        </w:rPr>
        <w:t>模块</w:t>
      </w:r>
      <w:bookmarkEnd w:id="109"/>
    </w:p>
    <w:p w14:paraId="4A95AB94" w14:textId="407FC798" w:rsidR="00DA30C1" w:rsidRDefault="00DA30C1" w:rsidP="00DA30C1">
      <w:r>
        <w:rPr>
          <w:rFonts w:hint="eastAsia"/>
        </w:rPr>
        <w:t>在</w:t>
      </w:r>
      <w:r w:rsidR="00294A8C">
        <w:rPr>
          <w:rFonts w:hint="eastAsia"/>
        </w:rPr>
        <w:t>作业范例学习和点评</w:t>
      </w:r>
      <w:r>
        <w:rPr>
          <w:rFonts w:hint="eastAsia"/>
        </w:rPr>
        <w:t>模块，系统的内部相应如</w:t>
      </w:r>
      <w:r>
        <w:t>4-9</w:t>
      </w:r>
      <w:r>
        <w:rPr>
          <w:rFonts w:hint="eastAsia"/>
        </w:rPr>
        <w:t>图所示：</w:t>
      </w:r>
    </w:p>
    <w:p w14:paraId="6AE439C9" w14:textId="17A28882" w:rsidR="00DA30C1" w:rsidRPr="00294A8C" w:rsidRDefault="005172AE" w:rsidP="00DA30C1">
      <w:pPr>
        <w:jc w:val="center"/>
      </w:pPr>
      <w:r>
        <w:rPr>
          <w:noProof/>
        </w:rPr>
        <w:drawing>
          <wp:inline distT="0" distB="0" distL="0" distR="0" wp14:anchorId="515B91AE" wp14:editId="7B931F5D">
            <wp:extent cx="5274310" cy="2947670"/>
            <wp:effectExtent l="0" t="0" r="254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947670"/>
                    </a:xfrm>
                    <a:prstGeom prst="rect">
                      <a:avLst/>
                    </a:prstGeom>
                  </pic:spPr>
                </pic:pic>
              </a:graphicData>
            </a:graphic>
          </wp:inline>
        </w:drawing>
      </w:r>
    </w:p>
    <w:p w14:paraId="5089B8DF" w14:textId="214A26CA" w:rsidR="00DA30C1" w:rsidRPr="00284CA4" w:rsidRDefault="00DA30C1" w:rsidP="00DA30C1">
      <w:pPr>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4</w:t>
      </w:r>
      <w:r>
        <w:rPr>
          <w:rFonts w:ascii="Times New Roman" w:hAnsi="Times New Roman" w:cs="Times New Roman"/>
          <w:sz w:val="24"/>
          <w:szCs w:val="24"/>
        </w:rPr>
        <w:t xml:space="preserve">-9 </w:t>
      </w:r>
      <w:r w:rsidR="00294A8C">
        <w:rPr>
          <w:rFonts w:ascii="Times New Roman" w:hAnsi="Times New Roman" w:cs="Times New Roman" w:hint="eastAsia"/>
          <w:sz w:val="24"/>
          <w:szCs w:val="24"/>
        </w:rPr>
        <w:t>作业范例</w:t>
      </w:r>
      <w:r w:rsidR="006276E0">
        <w:rPr>
          <w:rFonts w:ascii="Times New Roman" w:hAnsi="Times New Roman" w:cs="Times New Roman" w:hint="eastAsia"/>
          <w:sz w:val="24"/>
          <w:szCs w:val="24"/>
        </w:rPr>
        <w:t>学习</w:t>
      </w:r>
      <w:r w:rsidR="00294A8C">
        <w:rPr>
          <w:rFonts w:ascii="Times New Roman" w:hAnsi="Times New Roman" w:cs="Times New Roman" w:hint="eastAsia"/>
          <w:sz w:val="24"/>
          <w:szCs w:val="24"/>
        </w:rPr>
        <w:t>和点评</w:t>
      </w:r>
      <w:r>
        <w:rPr>
          <w:rFonts w:ascii="Times New Roman" w:hAnsi="Times New Roman" w:cs="Times New Roman" w:hint="eastAsia"/>
          <w:sz w:val="24"/>
          <w:szCs w:val="24"/>
        </w:rPr>
        <w:t>模块系统相应示意图</w:t>
      </w:r>
    </w:p>
    <w:p w14:paraId="4E862FBB" w14:textId="76C4B396" w:rsidR="00DA30C1" w:rsidRDefault="00DA30C1" w:rsidP="00DA30C1">
      <w:pPr>
        <w:pStyle w:val="30"/>
        <w:rPr>
          <w:color w:val="auto"/>
        </w:rPr>
      </w:pPr>
      <w:bookmarkStart w:id="110" w:name="_Toc75682373"/>
      <w:r>
        <w:rPr>
          <w:rFonts w:hint="eastAsia"/>
          <w:color w:val="auto"/>
        </w:rPr>
        <w:t>4.</w:t>
      </w:r>
      <w:r>
        <w:rPr>
          <w:color w:val="auto"/>
        </w:rPr>
        <w:t>9</w:t>
      </w:r>
      <w:r>
        <w:rPr>
          <w:rFonts w:hint="eastAsia"/>
          <w:color w:val="auto"/>
        </w:rPr>
        <w:t xml:space="preserve">.1 </w:t>
      </w:r>
      <w:r>
        <w:rPr>
          <w:rFonts w:hint="eastAsia"/>
          <w:color w:val="auto"/>
        </w:rPr>
        <w:t>表现层</w:t>
      </w:r>
      <w:bookmarkEnd w:id="110"/>
    </w:p>
    <w:p w14:paraId="0CE20848" w14:textId="37C99185" w:rsidR="00DA30C1" w:rsidRPr="00E10D85" w:rsidRDefault="00294A8C" w:rsidP="00DA30C1">
      <w:r>
        <w:rPr>
          <w:rFonts w:hint="eastAsia"/>
        </w:rPr>
        <w:t>作业范例学习和点评</w:t>
      </w:r>
      <w:r w:rsidR="00DA30C1">
        <w:rPr>
          <w:rFonts w:hint="eastAsia"/>
        </w:rPr>
        <w:t>模块的表现层</w:t>
      </w:r>
      <w:r w:rsidR="006276E0">
        <w:rPr>
          <w:rFonts w:hint="eastAsia"/>
        </w:rPr>
        <w:t>主要是对排在某一次作业前三名的作业进行查看，同时能够对其进行点评。如：学生在教师批改完成作业后，进入我的成绩界面，点击查看本次作业，本次作业会显示相应的作业范例的跳转按钮</w:t>
      </w:r>
      <w:proofErr w:type="gramStart"/>
      <w:r w:rsidR="006276E0">
        <w:t>”</w:t>
      </w:r>
      <w:proofErr w:type="gramEnd"/>
      <w:r w:rsidR="006276E0">
        <w:rPr>
          <w:rFonts w:hint="eastAsia"/>
        </w:rPr>
        <w:t>查看范例</w:t>
      </w:r>
      <w:proofErr w:type="gramStart"/>
      <w:r w:rsidR="006276E0">
        <w:t>”</w:t>
      </w:r>
      <w:proofErr w:type="gramEnd"/>
      <w:r w:rsidR="006276E0">
        <w:rPr>
          <w:rFonts w:hint="eastAsia"/>
        </w:rPr>
        <w:t>按钮，点击以后会跳转到作业范例。学生可以查阅作业范例，同时作业底部有输入框和</w:t>
      </w:r>
      <w:proofErr w:type="gramStart"/>
      <w:r w:rsidR="006276E0">
        <w:t>”</w:t>
      </w:r>
      <w:proofErr w:type="gramEnd"/>
      <w:r w:rsidR="006276E0">
        <w:rPr>
          <w:rFonts w:hint="eastAsia"/>
        </w:rPr>
        <w:t>点评</w:t>
      </w:r>
      <w:proofErr w:type="gramStart"/>
      <w:r w:rsidR="006276E0">
        <w:t>”</w:t>
      </w:r>
      <w:proofErr w:type="gramEnd"/>
      <w:r w:rsidR="006276E0">
        <w:rPr>
          <w:rFonts w:hint="eastAsia"/>
        </w:rPr>
        <w:t>按钮，学生在输入框输入信息后，点击</w:t>
      </w:r>
      <w:proofErr w:type="gramStart"/>
      <w:r w:rsidR="006276E0">
        <w:t>”</w:t>
      </w:r>
      <w:proofErr w:type="gramEnd"/>
      <w:r w:rsidR="006276E0">
        <w:rPr>
          <w:rFonts w:hint="eastAsia"/>
        </w:rPr>
        <w:t>点评</w:t>
      </w:r>
      <w:proofErr w:type="gramStart"/>
      <w:r w:rsidR="006276E0">
        <w:t>”</w:t>
      </w:r>
      <w:proofErr w:type="gramEnd"/>
      <w:r w:rsidR="006276E0">
        <w:rPr>
          <w:rFonts w:hint="eastAsia"/>
        </w:rPr>
        <w:t>按钮会发布输入框中的信息。之后的学生能看到这条点评。</w:t>
      </w:r>
    </w:p>
    <w:p w14:paraId="5664627C" w14:textId="7E66168F" w:rsidR="00DA30C1" w:rsidRDefault="00E26D94" w:rsidP="00DA30C1">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作业范例学习和点评</w:t>
      </w:r>
      <w:r w:rsidR="00DA30C1">
        <w:rPr>
          <w:rFonts w:ascii="Times New Roman" w:hAnsi="Times New Roman" w:cs="Times New Roman" w:hint="eastAsia"/>
          <w:sz w:val="24"/>
          <w:szCs w:val="24"/>
        </w:rPr>
        <w:t>模块表现层对应的前端页面</w:t>
      </w:r>
      <w:proofErr w:type="gramStart"/>
      <w:r w:rsidR="00DA30C1">
        <w:rPr>
          <w:rFonts w:ascii="Times New Roman" w:hAnsi="Times New Roman" w:cs="Times New Roman" w:hint="eastAsia"/>
          <w:sz w:val="24"/>
          <w:szCs w:val="24"/>
        </w:rPr>
        <w:t>如表具</w:t>
      </w:r>
      <w:proofErr w:type="gramEnd"/>
      <w:r w:rsidR="00DA30C1">
        <w:rPr>
          <w:rFonts w:ascii="Times New Roman" w:hAnsi="Times New Roman" w:cs="Times New Roman" w:hint="eastAsia"/>
          <w:sz w:val="24"/>
          <w:szCs w:val="24"/>
        </w:rPr>
        <w:t>4</w:t>
      </w:r>
      <w:r w:rsidR="00DA30C1">
        <w:rPr>
          <w:rFonts w:ascii="Times New Roman" w:hAnsi="Times New Roman" w:cs="Times New Roman"/>
          <w:sz w:val="24"/>
          <w:szCs w:val="24"/>
        </w:rPr>
        <w:t>-9-1</w:t>
      </w:r>
      <w:r w:rsidR="00DA30C1">
        <w:rPr>
          <w:rFonts w:ascii="Times New Roman" w:hAnsi="Times New Roman" w:cs="Times New Roman" w:hint="eastAsia"/>
          <w:sz w:val="24"/>
          <w:szCs w:val="24"/>
        </w:rPr>
        <w:t>所示：</w:t>
      </w:r>
    </w:p>
    <w:p w14:paraId="64230EF4" w14:textId="1A969C56" w:rsidR="00DA30C1" w:rsidRDefault="00DA30C1" w:rsidP="00DA30C1">
      <w:pPr>
        <w:pStyle w:val="af0"/>
        <w:ind w:left="480" w:hanging="480"/>
        <w:jc w:val="center"/>
        <w:rPr>
          <w:rFonts w:ascii="Times New Roman" w:hAnsi="Times New Roman" w:cs="Times New Roman"/>
          <w:sz w:val="24"/>
          <w:szCs w:val="24"/>
        </w:rPr>
      </w:pPr>
      <w:r>
        <w:rPr>
          <w:rFonts w:ascii="Times New Roman" w:hAnsi="Times New Roman" w:cs="Times New Roman" w:hint="eastAsia"/>
          <w:sz w:val="24"/>
          <w:szCs w:val="24"/>
        </w:rPr>
        <w:lastRenderedPageBreak/>
        <w:t>表</w:t>
      </w:r>
      <w:r>
        <w:rPr>
          <w:rFonts w:ascii="Times New Roman" w:hAnsi="Times New Roman" w:cs="Times New Roman" w:hint="eastAsia"/>
          <w:sz w:val="24"/>
          <w:szCs w:val="24"/>
        </w:rPr>
        <w:t xml:space="preserve"> 4</w:t>
      </w:r>
      <w:r>
        <w:rPr>
          <w:rFonts w:ascii="Times New Roman" w:hAnsi="Times New Roman" w:cs="Times New Roman"/>
          <w:sz w:val="24"/>
          <w:szCs w:val="24"/>
        </w:rPr>
        <w:t>-9-1</w:t>
      </w:r>
      <w:r>
        <w:rPr>
          <w:rFonts w:ascii="Times New Roman" w:hAnsi="Times New Roman" w:cs="Times New Roman" w:hint="eastAsia"/>
          <w:sz w:val="24"/>
          <w:szCs w:val="24"/>
        </w:rPr>
        <w:t xml:space="preserve">  </w:t>
      </w:r>
      <w:r w:rsidR="00E26D94">
        <w:rPr>
          <w:rFonts w:ascii="Times New Roman" w:hAnsi="Times New Roman" w:cs="Times New Roman" w:hint="eastAsia"/>
          <w:sz w:val="24"/>
          <w:szCs w:val="24"/>
        </w:rPr>
        <w:t>作业范例学习和点评</w:t>
      </w:r>
      <w:r>
        <w:rPr>
          <w:rFonts w:ascii="Times New Roman" w:hAnsi="Times New Roman" w:cs="Times New Roman" w:hint="eastAsia"/>
          <w:sz w:val="24"/>
          <w:szCs w:val="24"/>
        </w:rPr>
        <w:t>模块表现层</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630"/>
        <w:gridCol w:w="2193"/>
        <w:gridCol w:w="3682"/>
      </w:tblGrid>
      <w:tr w:rsidR="00DA30C1" w14:paraId="684609E9" w14:textId="77777777" w:rsidTr="00093D05">
        <w:trPr>
          <w:jc w:val="center"/>
        </w:trPr>
        <w:tc>
          <w:tcPr>
            <w:tcW w:w="2630" w:type="dxa"/>
            <w:shd w:val="solid" w:color="000080" w:fill="FFFFFF"/>
            <w:vAlign w:val="center"/>
          </w:tcPr>
          <w:p w14:paraId="300193AA" w14:textId="77777777" w:rsidR="00DA30C1" w:rsidRDefault="00DA30C1" w:rsidP="00093D05">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界面</w:t>
            </w:r>
          </w:p>
        </w:tc>
        <w:tc>
          <w:tcPr>
            <w:tcW w:w="2193" w:type="dxa"/>
            <w:shd w:val="solid" w:color="000080" w:fill="FFFFFF"/>
            <w:vAlign w:val="center"/>
          </w:tcPr>
          <w:p w14:paraId="478A9F3F" w14:textId="77777777" w:rsidR="00DA30C1" w:rsidRDefault="00DA30C1" w:rsidP="00093D05">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VUE</w:t>
            </w:r>
          </w:p>
        </w:tc>
        <w:tc>
          <w:tcPr>
            <w:tcW w:w="3682" w:type="dxa"/>
            <w:shd w:val="solid" w:color="000080" w:fill="FFFFFF"/>
            <w:vAlign w:val="center"/>
          </w:tcPr>
          <w:p w14:paraId="2C0C2076" w14:textId="77777777" w:rsidR="00DA30C1" w:rsidRDefault="00DA30C1" w:rsidP="00093D05">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功能描述</w:t>
            </w:r>
          </w:p>
        </w:tc>
      </w:tr>
      <w:tr w:rsidR="00DA30C1" w14:paraId="40E298CF" w14:textId="77777777" w:rsidTr="00E26D94">
        <w:trPr>
          <w:trHeight w:val="170"/>
          <w:jc w:val="center"/>
        </w:trPr>
        <w:tc>
          <w:tcPr>
            <w:tcW w:w="2630" w:type="dxa"/>
            <w:vAlign w:val="center"/>
          </w:tcPr>
          <w:p w14:paraId="61F70E94" w14:textId="391830FE" w:rsidR="00DA30C1" w:rsidRDefault="00E26D94" w:rsidP="00093D05">
            <w:pPr>
              <w:pStyle w:val="af0"/>
              <w:ind w:left="480" w:hanging="480"/>
              <w:rPr>
                <w:rFonts w:ascii="Times New Roman" w:hAnsi="Times New Roman" w:cs="Times New Roman"/>
                <w:sz w:val="24"/>
                <w:szCs w:val="24"/>
              </w:rPr>
            </w:pPr>
            <w:r>
              <w:rPr>
                <w:rFonts w:ascii="Times New Roman" w:hAnsi="Times New Roman" w:cs="Times New Roman" w:hint="eastAsia"/>
                <w:sz w:val="24"/>
                <w:szCs w:val="24"/>
              </w:rPr>
              <w:t>作业范例学习和点评</w:t>
            </w:r>
            <w:r w:rsidR="00DA30C1">
              <w:rPr>
                <w:rFonts w:ascii="Times New Roman" w:hAnsi="Times New Roman" w:cs="Times New Roman" w:hint="eastAsia"/>
                <w:sz w:val="24"/>
                <w:szCs w:val="24"/>
              </w:rPr>
              <w:t>界面</w:t>
            </w:r>
          </w:p>
        </w:tc>
        <w:tc>
          <w:tcPr>
            <w:tcW w:w="2193" w:type="dxa"/>
            <w:vAlign w:val="center"/>
          </w:tcPr>
          <w:p w14:paraId="5DF722EC" w14:textId="741DC189" w:rsidR="00DA30C1" w:rsidRPr="009D6BEB" w:rsidRDefault="00E26D94" w:rsidP="00093D05">
            <w:pPr>
              <w:shd w:val="clear" w:color="auto" w:fill="F0F0F0"/>
              <w:spacing w:after="0" w:line="450" w:lineRule="atLeast"/>
              <w:rPr>
                <w:rFonts w:ascii="Arial" w:eastAsia="宋体" w:hAnsi="Arial" w:cs="Arial"/>
                <w:color w:val="333333"/>
                <w:sz w:val="36"/>
                <w:szCs w:val="36"/>
              </w:rPr>
            </w:pPr>
            <w:proofErr w:type="spellStart"/>
            <w:r>
              <w:rPr>
                <w:rFonts w:ascii="Times New Roman" w:hAnsi="Times New Roman" w:cs="Times New Roman" w:hint="eastAsia"/>
                <w:sz w:val="24"/>
                <w:szCs w:val="24"/>
              </w:rPr>
              <w:t>Study</w:t>
            </w:r>
            <w:r>
              <w:rPr>
                <w:rFonts w:ascii="Times New Roman" w:hAnsi="Times New Roman" w:cs="Times New Roman"/>
                <w:sz w:val="24"/>
                <w:szCs w:val="24"/>
              </w:rPr>
              <w:t>Work</w:t>
            </w:r>
            <w:r w:rsidR="00DA30C1">
              <w:rPr>
                <w:rFonts w:ascii="Times New Roman" w:hAnsi="Times New Roman" w:cs="Times New Roman"/>
                <w:sz w:val="24"/>
                <w:szCs w:val="24"/>
              </w:rPr>
              <w:t>.vue</w:t>
            </w:r>
            <w:proofErr w:type="spellEnd"/>
          </w:p>
        </w:tc>
        <w:tc>
          <w:tcPr>
            <w:tcW w:w="3682" w:type="dxa"/>
            <w:vAlign w:val="center"/>
          </w:tcPr>
          <w:p w14:paraId="6D03ABCC" w14:textId="4B7D83F1" w:rsidR="00DA30C1" w:rsidRDefault="00E26D94" w:rsidP="00093D05">
            <w:pPr>
              <w:pStyle w:val="af0"/>
              <w:ind w:left="480" w:hanging="480"/>
              <w:rPr>
                <w:rFonts w:ascii="Times New Roman" w:hAnsi="Times New Roman" w:cs="Times New Roman"/>
                <w:sz w:val="24"/>
                <w:szCs w:val="24"/>
              </w:rPr>
            </w:pPr>
            <w:r>
              <w:rPr>
                <w:rFonts w:hint="eastAsia"/>
                <w:sz w:val="24"/>
                <w:szCs w:val="24"/>
              </w:rPr>
              <w:t>对某一次已批改的作业的范例进行学习和点评。</w:t>
            </w:r>
          </w:p>
        </w:tc>
      </w:tr>
    </w:tbl>
    <w:p w14:paraId="500D2606" w14:textId="33F6FCD7" w:rsidR="00DA30C1" w:rsidRDefault="00E26D94" w:rsidP="00DA30C1">
      <w:r>
        <w:rPr>
          <w:rFonts w:ascii="Times New Roman" w:hAnsi="Times New Roman" w:cs="Times New Roman" w:hint="eastAsia"/>
          <w:sz w:val="24"/>
          <w:szCs w:val="24"/>
        </w:rPr>
        <w:t>作业范例学习和点评流程图</w:t>
      </w:r>
      <w:r w:rsidR="00DA30C1">
        <w:rPr>
          <w:rFonts w:hint="eastAsia"/>
        </w:rPr>
        <w:t>如图</w:t>
      </w:r>
      <w:r w:rsidR="00DA30C1">
        <w:rPr>
          <w:rFonts w:hint="eastAsia"/>
        </w:rPr>
        <w:t>4</w:t>
      </w:r>
      <w:r w:rsidR="00DA30C1">
        <w:t>-9-1</w:t>
      </w:r>
      <w:r w:rsidR="00DA30C1">
        <w:rPr>
          <w:rFonts w:hint="eastAsia"/>
        </w:rPr>
        <w:t>所示：</w:t>
      </w:r>
    </w:p>
    <w:p w14:paraId="23789271" w14:textId="73115E3E" w:rsidR="00DA30C1" w:rsidRDefault="00421CDF" w:rsidP="00DA30C1">
      <w:pPr>
        <w:jc w:val="center"/>
      </w:pPr>
      <w:r>
        <w:rPr>
          <w:noProof/>
        </w:rPr>
        <w:drawing>
          <wp:inline distT="0" distB="0" distL="0" distR="0" wp14:anchorId="7C596A5A" wp14:editId="0D520C63">
            <wp:extent cx="2140060" cy="372129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40060" cy="3721291"/>
                    </a:xfrm>
                    <a:prstGeom prst="rect">
                      <a:avLst/>
                    </a:prstGeom>
                  </pic:spPr>
                </pic:pic>
              </a:graphicData>
            </a:graphic>
          </wp:inline>
        </w:drawing>
      </w:r>
    </w:p>
    <w:p w14:paraId="6396BFDB" w14:textId="70CDE8E4" w:rsidR="00DA30C1" w:rsidRPr="007B48A9" w:rsidRDefault="00DA30C1" w:rsidP="00DA30C1">
      <w:pPr>
        <w:jc w:val="center"/>
      </w:pPr>
      <w:r>
        <w:rPr>
          <w:rFonts w:hint="eastAsia"/>
        </w:rPr>
        <w:t>图</w:t>
      </w:r>
      <w:r>
        <w:rPr>
          <w:rFonts w:hint="eastAsia"/>
        </w:rPr>
        <w:t>4</w:t>
      </w:r>
      <w:r>
        <w:t xml:space="preserve">-9-1 </w:t>
      </w:r>
      <w:r w:rsidR="00E26D94">
        <w:rPr>
          <w:rFonts w:ascii="Times New Roman" w:hAnsi="Times New Roman" w:cs="Times New Roman" w:hint="eastAsia"/>
          <w:sz w:val="24"/>
          <w:szCs w:val="24"/>
        </w:rPr>
        <w:t>作业范例学习和点评</w:t>
      </w:r>
      <w:r>
        <w:rPr>
          <w:rFonts w:hint="eastAsia"/>
        </w:rPr>
        <w:t>模块流程图</w:t>
      </w:r>
    </w:p>
    <w:p w14:paraId="294B275A" w14:textId="652DF988" w:rsidR="00DA30C1" w:rsidRDefault="00DA30C1" w:rsidP="00DA30C1">
      <w:pPr>
        <w:pStyle w:val="30"/>
        <w:rPr>
          <w:color w:val="auto"/>
        </w:rPr>
      </w:pPr>
      <w:bookmarkStart w:id="111" w:name="_Toc75682374"/>
      <w:r>
        <w:rPr>
          <w:rFonts w:hint="eastAsia"/>
          <w:color w:val="auto"/>
        </w:rPr>
        <w:t>4.</w:t>
      </w:r>
      <w:r>
        <w:rPr>
          <w:color w:val="auto"/>
        </w:rPr>
        <w:t>9</w:t>
      </w:r>
      <w:r>
        <w:rPr>
          <w:rFonts w:hint="eastAsia"/>
          <w:color w:val="auto"/>
        </w:rPr>
        <w:t xml:space="preserve">.2 </w:t>
      </w:r>
      <w:r>
        <w:rPr>
          <w:rFonts w:hint="eastAsia"/>
          <w:color w:val="auto"/>
        </w:rPr>
        <w:t>控制层</w:t>
      </w:r>
      <w:bookmarkEnd w:id="111"/>
    </w:p>
    <w:p w14:paraId="433165A9" w14:textId="151BC83D" w:rsidR="00DA30C1" w:rsidRDefault="00E26D94" w:rsidP="00DA30C1">
      <w:r>
        <w:rPr>
          <w:rFonts w:ascii="Times New Roman" w:hAnsi="Times New Roman" w:cs="Times New Roman" w:hint="eastAsia"/>
          <w:sz w:val="24"/>
          <w:szCs w:val="24"/>
        </w:rPr>
        <w:t>作业范例学习和点评</w:t>
      </w:r>
      <w:r w:rsidR="00DA30C1">
        <w:rPr>
          <w:rFonts w:hint="eastAsia"/>
        </w:rPr>
        <w:t>模块的控制层用于：</w:t>
      </w:r>
    </w:p>
    <w:p w14:paraId="5915E68D" w14:textId="33DEBAA0" w:rsidR="00DA30C1" w:rsidRDefault="00DA30C1" w:rsidP="00DA30C1">
      <w:r>
        <w:rPr>
          <w:rFonts w:hint="eastAsia"/>
        </w:rPr>
        <w:t>接收来自</w:t>
      </w:r>
      <w:proofErr w:type="spellStart"/>
      <w:r w:rsidR="00E26D94">
        <w:rPr>
          <w:rFonts w:ascii="Times New Roman" w:hAnsi="Times New Roman" w:cs="Times New Roman" w:hint="eastAsia"/>
          <w:sz w:val="24"/>
          <w:szCs w:val="24"/>
        </w:rPr>
        <w:t>StudyWork</w:t>
      </w:r>
      <w:r>
        <w:rPr>
          <w:rFonts w:ascii="Times New Roman" w:hAnsi="Times New Roman" w:cs="Times New Roman"/>
          <w:sz w:val="24"/>
          <w:szCs w:val="24"/>
        </w:rPr>
        <w:t>.vue</w:t>
      </w:r>
      <w:proofErr w:type="spellEnd"/>
      <w:r>
        <w:rPr>
          <w:rFonts w:hint="eastAsia"/>
        </w:rPr>
        <w:t>提交的教师</w:t>
      </w:r>
      <w:r w:rsidR="00E26D94">
        <w:rPr>
          <w:rFonts w:hint="eastAsia"/>
        </w:rPr>
        <w:t>或者学生</w:t>
      </w:r>
      <w:r>
        <w:rPr>
          <w:rFonts w:hint="eastAsia"/>
        </w:rPr>
        <w:t>的操作后传递的数据，接收数据后，调用</w:t>
      </w:r>
      <w:r w:rsidR="00E26D94">
        <w:rPr>
          <w:rFonts w:ascii="Times New Roman" w:hAnsi="Times New Roman" w:cs="Times New Roman" w:hint="eastAsia"/>
          <w:sz w:val="24"/>
          <w:szCs w:val="24"/>
        </w:rPr>
        <w:t>作业范例学习和点评</w:t>
      </w:r>
      <w:r>
        <w:rPr>
          <w:rFonts w:hint="eastAsia"/>
        </w:rPr>
        <w:t>s</w:t>
      </w:r>
      <w:r>
        <w:t>ervice</w:t>
      </w:r>
      <w:r>
        <w:rPr>
          <w:rFonts w:hint="eastAsia"/>
        </w:rPr>
        <w:t>，将分数的信息传到下一层</w:t>
      </w:r>
      <w:r>
        <w:rPr>
          <w:rFonts w:hint="eastAsia"/>
        </w:rPr>
        <w:t>(</w:t>
      </w:r>
      <w:r>
        <w:rPr>
          <w:rFonts w:hint="eastAsia"/>
        </w:rPr>
        <w:t>业务逻辑层</w:t>
      </w:r>
      <w:r>
        <w:t>)</w:t>
      </w:r>
      <w:r>
        <w:rPr>
          <w:rFonts w:hint="eastAsia"/>
        </w:rPr>
        <w:t>进行判定。</w:t>
      </w:r>
    </w:p>
    <w:p w14:paraId="383A871D" w14:textId="77777777" w:rsidR="00DA30C1" w:rsidRDefault="00DA30C1" w:rsidP="00DA30C1">
      <w:r>
        <w:rPr>
          <w:rFonts w:hint="eastAsia"/>
        </w:rPr>
        <w:t>接收从业务逻辑层传递的数据并传到表现层。</w:t>
      </w:r>
    </w:p>
    <w:p w14:paraId="385E3FD9" w14:textId="3E77350D" w:rsidR="00DA30C1" w:rsidRDefault="00E26D94" w:rsidP="00DA30C1">
      <w:pPr>
        <w:rPr>
          <w:rFonts w:ascii="Times New Roman" w:hAnsi="Times New Roman" w:cs="Times New Roman"/>
          <w:sz w:val="24"/>
          <w:szCs w:val="24"/>
        </w:rPr>
      </w:pPr>
      <w:r>
        <w:rPr>
          <w:rFonts w:ascii="Times New Roman" w:hAnsi="Times New Roman" w:cs="Times New Roman" w:hint="eastAsia"/>
          <w:sz w:val="24"/>
          <w:szCs w:val="24"/>
        </w:rPr>
        <w:t>作业范例学习和点评</w:t>
      </w:r>
      <w:r w:rsidR="00DA30C1" w:rsidRPr="00A45EE0">
        <w:rPr>
          <w:rFonts w:ascii="Times New Roman" w:hAnsi="Times New Roman" w:cs="Times New Roman" w:hint="eastAsia"/>
          <w:sz w:val="24"/>
          <w:szCs w:val="24"/>
        </w:rPr>
        <w:t>模块</w:t>
      </w:r>
      <w:r w:rsidR="00DA30C1" w:rsidRPr="00A45EE0">
        <w:rPr>
          <w:rFonts w:ascii="Times New Roman" w:hAnsi="Times New Roman" w:cs="Times New Roman"/>
          <w:sz w:val="24"/>
          <w:szCs w:val="24"/>
        </w:rPr>
        <w:t>控制层</w:t>
      </w:r>
      <w:r w:rsidR="00DA30C1" w:rsidRPr="00A45EE0">
        <w:rPr>
          <w:rFonts w:ascii="Times New Roman" w:hAnsi="Times New Roman" w:cs="Times New Roman" w:hint="eastAsia"/>
          <w:sz w:val="24"/>
          <w:szCs w:val="24"/>
        </w:rPr>
        <w:t>列表见</w:t>
      </w:r>
      <w:r w:rsidR="00DA30C1" w:rsidRPr="00A45EE0">
        <w:rPr>
          <w:rFonts w:ascii="Times New Roman" w:hAnsi="Times New Roman" w:cs="Times New Roman"/>
          <w:sz w:val="24"/>
          <w:szCs w:val="24"/>
        </w:rPr>
        <w:t>表</w:t>
      </w:r>
      <w:r w:rsidR="00DA30C1" w:rsidRPr="00A45EE0">
        <w:rPr>
          <w:rFonts w:ascii="Times New Roman" w:hAnsi="Times New Roman" w:cs="Times New Roman" w:hint="eastAsia"/>
          <w:sz w:val="24"/>
          <w:szCs w:val="24"/>
        </w:rPr>
        <w:t>4</w:t>
      </w:r>
      <w:r w:rsidR="00DA30C1" w:rsidRPr="00A45EE0">
        <w:rPr>
          <w:rFonts w:ascii="Times New Roman" w:hAnsi="Times New Roman" w:cs="Times New Roman"/>
          <w:sz w:val="24"/>
          <w:szCs w:val="24"/>
        </w:rPr>
        <w:t>-</w:t>
      </w:r>
      <w:r w:rsidR="00DA30C1">
        <w:rPr>
          <w:rFonts w:ascii="Times New Roman" w:hAnsi="Times New Roman" w:cs="Times New Roman"/>
          <w:sz w:val="24"/>
          <w:szCs w:val="24"/>
        </w:rPr>
        <w:t>9-</w:t>
      </w:r>
      <w:r w:rsidR="00DA30C1" w:rsidRPr="00A45EE0">
        <w:rPr>
          <w:rFonts w:ascii="Times New Roman" w:hAnsi="Times New Roman" w:cs="Times New Roman"/>
          <w:sz w:val="24"/>
          <w:szCs w:val="24"/>
        </w:rPr>
        <w:t>2</w:t>
      </w:r>
      <w:r w:rsidR="00DA30C1" w:rsidRPr="00A45EE0">
        <w:rPr>
          <w:rFonts w:ascii="Times New Roman" w:hAnsi="Times New Roman" w:cs="Times New Roman" w:hint="eastAsia"/>
          <w:sz w:val="24"/>
          <w:szCs w:val="24"/>
        </w:rPr>
        <w:t>所示</w:t>
      </w:r>
      <w:r w:rsidR="00DA30C1">
        <w:rPr>
          <w:rFonts w:ascii="Times New Roman" w:hAnsi="Times New Roman" w:cs="Times New Roman" w:hint="eastAsia"/>
          <w:sz w:val="24"/>
          <w:szCs w:val="24"/>
        </w:rPr>
        <w:t>：</w:t>
      </w:r>
    </w:p>
    <w:p w14:paraId="12C43948" w14:textId="34017E54" w:rsidR="00DA30C1" w:rsidRDefault="00DA30C1" w:rsidP="00DA30C1">
      <w:pPr>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-9-2</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E26D94">
        <w:rPr>
          <w:rFonts w:ascii="Times New Roman" w:hAnsi="Times New Roman" w:cs="Times New Roman" w:hint="eastAsia"/>
          <w:sz w:val="24"/>
          <w:szCs w:val="24"/>
        </w:rPr>
        <w:t>作业范例学习和点评</w:t>
      </w:r>
      <w:r>
        <w:rPr>
          <w:rFonts w:ascii="Times New Roman" w:hAnsi="Times New Roman" w:cs="Times New Roman" w:hint="eastAsia"/>
          <w:sz w:val="24"/>
          <w:szCs w:val="24"/>
        </w:rPr>
        <w:t>模块控制层</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147"/>
        <w:gridCol w:w="2769"/>
        <w:gridCol w:w="1955"/>
        <w:gridCol w:w="2634"/>
      </w:tblGrid>
      <w:tr w:rsidR="00E26D94" w:rsidRPr="002F1B1A" w14:paraId="7F71CBB7" w14:textId="77777777" w:rsidTr="00093D05">
        <w:trPr>
          <w:jc w:val="center"/>
        </w:trPr>
        <w:tc>
          <w:tcPr>
            <w:tcW w:w="1243" w:type="dxa"/>
            <w:shd w:val="solid" w:color="000080" w:fill="FFFFFF"/>
          </w:tcPr>
          <w:p w14:paraId="0CD643A5" w14:textId="77777777" w:rsidR="00DA30C1" w:rsidRPr="002F1B1A" w:rsidRDefault="00DA30C1" w:rsidP="00093D05">
            <w:pPr>
              <w:rPr>
                <w:rFonts w:ascii="Times New Roman" w:hAnsi="Times New Roman" w:cs="Times New Roman"/>
                <w:sz w:val="24"/>
                <w:szCs w:val="24"/>
              </w:rPr>
            </w:pPr>
            <w:r w:rsidRPr="002F1B1A">
              <w:rPr>
                <w:rFonts w:ascii="Times New Roman" w:hAnsi="Times New Roman" w:cs="Times New Roman" w:hint="eastAsia"/>
                <w:sz w:val="24"/>
                <w:szCs w:val="24"/>
              </w:rPr>
              <w:lastRenderedPageBreak/>
              <w:t>事件</w:t>
            </w:r>
          </w:p>
        </w:tc>
        <w:tc>
          <w:tcPr>
            <w:tcW w:w="2198" w:type="dxa"/>
            <w:shd w:val="solid" w:color="000080" w:fill="FFFFFF"/>
          </w:tcPr>
          <w:p w14:paraId="12EDC52B" w14:textId="77777777" w:rsidR="00DA30C1" w:rsidRPr="002F1B1A" w:rsidRDefault="00DA30C1" w:rsidP="00093D05">
            <w:pPr>
              <w:rPr>
                <w:rFonts w:ascii="Times New Roman" w:hAnsi="Times New Roman" w:cs="Times New Roman"/>
                <w:sz w:val="24"/>
                <w:szCs w:val="24"/>
              </w:rPr>
            </w:pPr>
            <w:r>
              <w:rPr>
                <w:rFonts w:ascii="Times New Roman" w:hAnsi="Times New Roman" w:cs="Times New Roman" w:hint="eastAsia"/>
                <w:sz w:val="24"/>
                <w:szCs w:val="24"/>
              </w:rPr>
              <w:t>接口函数</w:t>
            </w:r>
          </w:p>
        </w:tc>
        <w:tc>
          <w:tcPr>
            <w:tcW w:w="2162" w:type="dxa"/>
            <w:shd w:val="solid" w:color="000080" w:fill="FFFFFF"/>
          </w:tcPr>
          <w:p w14:paraId="46B1CD40" w14:textId="77777777" w:rsidR="00DA30C1" w:rsidRPr="002F1B1A" w:rsidRDefault="00DA30C1" w:rsidP="00093D05">
            <w:pPr>
              <w:rPr>
                <w:rFonts w:ascii="Times New Roman" w:hAnsi="Times New Roman" w:cs="Times New Roman"/>
                <w:sz w:val="24"/>
                <w:szCs w:val="24"/>
              </w:rPr>
            </w:pPr>
            <w:r w:rsidRPr="002F1B1A">
              <w:rPr>
                <w:rFonts w:ascii="Times New Roman" w:hAnsi="Times New Roman" w:cs="Times New Roman" w:hint="eastAsia"/>
                <w:sz w:val="24"/>
                <w:szCs w:val="24"/>
              </w:rPr>
              <w:t>转移说明</w:t>
            </w:r>
          </w:p>
        </w:tc>
        <w:tc>
          <w:tcPr>
            <w:tcW w:w="2902" w:type="dxa"/>
            <w:shd w:val="solid" w:color="000080" w:fill="FFFFFF"/>
          </w:tcPr>
          <w:p w14:paraId="2E1BE6CB" w14:textId="77777777" w:rsidR="00DA30C1" w:rsidRPr="002F1B1A" w:rsidRDefault="00DA30C1" w:rsidP="00093D05">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DA30C1" w:rsidRPr="002F1B1A" w14:paraId="286DDDE6" w14:textId="77777777" w:rsidTr="00093D05">
        <w:trPr>
          <w:jc w:val="center"/>
        </w:trPr>
        <w:tc>
          <w:tcPr>
            <w:tcW w:w="1243" w:type="dxa"/>
            <w:vMerge w:val="restart"/>
            <w:tcBorders>
              <w:top w:val="single" w:sz="6" w:space="0" w:color="000080"/>
              <w:left w:val="single" w:sz="6" w:space="0" w:color="000080"/>
              <w:right w:val="single" w:sz="6" w:space="0" w:color="000080"/>
            </w:tcBorders>
            <w:vAlign w:val="center"/>
          </w:tcPr>
          <w:p w14:paraId="4BA120BE" w14:textId="775EE79F" w:rsidR="00DA30C1" w:rsidRPr="002F1B1A" w:rsidRDefault="00E26D94" w:rsidP="00093D05">
            <w:pPr>
              <w:rPr>
                <w:rFonts w:ascii="Times New Roman" w:hAnsi="Times New Roman" w:cs="Times New Roman"/>
                <w:sz w:val="24"/>
                <w:szCs w:val="24"/>
              </w:rPr>
            </w:pPr>
            <w:r>
              <w:rPr>
                <w:rFonts w:ascii="Times New Roman" w:hAnsi="Times New Roman" w:cs="Times New Roman" w:hint="eastAsia"/>
                <w:sz w:val="24"/>
                <w:szCs w:val="24"/>
              </w:rPr>
              <w:t>作业范例学习和点评</w:t>
            </w:r>
          </w:p>
        </w:tc>
        <w:tc>
          <w:tcPr>
            <w:tcW w:w="2198" w:type="dxa"/>
            <w:vMerge w:val="restart"/>
            <w:tcBorders>
              <w:top w:val="single" w:sz="6" w:space="0" w:color="000080"/>
              <w:left w:val="single" w:sz="6" w:space="0" w:color="000080"/>
              <w:right w:val="single" w:sz="6" w:space="0" w:color="000080"/>
            </w:tcBorders>
            <w:vAlign w:val="center"/>
          </w:tcPr>
          <w:p w14:paraId="7F71FD33" w14:textId="1FD0AF2F" w:rsidR="00DA30C1" w:rsidRPr="002F1B1A" w:rsidRDefault="00E26D94" w:rsidP="00093D05">
            <w:pPr>
              <w:rPr>
                <w:rFonts w:ascii="Times New Roman" w:hAnsi="Times New Roman" w:cs="Times New Roman"/>
                <w:sz w:val="24"/>
                <w:szCs w:val="24"/>
              </w:rPr>
            </w:pPr>
            <w:r>
              <w:rPr>
                <w:rFonts w:ascii="Times New Roman" w:hAnsi="Times New Roman" w:cs="Times New Roman" w:hint="eastAsia"/>
                <w:sz w:val="24"/>
                <w:szCs w:val="24"/>
              </w:rPr>
              <w:t>StudyWork</w:t>
            </w:r>
            <w:r w:rsidR="00DA30C1">
              <w:rPr>
                <w:rFonts w:ascii="Times New Roman" w:hAnsi="Times New Roman" w:cs="Times New Roman"/>
                <w:sz w:val="24"/>
                <w:szCs w:val="24"/>
              </w:rPr>
              <w:t>Controller</w:t>
            </w:r>
            <w:r w:rsidR="00DA30C1">
              <w:rPr>
                <w:rFonts w:ascii="Times New Roman" w:hAnsi="Times New Roman" w:cs="Times New Roman" w:hint="eastAsia"/>
                <w:sz w:val="24"/>
                <w:szCs w:val="24"/>
              </w:rPr>
              <w:t>.</w:t>
            </w:r>
            <w:r w:rsidR="00DA30C1">
              <w:rPr>
                <w:rFonts w:ascii="Times New Roman" w:hAnsi="Times New Roman" w:cs="Times New Roman"/>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530B881C" w14:textId="77777777" w:rsidR="00DA30C1" w:rsidRPr="002F1B1A" w:rsidRDefault="00DA30C1" w:rsidP="00093D05">
            <w:pPr>
              <w:rPr>
                <w:rFonts w:ascii="Times New Roman" w:hAnsi="Times New Roman" w:cs="Times New Roman"/>
                <w:sz w:val="24"/>
                <w:szCs w:val="24"/>
              </w:rPr>
            </w:pPr>
            <w:r>
              <w:rPr>
                <w:rFonts w:ascii="Times New Roman" w:hAnsi="Times New Roman" w:cs="Times New Roman" w:hint="eastAsia"/>
                <w:sz w:val="24"/>
                <w:szCs w:val="24"/>
              </w:rPr>
              <w:t>成功</w:t>
            </w:r>
          </w:p>
        </w:tc>
        <w:tc>
          <w:tcPr>
            <w:tcW w:w="2902" w:type="dxa"/>
            <w:tcBorders>
              <w:top w:val="single" w:sz="6" w:space="0" w:color="000080"/>
              <w:left w:val="single" w:sz="6" w:space="0" w:color="000080"/>
              <w:bottom w:val="single" w:sz="6" w:space="0" w:color="000080"/>
              <w:right w:val="single" w:sz="6" w:space="0" w:color="000080"/>
            </w:tcBorders>
            <w:vAlign w:val="center"/>
          </w:tcPr>
          <w:p w14:paraId="7C717A4D" w14:textId="77777777" w:rsidR="00DA30C1" w:rsidRPr="002F1B1A" w:rsidRDefault="00DA30C1" w:rsidP="00093D05">
            <w:pPr>
              <w:rPr>
                <w:rFonts w:ascii="Times New Roman" w:hAnsi="Times New Roman" w:cs="Times New Roman"/>
                <w:sz w:val="24"/>
                <w:szCs w:val="24"/>
              </w:rPr>
            </w:pPr>
            <w:r>
              <w:rPr>
                <w:rFonts w:ascii="Times New Roman" w:hAnsi="Times New Roman" w:cs="Times New Roman" w:hint="eastAsia"/>
                <w:sz w:val="24"/>
                <w:szCs w:val="24"/>
              </w:rPr>
              <w:t>操作成功，返回结果</w:t>
            </w:r>
          </w:p>
        </w:tc>
      </w:tr>
      <w:tr w:rsidR="00DA30C1" w:rsidRPr="002F1B1A" w14:paraId="1AC98841" w14:textId="77777777" w:rsidTr="00093D05">
        <w:trPr>
          <w:jc w:val="center"/>
        </w:trPr>
        <w:tc>
          <w:tcPr>
            <w:tcW w:w="1243" w:type="dxa"/>
            <w:vMerge/>
            <w:tcBorders>
              <w:left w:val="single" w:sz="6" w:space="0" w:color="000080"/>
              <w:bottom w:val="single" w:sz="6" w:space="0" w:color="000080"/>
              <w:right w:val="single" w:sz="6" w:space="0" w:color="000080"/>
            </w:tcBorders>
            <w:vAlign w:val="center"/>
          </w:tcPr>
          <w:p w14:paraId="19E69933" w14:textId="77777777" w:rsidR="00DA30C1" w:rsidRPr="002F1B1A" w:rsidRDefault="00DA30C1" w:rsidP="00093D05">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3E8FE86F" w14:textId="77777777" w:rsidR="00DA30C1" w:rsidRPr="002F1B1A" w:rsidRDefault="00DA30C1" w:rsidP="00093D05">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31D4B8ED" w14:textId="77777777" w:rsidR="00DA30C1" w:rsidRPr="002F1B1A" w:rsidRDefault="00DA30C1" w:rsidP="00093D05">
            <w:pPr>
              <w:rPr>
                <w:rFonts w:ascii="Times New Roman" w:hAnsi="Times New Roman" w:cs="Times New Roman"/>
                <w:sz w:val="24"/>
                <w:szCs w:val="24"/>
              </w:rPr>
            </w:pPr>
            <w:r>
              <w:rPr>
                <w:rFonts w:ascii="Times New Roman" w:hAnsi="Times New Roman" w:cs="Times New Roman" w:hint="eastAsia"/>
                <w:sz w:val="24"/>
                <w:szCs w:val="24"/>
              </w:rPr>
              <w:t>失败</w:t>
            </w:r>
          </w:p>
        </w:tc>
        <w:tc>
          <w:tcPr>
            <w:tcW w:w="2902" w:type="dxa"/>
            <w:tcBorders>
              <w:top w:val="single" w:sz="6" w:space="0" w:color="000080"/>
              <w:left w:val="single" w:sz="6" w:space="0" w:color="000080"/>
              <w:bottom w:val="single" w:sz="6" w:space="0" w:color="000080"/>
              <w:right w:val="single" w:sz="6" w:space="0" w:color="000080"/>
            </w:tcBorders>
            <w:vAlign w:val="center"/>
          </w:tcPr>
          <w:p w14:paraId="48C72454" w14:textId="77777777" w:rsidR="00DA30C1" w:rsidRPr="002F1B1A" w:rsidRDefault="00DA30C1" w:rsidP="00093D05">
            <w:pPr>
              <w:rPr>
                <w:rFonts w:ascii="Times New Roman" w:hAnsi="Times New Roman" w:cs="Times New Roman"/>
                <w:sz w:val="24"/>
                <w:szCs w:val="24"/>
              </w:rPr>
            </w:pPr>
            <w:r>
              <w:rPr>
                <w:rFonts w:ascii="Times New Roman" w:hAnsi="Times New Roman" w:cs="Times New Roman" w:hint="eastAsia"/>
                <w:sz w:val="24"/>
                <w:szCs w:val="24"/>
              </w:rPr>
              <w:t>操作失败，弹出相应提示框</w:t>
            </w:r>
          </w:p>
        </w:tc>
      </w:tr>
    </w:tbl>
    <w:p w14:paraId="407CE201" w14:textId="345C252B" w:rsidR="00DA30C1" w:rsidRDefault="00DA30C1" w:rsidP="00DA30C1">
      <w:pPr>
        <w:pStyle w:val="30"/>
        <w:rPr>
          <w:color w:val="auto"/>
        </w:rPr>
      </w:pPr>
      <w:bookmarkStart w:id="112" w:name="_Toc75682375"/>
      <w:r>
        <w:rPr>
          <w:rFonts w:hint="eastAsia"/>
          <w:color w:val="auto"/>
        </w:rPr>
        <w:t>4.</w:t>
      </w:r>
      <w:r>
        <w:rPr>
          <w:color w:val="auto"/>
        </w:rPr>
        <w:t>9</w:t>
      </w:r>
      <w:r>
        <w:rPr>
          <w:rFonts w:hint="eastAsia"/>
          <w:color w:val="auto"/>
        </w:rPr>
        <w:t>.</w:t>
      </w:r>
      <w:r>
        <w:rPr>
          <w:color w:val="auto"/>
        </w:rPr>
        <w:t>3</w:t>
      </w:r>
      <w:r>
        <w:rPr>
          <w:rFonts w:hint="eastAsia"/>
          <w:color w:val="auto"/>
        </w:rPr>
        <w:t xml:space="preserve"> </w:t>
      </w:r>
      <w:r>
        <w:rPr>
          <w:rFonts w:hint="eastAsia"/>
          <w:color w:val="auto"/>
        </w:rPr>
        <w:t>业务逻辑层</w:t>
      </w:r>
      <w:bookmarkEnd w:id="112"/>
    </w:p>
    <w:p w14:paraId="11F729A4" w14:textId="77C1B33C" w:rsidR="00DA30C1" w:rsidRDefault="00E26D94" w:rsidP="00DA30C1">
      <w:r>
        <w:rPr>
          <w:rFonts w:ascii="Times New Roman" w:hAnsi="Times New Roman" w:cs="Times New Roman" w:hint="eastAsia"/>
          <w:sz w:val="24"/>
          <w:szCs w:val="24"/>
        </w:rPr>
        <w:t>作业范例学习和点评</w:t>
      </w:r>
      <w:r w:rsidR="00DA30C1">
        <w:rPr>
          <w:rFonts w:hint="eastAsia"/>
        </w:rPr>
        <w:t>模块的业务逻辑层用于：</w:t>
      </w:r>
    </w:p>
    <w:p w14:paraId="520533EC" w14:textId="50B13957" w:rsidR="00DA30C1" w:rsidRPr="00E21AB3" w:rsidRDefault="00DA30C1" w:rsidP="00DA30C1">
      <w:r>
        <w:rPr>
          <w:rFonts w:hint="eastAsia"/>
        </w:rPr>
        <w:t>对控制层传递过来的数据进行逻辑判定，调用</w:t>
      </w:r>
      <w:r w:rsidR="00E26D94">
        <w:rPr>
          <w:rFonts w:ascii="Times New Roman" w:hAnsi="Times New Roman" w:cs="Times New Roman" w:hint="eastAsia"/>
          <w:sz w:val="24"/>
          <w:szCs w:val="24"/>
        </w:rPr>
        <w:t>作业范例学习和点评</w:t>
      </w:r>
      <w:r>
        <w:rPr>
          <w:rFonts w:hint="eastAsia"/>
        </w:rPr>
        <w:t>模块业务逻辑接口。</w:t>
      </w:r>
    </w:p>
    <w:p w14:paraId="2CA5B92E" w14:textId="6B9B8C33" w:rsidR="00DA30C1" w:rsidRPr="002F1B1A" w:rsidRDefault="00E26D94" w:rsidP="00DA30C1">
      <w:pPr>
        <w:rPr>
          <w:rFonts w:ascii="Times New Roman" w:hAnsi="Times New Roman" w:cs="Times New Roman"/>
          <w:sz w:val="24"/>
          <w:szCs w:val="24"/>
        </w:rPr>
      </w:pPr>
      <w:r>
        <w:rPr>
          <w:rFonts w:ascii="Times New Roman" w:hAnsi="Times New Roman" w:cs="Times New Roman" w:hint="eastAsia"/>
          <w:sz w:val="24"/>
          <w:szCs w:val="24"/>
        </w:rPr>
        <w:t>作业范例学习和点评</w:t>
      </w:r>
      <w:r w:rsidR="00DA30C1" w:rsidRPr="002F1B1A">
        <w:rPr>
          <w:rFonts w:ascii="Times New Roman" w:hAnsi="Times New Roman" w:cs="Times New Roman" w:hint="eastAsia"/>
          <w:sz w:val="24"/>
          <w:szCs w:val="24"/>
        </w:rPr>
        <w:t>模块业务逻辑层列表如</w:t>
      </w:r>
      <w:r w:rsidR="00DA30C1">
        <w:rPr>
          <w:rFonts w:ascii="Times New Roman" w:hAnsi="Times New Roman" w:cs="Times New Roman" w:hint="eastAsia"/>
          <w:sz w:val="24"/>
          <w:szCs w:val="24"/>
        </w:rPr>
        <w:t>表</w:t>
      </w:r>
      <w:r w:rsidR="00DA30C1" w:rsidRPr="002F1B1A">
        <w:rPr>
          <w:rFonts w:ascii="Times New Roman" w:hAnsi="Times New Roman" w:cs="Times New Roman" w:hint="eastAsia"/>
          <w:sz w:val="24"/>
          <w:szCs w:val="24"/>
        </w:rPr>
        <w:t>4-</w:t>
      </w:r>
      <w:r w:rsidR="00DA30C1">
        <w:rPr>
          <w:rFonts w:ascii="Times New Roman" w:hAnsi="Times New Roman" w:cs="Times New Roman"/>
          <w:sz w:val="24"/>
          <w:szCs w:val="24"/>
        </w:rPr>
        <w:t>9</w:t>
      </w:r>
      <w:r w:rsidR="00DA30C1">
        <w:rPr>
          <w:rFonts w:ascii="Times New Roman" w:hAnsi="Times New Roman" w:cs="Times New Roman" w:hint="eastAsia"/>
          <w:sz w:val="24"/>
          <w:szCs w:val="24"/>
        </w:rPr>
        <w:t>.3</w:t>
      </w:r>
      <w:r w:rsidR="00DA30C1" w:rsidRPr="002F1B1A">
        <w:rPr>
          <w:rFonts w:ascii="Times New Roman" w:hAnsi="Times New Roman" w:cs="Times New Roman" w:hint="eastAsia"/>
          <w:sz w:val="24"/>
          <w:szCs w:val="24"/>
        </w:rPr>
        <w:t>所示</w:t>
      </w:r>
      <w:r w:rsidR="00DA30C1">
        <w:rPr>
          <w:rFonts w:ascii="Times New Roman" w:hAnsi="Times New Roman" w:cs="Times New Roman" w:hint="eastAsia"/>
          <w:sz w:val="24"/>
          <w:szCs w:val="24"/>
        </w:rPr>
        <w:t>:</w:t>
      </w:r>
    </w:p>
    <w:p w14:paraId="6CBDE862" w14:textId="25BA05E8" w:rsidR="00DA30C1" w:rsidRPr="002F1B1A" w:rsidRDefault="00DA30C1" w:rsidP="00DA30C1">
      <w:pPr>
        <w:ind w:firstLine="420"/>
        <w:jc w:val="center"/>
        <w:rPr>
          <w:rFonts w:ascii="Times New Roman" w:hAnsi="Times New Roman" w:cs="Times New Roman"/>
          <w:sz w:val="24"/>
          <w:szCs w:val="24"/>
        </w:rPr>
      </w:pPr>
      <w:r w:rsidRPr="002F1B1A">
        <w:rPr>
          <w:rFonts w:ascii="Times New Roman" w:hAnsi="Times New Roman" w:cs="Times New Roman" w:hint="eastAsia"/>
          <w:sz w:val="24"/>
          <w:szCs w:val="24"/>
        </w:rPr>
        <w:t>表</w:t>
      </w:r>
      <w:r w:rsidRPr="002F1B1A">
        <w:rPr>
          <w:rFonts w:ascii="Times New Roman" w:hAnsi="Times New Roman" w:cs="Times New Roman" w:hint="eastAsia"/>
          <w:sz w:val="24"/>
          <w:szCs w:val="24"/>
        </w:rPr>
        <w:t xml:space="preserve"> 4</w:t>
      </w:r>
      <w:r w:rsidRPr="002F1B1A">
        <w:rPr>
          <w:rFonts w:ascii="Times New Roman" w:hAnsi="Times New Roman" w:cs="Times New Roman"/>
          <w:sz w:val="24"/>
          <w:szCs w:val="24"/>
        </w:rPr>
        <w:t>-</w:t>
      </w:r>
      <w:r>
        <w:rPr>
          <w:rFonts w:ascii="Times New Roman" w:hAnsi="Times New Roman" w:cs="Times New Roman"/>
          <w:sz w:val="24"/>
          <w:szCs w:val="24"/>
        </w:rPr>
        <w:t xml:space="preserve">9.3 </w:t>
      </w:r>
      <w:r w:rsidR="00E26D94">
        <w:rPr>
          <w:rFonts w:ascii="Times New Roman" w:hAnsi="Times New Roman" w:cs="Times New Roman" w:hint="eastAsia"/>
          <w:sz w:val="24"/>
          <w:szCs w:val="24"/>
        </w:rPr>
        <w:t>作业范例学习和点评</w:t>
      </w:r>
      <w:r w:rsidRPr="002F1B1A">
        <w:rPr>
          <w:rFonts w:ascii="Times New Roman" w:hAnsi="Times New Roman" w:cs="Times New Roman"/>
          <w:sz w:val="24"/>
          <w:szCs w:val="24"/>
        </w:rPr>
        <w:t>模块</w:t>
      </w:r>
      <w:r w:rsidRPr="002F1B1A">
        <w:rPr>
          <w:rFonts w:ascii="Times New Roman" w:hAnsi="Times New Roman" w:cs="Times New Roman" w:hint="eastAsia"/>
          <w:sz w:val="24"/>
          <w:szCs w:val="24"/>
        </w:rPr>
        <w:t>业务逻辑层</w:t>
      </w:r>
    </w:p>
    <w:tbl>
      <w:tblPr>
        <w:tblW w:w="8522"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601"/>
        <w:gridCol w:w="2502"/>
        <w:gridCol w:w="2593"/>
        <w:gridCol w:w="2826"/>
      </w:tblGrid>
      <w:tr w:rsidR="00874553" w:rsidRPr="002F1B1A" w14:paraId="3EAF59AF" w14:textId="77777777" w:rsidTr="00093D05">
        <w:trPr>
          <w:jc w:val="center"/>
        </w:trPr>
        <w:tc>
          <w:tcPr>
            <w:tcW w:w="675" w:type="dxa"/>
            <w:shd w:val="solid" w:color="000080" w:fill="FFFFFF"/>
          </w:tcPr>
          <w:p w14:paraId="4C88ED2A" w14:textId="77777777" w:rsidR="00DA30C1" w:rsidRPr="002F1B1A" w:rsidRDefault="00DA30C1" w:rsidP="00093D05">
            <w:pPr>
              <w:rPr>
                <w:rFonts w:ascii="Times New Roman" w:hAnsi="Times New Roman" w:cs="Times New Roman"/>
                <w:sz w:val="24"/>
                <w:szCs w:val="24"/>
              </w:rPr>
            </w:pPr>
            <w:r w:rsidRPr="002F1B1A">
              <w:rPr>
                <w:rFonts w:ascii="Times New Roman" w:hAnsi="Times New Roman" w:cs="Times New Roman" w:hint="eastAsia"/>
                <w:sz w:val="24"/>
                <w:szCs w:val="24"/>
              </w:rPr>
              <w:t>事件</w:t>
            </w:r>
          </w:p>
        </w:tc>
        <w:tc>
          <w:tcPr>
            <w:tcW w:w="2368" w:type="dxa"/>
            <w:shd w:val="solid" w:color="000080" w:fill="FFFFFF"/>
          </w:tcPr>
          <w:p w14:paraId="3BFF3DF3" w14:textId="77777777" w:rsidR="00DA30C1" w:rsidRPr="002F1B1A" w:rsidRDefault="00DA30C1" w:rsidP="00093D05">
            <w:pPr>
              <w:rPr>
                <w:rFonts w:ascii="Times New Roman" w:hAnsi="Times New Roman" w:cs="Times New Roman"/>
                <w:sz w:val="24"/>
                <w:szCs w:val="24"/>
              </w:rPr>
            </w:pPr>
            <w:r w:rsidRPr="002F1B1A">
              <w:rPr>
                <w:rFonts w:ascii="Times New Roman" w:hAnsi="Times New Roman" w:cs="Times New Roman" w:hint="eastAsia"/>
                <w:sz w:val="24"/>
                <w:szCs w:val="24"/>
              </w:rPr>
              <w:t xml:space="preserve">Service  </w:t>
            </w:r>
          </w:p>
        </w:tc>
        <w:tc>
          <w:tcPr>
            <w:tcW w:w="2625" w:type="dxa"/>
            <w:shd w:val="solid" w:color="000080" w:fill="FFFFFF"/>
          </w:tcPr>
          <w:p w14:paraId="49F85703" w14:textId="77777777" w:rsidR="00DA30C1" w:rsidRPr="002F1B1A" w:rsidRDefault="00DA30C1" w:rsidP="00093D05">
            <w:pPr>
              <w:rPr>
                <w:rFonts w:ascii="Times New Roman" w:hAnsi="Times New Roman" w:cs="Times New Roman"/>
                <w:sz w:val="24"/>
                <w:szCs w:val="24"/>
              </w:rPr>
            </w:pPr>
            <w:r w:rsidRPr="002F1B1A">
              <w:rPr>
                <w:rFonts w:ascii="Times New Roman" w:hAnsi="Times New Roman" w:cs="Times New Roman" w:hint="eastAsia"/>
                <w:sz w:val="24"/>
                <w:szCs w:val="24"/>
              </w:rPr>
              <w:t>调用说明</w:t>
            </w:r>
          </w:p>
        </w:tc>
        <w:tc>
          <w:tcPr>
            <w:tcW w:w="2854" w:type="dxa"/>
            <w:shd w:val="solid" w:color="000080" w:fill="FFFFFF"/>
          </w:tcPr>
          <w:p w14:paraId="572EEFB8" w14:textId="77777777" w:rsidR="00DA30C1" w:rsidRPr="002F1B1A" w:rsidRDefault="00DA30C1" w:rsidP="00093D05">
            <w:pPr>
              <w:rPr>
                <w:rFonts w:ascii="Times New Roman" w:hAnsi="Times New Roman" w:cs="Times New Roman"/>
                <w:sz w:val="24"/>
                <w:szCs w:val="24"/>
              </w:rPr>
            </w:pPr>
            <w:r w:rsidRPr="002F1B1A">
              <w:rPr>
                <w:rFonts w:ascii="Times New Roman" w:hAnsi="Times New Roman" w:cs="Times New Roman" w:hint="eastAsia"/>
                <w:sz w:val="24"/>
                <w:szCs w:val="24"/>
              </w:rPr>
              <w:t>出口</w:t>
            </w:r>
          </w:p>
        </w:tc>
      </w:tr>
      <w:tr w:rsidR="00874553" w:rsidRPr="002F1B1A" w14:paraId="72ED1E8C" w14:textId="77777777" w:rsidTr="00093D05">
        <w:trPr>
          <w:jc w:val="center"/>
        </w:trPr>
        <w:tc>
          <w:tcPr>
            <w:tcW w:w="675" w:type="dxa"/>
            <w:tcBorders>
              <w:top w:val="single" w:sz="6" w:space="0" w:color="000080"/>
              <w:left w:val="single" w:sz="6" w:space="0" w:color="000080"/>
              <w:bottom w:val="single" w:sz="6" w:space="0" w:color="000080"/>
              <w:right w:val="single" w:sz="6" w:space="0" w:color="000080"/>
            </w:tcBorders>
            <w:vAlign w:val="center"/>
          </w:tcPr>
          <w:p w14:paraId="6810615E" w14:textId="71C6E9CC" w:rsidR="00DA30C1" w:rsidRPr="002F1B1A" w:rsidRDefault="00E26D94" w:rsidP="00093D05">
            <w:pPr>
              <w:rPr>
                <w:rFonts w:ascii="Times New Roman" w:hAnsi="Times New Roman" w:cs="Times New Roman"/>
                <w:sz w:val="24"/>
                <w:szCs w:val="24"/>
              </w:rPr>
            </w:pPr>
            <w:r>
              <w:rPr>
                <w:rFonts w:ascii="Times New Roman" w:hAnsi="Times New Roman" w:cs="Times New Roman" w:hint="eastAsia"/>
                <w:sz w:val="24"/>
                <w:szCs w:val="24"/>
              </w:rPr>
              <w:t>作业范例学习和点评</w:t>
            </w:r>
          </w:p>
        </w:tc>
        <w:tc>
          <w:tcPr>
            <w:tcW w:w="2368" w:type="dxa"/>
            <w:tcBorders>
              <w:top w:val="single" w:sz="6" w:space="0" w:color="000080"/>
              <w:left w:val="single" w:sz="6" w:space="0" w:color="000080"/>
              <w:bottom w:val="single" w:sz="6" w:space="0" w:color="000080"/>
              <w:right w:val="single" w:sz="6" w:space="0" w:color="000080"/>
            </w:tcBorders>
            <w:vAlign w:val="center"/>
          </w:tcPr>
          <w:p w14:paraId="57744856" w14:textId="14AEAEE2" w:rsidR="00DA30C1" w:rsidRPr="002F1B1A" w:rsidRDefault="00874553" w:rsidP="00093D05">
            <w:pPr>
              <w:rPr>
                <w:rFonts w:ascii="Times New Roman" w:hAnsi="Times New Roman" w:cs="Times New Roman"/>
                <w:sz w:val="24"/>
                <w:szCs w:val="24"/>
              </w:rPr>
            </w:pPr>
            <w:r>
              <w:rPr>
                <w:rFonts w:ascii="Times New Roman" w:hAnsi="Times New Roman" w:cs="Times New Roman"/>
                <w:sz w:val="24"/>
                <w:szCs w:val="24"/>
              </w:rPr>
              <w:t>StudyWork</w:t>
            </w:r>
            <w:r w:rsidR="00DA30C1">
              <w:rPr>
                <w:rFonts w:ascii="Times New Roman" w:hAnsi="Times New Roman" w:cs="Times New Roman"/>
                <w:sz w:val="24"/>
                <w:szCs w:val="24"/>
              </w:rPr>
              <w:t>Service</w:t>
            </w:r>
            <w:r w:rsidR="00DA30C1" w:rsidRPr="002F1B1A">
              <w:rPr>
                <w:rFonts w:ascii="Times New Roman" w:hAnsi="Times New Roman" w:cs="Times New Roman"/>
                <w:sz w:val="24"/>
                <w:szCs w:val="24"/>
              </w:rPr>
              <w:t>.java</w:t>
            </w:r>
          </w:p>
        </w:tc>
        <w:tc>
          <w:tcPr>
            <w:tcW w:w="2625" w:type="dxa"/>
            <w:tcBorders>
              <w:top w:val="single" w:sz="6" w:space="0" w:color="000080"/>
              <w:left w:val="single" w:sz="6" w:space="0" w:color="000080"/>
              <w:bottom w:val="single" w:sz="6" w:space="0" w:color="000080"/>
              <w:right w:val="single" w:sz="6" w:space="0" w:color="000080"/>
            </w:tcBorders>
            <w:vAlign w:val="center"/>
          </w:tcPr>
          <w:p w14:paraId="2307E861" w14:textId="73DBB407" w:rsidR="00DA30C1" w:rsidRPr="002F1B1A" w:rsidRDefault="00874553" w:rsidP="00093D05">
            <w:pPr>
              <w:rPr>
                <w:rFonts w:ascii="Times New Roman" w:hAnsi="Times New Roman" w:cs="Times New Roman"/>
                <w:sz w:val="24"/>
                <w:szCs w:val="24"/>
              </w:rPr>
            </w:pPr>
            <w:r>
              <w:rPr>
                <w:rFonts w:ascii="Times New Roman" w:hAnsi="Times New Roman" w:cs="Times New Roman"/>
                <w:sz w:val="24"/>
                <w:szCs w:val="24"/>
              </w:rPr>
              <w:t>StudyWork</w:t>
            </w:r>
            <w:r w:rsidR="00DA30C1">
              <w:rPr>
                <w:rFonts w:ascii="Times New Roman" w:hAnsi="Times New Roman" w:cs="Times New Roman" w:hint="eastAsia"/>
                <w:sz w:val="24"/>
                <w:szCs w:val="24"/>
              </w:rPr>
              <w:t>Mapper</w:t>
            </w:r>
            <w:r w:rsidR="00DA30C1">
              <w:rPr>
                <w:rFonts w:ascii="Times New Roman" w:hAnsi="Times New Roman" w:cs="Times New Roman"/>
                <w:sz w:val="24"/>
                <w:szCs w:val="24"/>
              </w:rPr>
              <w:t>.java</w:t>
            </w:r>
          </w:p>
        </w:tc>
        <w:tc>
          <w:tcPr>
            <w:tcW w:w="2854" w:type="dxa"/>
            <w:tcBorders>
              <w:top w:val="single" w:sz="6" w:space="0" w:color="000080"/>
              <w:left w:val="single" w:sz="6" w:space="0" w:color="000080"/>
              <w:bottom w:val="single" w:sz="6" w:space="0" w:color="000080"/>
              <w:right w:val="single" w:sz="6" w:space="0" w:color="000080"/>
            </w:tcBorders>
            <w:vAlign w:val="center"/>
          </w:tcPr>
          <w:p w14:paraId="016AA29D" w14:textId="51E3CB5D" w:rsidR="00DA30C1" w:rsidRPr="002F1B1A" w:rsidRDefault="00DA30C1" w:rsidP="00093D05">
            <w:pPr>
              <w:rPr>
                <w:rFonts w:ascii="Times New Roman" w:hAnsi="Times New Roman" w:cs="Times New Roman"/>
                <w:sz w:val="24"/>
                <w:szCs w:val="24"/>
              </w:rPr>
            </w:pPr>
            <w:r w:rsidRPr="002F1B1A">
              <w:rPr>
                <w:rFonts w:ascii="Times New Roman" w:hAnsi="Times New Roman" w:cs="Times New Roman" w:hint="eastAsia"/>
                <w:sz w:val="24"/>
                <w:szCs w:val="24"/>
              </w:rPr>
              <w:t>返回给</w:t>
            </w:r>
            <w:r w:rsidR="00874553">
              <w:rPr>
                <w:rFonts w:ascii="Times New Roman" w:hAnsi="Times New Roman" w:cs="Times New Roman" w:hint="eastAsia"/>
                <w:sz w:val="24"/>
                <w:szCs w:val="24"/>
              </w:rPr>
              <w:t>S</w:t>
            </w:r>
            <w:r w:rsidR="00874553">
              <w:rPr>
                <w:rFonts w:ascii="Times New Roman" w:hAnsi="Times New Roman" w:cs="Times New Roman"/>
                <w:sz w:val="24"/>
                <w:szCs w:val="24"/>
              </w:rPr>
              <w:t>tudyWork</w:t>
            </w:r>
            <w:r>
              <w:rPr>
                <w:rFonts w:ascii="Times New Roman" w:hAnsi="Times New Roman" w:cs="Times New Roman" w:hint="eastAsia"/>
                <w:sz w:val="24"/>
                <w:szCs w:val="24"/>
              </w:rPr>
              <w:t>C</w:t>
            </w:r>
            <w:r>
              <w:rPr>
                <w:rFonts w:ascii="Times New Roman" w:hAnsi="Times New Roman" w:cs="Times New Roman"/>
                <w:sz w:val="24"/>
                <w:szCs w:val="24"/>
              </w:rPr>
              <w:t>ontroller</w:t>
            </w:r>
            <w:r>
              <w:rPr>
                <w:rFonts w:ascii="Times New Roman" w:hAnsi="Times New Roman" w:cs="Times New Roman" w:hint="eastAsia"/>
                <w:sz w:val="24"/>
                <w:szCs w:val="24"/>
              </w:rPr>
              <w:t>.</w:t>
            </w:r>
            <w:r>
              <w:rPr>
                <w:rFonts w:ascii="Times New Roman" w:hAnsi="Times New Roman" w:cs="Times New Roman"/>
                <w:sz w:val="24"/>
                <w:szCs w:val="24"/>
              </w:rPr>
              <w:t>j</w:t>
            </w:r>
            <w:r>
              <w:rPr>
                <w:rFonts w:ascii="Times New Roman" w:hAnsi="Times New Roman" w:cs="Times New Roman" w:hint="eastAsia"/>
                <w:sz w:val="24"/>
                <w:szCs w:val="24"/>
              </w:rPr>
              <w:t>ava</w:t>
            </w:r>
          </w:p>
        </w:tc>
      </w:tr>
    </w:tbl>
    <w:p w14:paraId="0DB9E5F0" w14:textId="2E8C8E16" w:rsidR="00DA30C1" w:rsidRPr="00C80BD7" w:rsidRDefault="00DA30C1" w:rsidP="00DA30C1">
      <w:pPr>
        <w:pStyle w:val="30"/>
        <w:rPr>
          <w:color w:val="auto"/>
        </w:rPr>
      </w:pPr>
      <w:bookmarkStart w:id="113" w:name="_Toc75682376"/>
      <w:r w:rsidRPr="007A3AFA">
        <w:rPr>
          <w:rFonts w:hint="eastAsia"/>
          <w:color w:val="auto"/>
        </w:rPr>
        <w:t>4.</w:t>
      </w:r>
      <w:r>
        <w:rPr>
          <w:color w:val="auto"/>
        </w:rPr>
        <w:t>9</w:t>
      </w:r>
      <w:r w:rsidRPr="007A3AFA">
        <w:rPr>
          <w:rFonts w:hint="eastAsia"/>
          <w:color w:val="auto"/>
        </w:rPr>
        <w:t xml:space="preserve">.4 </w:t>
      </w:r>
      <w:r w:rsidRPr="007A3AFA">
        <w:rPr>
          <w:rFonts w:hint="eastAsia"/>
          <w:color w:val="auto"/>
        </w:rPr>
        <w:t>数据持久层</w:t>
      </w:r>
      <w:bookmarkEnd w:id="113"/>
    </w:p>
    <w:p w14:paraId="2FB6D79E" w14:textId="7868B18A" w:rsidR="00DA30C1" w:rsidRPr="00C80BD7" w:rsidRDefault="00874553" w:rsidP="00DA30C1">
      <w:pPr>
        <w:ind w:firstLine="420"/>
        <w:rPr>
          <w:rFonts w:ascii="Times New Roman" w:hAnsi="Times New Roman" w:cs="Times New Roman"/>
          <w:sz w:val="24"/>
          <w:szCs w:val="24"/>
        </w:rPr>
      </w:pPr>
      <w:r>
        <w:rPr>
          <w:rFonts w:ascii="Times New Roman" w:hAnsi="Times New Roman" w:cs="Times New Roman" w:hint="eastAsia"/>
          <w:sz w:val="24"/>
          <w:szCs w:val="24"/>
        </w:rPr>
        <w:t>作业范例学习和点评</w:t>
      </w:r>
      <w:r w:rsidR="00DA30C1" w:rsidRPr="00C80BD7">
        <w:rPr>
          <w:rFonts w:ascii="Times New Roman" w:hAnsi="Times New Roman" w:cs="Times New Roman"/>
          <w:sz w:val="24"/>
          <w:szCs w:val="24"/>
        </w:rPr>
        <w:t>模块的</w:t>
      </w:r>
      <w:r w:rsidR="00DA30C1">
        <w:rPr>
          <w:rFonts w:ascii="Times New Roman" w:hAnsi="Times New Roman" w:cs="Times New Roman" w:hint="eastAsia"/>
          <w:sz w:val="24"/>
          <w:szCs w:val="24"/>
        </w:rPr>
        <w:t>功能</w:t>
      </w:r>
      <w:r w:rsidR="00DA30C1" w:rsidRPr="00C80BD7">
        <w:rPr>
          <w:rFonts w:ascii="Times New Roman" w:hAnsi="Times New Roman" w:cs="Times New Roman" w:hint="eastAsia"/>
          <w:sz w:val="24"/>
          <w:szCs w:val="24"/>
        </w:rPr>
        <w:t>是</w:t>
      </w:r>
      <w:r w:rsidR="00DA30C1">
        <w:rPr>
          <w:rFonts w:ascii="Times New Roman" w:hAnsi="Times New Roman" w:cs="Times New Roman" w:hint="eastAsia"/>
          <w:sz w:val="24"/>
          <w:szCs w:val="24"/>
        </w:rPr>
        <w:t>：</w:t>
      </w:r>
      <w:r w:rsidR="00DA30C1" w:rsidRPr="00C80BD7">
        <w:rPr>
          <w:rFonts w:ascii="Times New Roman" w:hAnsi="Times New Roman" w:cs="Times New Roman" w:hint="eastAsia"/>
          <w:sz w:val="24"/>
          <w:szCs w:val="24"/>
        </w:rPr>
        <w:t>数据持久层</w:t>
      </w:r>
      <w:r>
        <w:rPr>
          <w:rFonts w:ascii="Times New Roman" w:hAnsi="Times New Roman" w:cs="Times New Roman" w:hint="eastAsia"/>
          <w:sz w:val="24"/>
          <w:szCs w:val="24"/>
        </w:rPr>
        <w:t>对作业信息和排名前三名的作业信息进行查询并返回，同时接收学生和教师的点评信息并保存，在下一次调用作业范例学习和点评模块时一并返回</w:t>
      </w:r>
      <w:r w:rsidR="00DA30C1" w:rsidRPr="00C80BD7">
        <w:rPr>
          <w:rFonts w:ascii="Times New Roman" w:hAnsi="Times New Roman" w:cs="Times New Roman" w:hint="eastAsia"/>
          <w:sz w:val="24"/>
          <w:szCs w:val="24"/>
        </w:rPr>
        <w:t>。</w:t>
      </w:r>
      <w:r>
        <w:rPr>
          <w:rFonts w:ascii="Times New Roman" w:hAnsi="Times New Roman" w:cs="Times New Roman" w:hint="eastAsia"/>
          <w:sz w:val="24"/>
          <w:szCs w:val="24"/>
        </w:rPr>
        <w:t>作业范例学习和点评</w:t>
      </w:r>
      <w:r w:rsidR="00DA30C1" w:rsidRPr="00C80BD7">
        <w:rPr>
          <w:rFonts w:ascii="Times New Roman" w:hAnsi="Times New Roman" w:cs="Times New Roman" w:hint="eastAsia"/>
          <w:sz w:val="24"/>
          <w:szCs w:val="24"/>
        </w:rPr>
        <w:t>模块数据持久</w:t>
      </w:r>
      <w:r w:rsidR="00DA30C1" w:rsidRPr="00C80BD7">
        <w:rPr>
          <w:rFonts w:ascii="Times New Roman" w:hAnsi="Times New Roman" w:cs="Times New Roman"/>
          <w:sz w:val="24"/>
          <w:szCs w:val="24"/>
        </w:rPr>
        <w:t>层</w:t>
      </w:r>
      <w:r w:rsidR="00DA30C1" w:rsidRPr="00C80BD7">
        <w:rPr>
          <w:rFonts w:ascii="Times New Roman" w:hAnsi="Times New Roman" w:cs="Times New Roman" w:hint="eastAsia"/>
          <w:sz w:val="24"/>
          <w:szCs w:val="24"/>
        </w:rPr>
        <w:t>列表见</w:t>
      </w:r>
      <w:r w:rsidR="00DA30C1" w:rsidRPr="00C80BD7">
        <w:rPr>
          <w:rFonts w:ascii="Times New Roman" w:hAnsi="Times New Roman" w:cs="Times New Roman"/>
          <w:sz w:val="24"/>
          <w:szCs w:val="24"/>
        </w:rPr>
        <w:t>表</w:t>
      </w:r>
      <w:r w:rsidR="00DA30C1" w:rsidRPr="00C80BD7">
        <w:rPr>
          <w:rFonts w:ascii="Times New Roman" w:hAnsi="Times New Roman" w:cs="Times New Roman" w:hint="eastAsia"/>
          <w:sz w:val="24"/>
          <w:szCs w:val="24"/>
        </w:rPr>
        <w:t>4</w:t>
      </w:r>
      <w:r w:rsidR="00DA30C1" w:rsidRPr="00C80BD7">
        <w:rPr>
          <w:rFonts w:ascii="Times New Roman" w:hAnsi="Times New Roman" w:cs="Times New Roman"/>
          <w:sz w:val="24"/>
          <w:szCs w:val="24"/>
        </w:rPr>
        <w:t>-</w:t>
      </w:r>
      <w:r w:rsidR="00DA30C1">
        <w:rPr>
          <w:rFonts w:ascii="Times New Roman" w:hAnsi="Times New Roman" w:cs="Times New Roman"/>
          <w:sz w:val="24"/>
          <w:szCs w:val="24"/>
        </w:rPr>
        <w:t>9</w:t>
      </w:r>
      <w:r w:rsidR="00DA30C1" w:rsidRPr="00C80BD7">
        <w:rPr>
          <w:rFonts w:ascii="Times New Roman" w:hAnsi="Times New Roman" w:cs="Times New Roman"/>
          <w:sz w:val="24"/>
          <w:szCs w:val="24"/>
        </w:rPr>
        <w:t>.4</w:t>
      </w:r>
      <w:r w:rsidR="00DA30C1" w:rsidRPr="00C80BD7">
        <w:rPr>
          <w:rFonts w:ascii="Times New Roman" w:hAnsi="Times New Roman" w:cs="Times New Roman" w:hint="eastAsia"/>
          <w:sz w:val="24"/>
          <w:szCs w:val="24"/>
        </w:rPr>
        <w:t>所示</w:t>
      </w:r>
      <w:r w:rsidR="00DA30C1" w:rsidRPr="00C80BD7">
        <w:rPr>
          <w:rFonts w:ascii="Times New Roman" w:hAnsi="Times New Roman" w:cs="Times New Roman"/>
          <w:sz w:val="24"/>
          <w:szCs w:val="24"/>
        </w:rPr>
        <w:t>。</w:t>
      </w:r>
    </w:p>
    <w:p w14:paraId="147AA16B" w14:textId="151A27D2" w:rsidR="00DA30C1" w:rsidRPr="00C80BD7" w:rsidRDefault="00DA30C1" w:rsidP="00DA30C1">
      <w:pPr>
        <w:jc w:val="center"/>
        <w:rPr>
          <w:rFonts w:ascii="Times New Roman" w:hAnsi="Times New Roman" w:cs="Times New Roman"/>
          <w:sz w:val="24"/>
          <w:szCs w:val="24"/>
        </w:rPr>
      </w:pPr>
      <w:r w:rsidRPr="00C80BD7">
        <w:rPr>
          <w:rFonts w:ascii="Times New Roman" w:hAnsi="Times New Roman" w:cs="Times New Roman" w:hint="eastAsia"/>
          <w:sz w:val="24"/>
          <w:szCs w:val="24"/>
        </w:rPr>
        <w:t>表</w:t>
      </w:r>
      <w:r w:rsidRPr="00C80BD7">
        <w:rPr>
          <w:rFonts w:ascii="Times New Roman" w:hAnsi="Times New Roman" w:cs="Times New Roman" w:hint="eastAsia"/>
          <w:sz w:val="24"/>
          <w:szCs w:val="24"/>
        </w:rPr>
        <w:t xml:space="preserve"> 4</w:t>
      </w:r>
      <w:r w:rsidRPr="00C80BD7">
        <w:rPr>
          <w:rFonts w:ascii="Times New Roman" w:hAnsi="Times New Roman" w:cs="Times New Roman"/>
          <w:sz w:val="24"/>
          <w:szCs w:val="24"/>
        </w:rPr>
        <w:t>-</w:t>
      </w:r>
      <w:r>
        <w:rPr>
          <w:rFonts w:ascii="Times New Roman" w:hAnsi="Times New Roman" w:cs="Times New Roman"/>
          <w:sz w:val="24"/>
          <w:szCs w:val="24"/>
        </w:rPr>
        <w:t>9</w:t>
      </w:r>
      <w:r w:rsidRPr="00C80BD7">
        <w:rPr>
          <w:rFonts w:ascii="Times New Roman" w:hAnsi="Times New Roman" w:cs="Times New Roman"/>
          <w:sz w:val="24"/>
          <w:szCs w:val="24"/>
        </w:rPr>
        <w:t xml:space="preserve">.4 </w:t>
      </w:r>
      <w:r w:rsidR="00874553">
        <w:rPr>
          <w:rFonts w:ascii="Times New Roman" w:hAnsi="Times New Roman" w:cs="Times New Roman" w:hint="eastAsia"/>
          <w:sz w:val="24"/>
          <w:szCs w:val="24"/>
        </w:rPr>
        <w:t>作业范例学习和点评</w:t>
      </w:r>
      <w:r w:rsidRPr="00C80BD7">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827"/>
        <w:gridCol w:w="2529"/>
        <w:gridCol w:w="2788"/>
        <w:gridCol w:w="2361"/>
      </w:tblGrid>
      <w:tr w:rsidR="00874553" w:rsidRPr="00C80BD7" w14:paraId="081CF375" w14:textId="77777777" w:rsidTr="00093D05">
        <w:trPr>
          <w:jc w:val="center"/>
        </w:trPr>
        <w:tc>
          <w:tcPr>
            <w:tcW w:w="843" w:type="dxa"/>
            <w:shd w:val="solid" w:color="000080" w:fill="FFFFFF"/>
          </w:tcPr>
          <w:p w14:paraId="3F8F3141" w14:textId="77777777" w:rsidR="00DA30C1" w:rsidRPr="00C80BD7" w:rsidRDefault="00DA30C1" w:rsidP="00093D05">
            <w:pPr>
              <w:rPr>
                <w:rFonts w:ascii="Times New Roman" w:hAnsi="Times New Roman" w:cs="Times New Roman"/>
                <w:sz w:val="24"/>
                <w:szCs w:val="24"/>
              </w:rPr>
            </w:pPr>
            <w:r w:rsidRPr="00C80BD7">
              <w:rPr>
                <w:rFonts w:ascii="Times New Roman" w:hAnsi="Times New Roman" w:cs="Times New Roman" w:hint="eastAsia"/>
                <w:sz w:val="24"/>
                <w:szCs w:val="24"/>
              </w:rPr>
              <w:lastRenderedPageBreak/>
              <w:t>事件</w:t>
            </w:r>
          </w:p>
        </w:tc>
        <w:tc>
          <w:tcPr>
            <w:tcW w:w="2410" w:type="dxa"/>
            <w:shd w:val="solid" w:color="000080" w:fill="FFFFFF"/>
          </w:tcPr>
          <w:p w14:paraId="73616AF8" w14:textId="77777777" w:rsidR="00DA30C1" w:rsidRPr="00C80BD7" w:rsidRDefault="00DA30C1" w:rsidP="00093D05">
            <w:pPr>
              <w:rPr>
                <w:rFonts w:ascii="Times New Roman" w:hAnsi="Times New Roman" w:cs="Times New Roman"/>
                <w:sz w:val="24"/>
                <w:szCs w:val="24"/>
              </w:rPr>
            </w:pPr>
            <w:r w:rsidRPr="00C80BD7">
              <w:rPr>
                <w:rFonts w:ascii="Times New Roman" w:hAnsi="Times New Roman" w:cs="Times New Roman"/>
                <w:sz w:val="24"/>
                <w:szCs w:val="24"/>
              </w:rPr>
              <w:t>Mapper</w:t>
            </w:r>
          </w:p>
        </w:tc>
        <w:tc>
          <w:tcPr>
            <w:tcW w:w="2822" w:type="dxa"/>
            <w:shd w:val="solid" w:color="000080" w:fill="FFFFFF"/>
          </w:tcPr>
          <w:p w14:paraId="7B519C8F" w14:textId="77777777" w:rsidR="00DA30C1" w:rsidRPr="00C80BD7" w:rsidRDefault="00DA30C1" w:rsidP="00093D05">
            <w:pPr>
              <w:rPr>
                <w:rFonts w:ascii="Times New Roman" w:hAnsi="Times New Roman" w:cs="Times New Roman"/>
                <w:sz w:val="24"/>
                <w:szCs w:val="24"/>
              </w:rPr>
            </w:pPr>
            <w:r w:rsidRPr="00C80BD7">
              <w:rPr>
                <w:rFonts w:ascii="Times New Roman" w:hAnsi="Times New Roman" w:cs="Times New Roman" w:hint="eastAsia"/>
                <w:sz w:val="24"/>
                <w:szCs w:val="24"/>
              </w:rPr>
              <w:t>调用数据模型</w:t>
            </w:r>
          </w:p>
        </w:tc>
        <w:tc>
          <w:tcPr>
            <w:tcW w:w="2430" w:type="dxa"/>
            <w:shd w:val="solid" w:color="000080" w:fill="FFFFFF"/>
          </w:tcPr>
          <w:p w14:paraId="04F00C85" w14:textId="77777777" w:rsidR="00DA30C1" w:rsidRPr="00C80BD7" w:rsidRDefault="00DA30C1" w:rsidP="00093D05">
            <w:pPr>
              <w:rPr>
                <w:rFonts w:ascii="Times New Roman" w:hAnsi="Times New Roman" w:cs="Times New Roman"/>
                <w:sz w:val="24"/>
                <w:szCs w:val="24"/>
              </w:rPr>
            </w:pPr>
            <w:r w:rsidRPr="00C80BD7">
              <w:rPr>
                <w:rFonts w:ascii="Times New Roman" w:hAnsi="Times New Roman" w:cs="Times New Roman" w:hint="eastAsia"/>
                <w:sz w:val="24"/>
                <w:szCs w:val="24"/>
              </w:rPr>
              <w:t>说明</w:t>
            </w:r>
          </w:p>
        </w:tc>
      </w:tr>
      <w:tr w:rsidR="00874553" w:rsidRPr="00C80BD7" w14:paraId="2E73AC98" w14:textId="77777777" w:rsidTr="00093D05">
        <w:trPr>
          <w:jc w:val="center"/>
        </w:trPr>
        <w:tc>
          <w:tcPr>
            <w:tcW w:w="843" w:type="dxa"/>
            <w:tcBorders>
              <w:top w:val="single" w:sz="6" w:space="0" w:color="000080"/>
              <w:left w:val="single" w:sz="6" w:space="0" w:color="000080"/>
              <w:bottom w:val="single" w:sz="6" w:space="0" w:color="000080"/>
              <w:right w:val="single" w:sz="6" w:space="0" w:color="000080"/>
            </w:tcBorders>
            <w:vAlign w:val="center"/>
          </w:tcPr>
          <w:p w14:paraId="59B47843" w14:textId="1AAFA07C" w:rsidR="00DA30C1" w:rsidRPr="00C80BD7" w:rsidRDefault="00874553" w:rsidP="00093D05">
            <w:pPr>
              <w:rPr>
                <w:rFonts w:ascii="Times New Roman" w:hAnsi="Times New Roman" w:cs="Times New Roman"/>
                <w:sz w:val="24"/>
                <w:szCs w:val="24"/>
              </w:rPr>
            </w:pPr>
            <w:r>
              <w:rPr>
                <w:rFonts w:ascii="Times New Roman" w:hAnsi="Times New Roman" w:cs="Times New Roman" w:hint="eastAsia"/>
                <w:sz w:val="24"/>
                <w:szCs w:val="24"/>
              </w:rPr>
              <w:t>作业范例学习和点评</w:t>
            </w:r>
          </w:p>
        </w:tc>
        <w:tc>
          <w:tcPr>
            <w:tcW w:w="2410" w:type="dxa"/>
            <w:tcBorders>
              <w:top w:val="single" w:sz="6" w:space="0" w:color="000080"/>
              <w:left w:val="single" w:sz="6" w:space="0" w:color="000080"/>
              <w:bottom w:val="single" w:sz="6" w:space="0" w:color="000080"/>
              <w:right w:val="single" w:sz="6" w:space="0" w:color="000080"/>
            </w:tcBorders>
            <w:vAlign w:val="center"/>
          </w:tcPr>
          <w:p w14:paraId="7B769B59" w14:textId="4C15AAA5" w:rsidR="00DA30C1" w:rsidRPr="00C80BD7" w:rsidRDefault="00874553" w:rsidP="00093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宋体" w:hAnsi="Times New Roman" w:cs="Times New Roman"/>
                <w:color w:val="000000"/>
                <w:sz w:val="24"/>
                <w:szCs w:val="24"/>
              </w:rPr>
            </w:pPr>
            <w:r>
              <w:rPr>
                <w:rFonts w:ascii="Times New Roman" w:hAnsi="Times New Roman" w:cs="Times New Roman" w:hint="eastAsia"/>
                <w:color w:val="000000"/>
                <w:sz w:val="24"/>
                <w:szCs w:val="24"/>
              </w:rPr>
              <w:t>StudyWork</w:t>
            </w:r>
            <w:r w:rsidR="00DA30C1" w:rsidRPr="00C80BD7">
              <w:rPr>
                <w:rFonts w:ascii="Times New Roman" w:eastAsia="宋体" w:hAnsi="Times New Roman" w:cs="Times New Roman"/>
                <w:color w:val="000000"/>
                <w:sz w:val="24"/>
                <w:szCs w:val="24"/>
              </w:rPr>
              <w:t>Mapper</w:t>
            </w:r>
            <w:r w:rsidR="00DA30C1" w:rsidRPr="00C80BD7">
              <w:rPr>
                <w:rFonts w:ascii="Times New Roman" w:hAnsi="Times New Roman" w:cs="Times New Roman"/>
                <w:sz w:val="24"/>
                <w:szCs w:val="24"/>
              </w:rPr>
              <w:t>.java</w:t>
            </w:r>
          </w:p>
        </w:tc>
        <w:tc>
          <w:tcPr>
            <w:tcW w:w="2822" w:type="dxa"/>
            <w:tcBorders>
              <w:top w:val="single" w:sz="6" w:space="0" w:color="000080"/>
              <w:left w:val="single" w:sz="6" w:space="0" w:color="000080"/>
              <w:bottom w:val="single" w:sz="6" w:space="0" w:color="000080"/>
              <w:right w:val="single" w:sz="6" w:space="0" w:color="000080"/>
            </w:tcBorders>
            <w:vAlign w:val="center"/>
          </w:tcPr>
          <w:p w14:paraId="10328C96" w14:textId="611D85B3" w:rsidR="00DA30C1" w:rsidRPr="00C80BD7" w:rsidRDefault="00874553" w:rsidP="00093D05">
            <w:pPr>
              <w:pStyle w:val="HTML"/>
              <w:shd w:val="clear" w:color="auto" w:fill="FFFFFF"/>
              <w:rPr>
                <w:rFonts w:ascii="宋体" w:eastAsia="宋体" w:hAnsi="宋体" w:cs="宋体"/>
                <w:color w:val="000000"/>
                <w:sz w:val="27"/>
                <w:szCs w:val="27"/>
              </w:rPr>
            </w:pPr>
            <w:r>
              <w:rPr>
                <w:rFonts w:ascii="宋体" w:hAnsi="宋体" w:cs="宋体"/>
                <w:color w:val="000000"/>
                <w:sz w:val="27"/>
                <w:szCs w:val="27"/>
              </w:rPr>
              <w:t>BastWork</w:t>
            </w:r>
            <w:r w:rsidR="00DA30C1" w:rsidRPr="00C80BD7">
              <w:rPr>
                <w:rFonts w:ascii="宋体" w:eastAsia="宋体" w:hAnsi="宋体" w:cs="宋体"/>
                <w:color w:val="000000"/>
                <w:sz w:val="27"/>
                <w:szCs w:val="27"/>
              </w:rPr>
              <w:t>.java</w:t>
            </w:r>
          </w:p>
        </w:tc>
        <w:tc>
          <w:tcPr>
            <w:tcW w:w="2430" w:type="dxa"/>
            <w:tcBorders>
              <w:top w:val="single" w:sz="6" w:space="0" w:color="000080"/>
              <w:left w:val="single" w:sz="6" w:space="0" w:color="000080"/>
              <w:bottom w:val="single" w:sz="6" w:space="0" w:color="000080"/>
              <w:right w:val="single" w:sz="6" w:space="0" w:color="000080"/>
            </w:tcBorders>
            <w:vAlign w:val="center"/>
          </w:tcPr>
          <w:p w14:paraId="7E4815A7" w14:textId="66D7A5EF" w:rsidR="00DA30C1" w:rsidRPr="00C80BD7" w:rsidRDefault="00874553" w:rsidP="00093D05">
            <w:pPr>
              <w:rPr>
                <w:rFonts w:ascii="Times New Roman" w:hAnsi="Times New Roman" w:cs="Times New Roman"/>
                <w:sz w:val="24"/>
                <w:szCs w:val="24"/>
              </w:rPr>
            </w:pPr>
            <w:r>
              <w:rPr>
                <w:rFonts w:ascii="Times New Roman" w:hAnsi="Times New Roman" w:cs="Times New Roman" w:hint="eastAsia"/>
                <w:sz w:val="24"/>
                <w:szCs w:val="24"/>
              </w:rPr>
              <w:t>查询作业范例并返回信息，保存点评信息并在下一次查询作业范例是一并返回</w:t>
            </w:r>
          </w:p>
        </w:tc>
      </w:tr>
    </w:tbl>
    <w:p w14:paraId="26B0FFB0" w14:textId="77777777" w:rsidR="00DA30C1" w:rsidRPr="00C80BD7" w:rsidRDefault="00DA30C1" w:rsidP="00DA30C1"/>
    <w:p w14:paraId="6F4DCCD0" w14:textId="6E573C03" w:rsidR="00DA30C1" w:rsidRPr="00C80BD7" w:rsidRDefault="00DA30C1" w:rsidP="00DA30C1">
      <w:pPr>
        <w:pStyle w:val="30"/>
        <w:rPr>
          <w:color w:val="auto"/>
        </w:rPr>
      </w:pPr>
      <w:bookmarkStart w:id="114" w:name="_Toc75682377"/>
      <w:r w:rsidRPr="00C80BD7">
        <w:rPr>
          <w:rFonts w:hint="eastAsia"/>
          <w:color w:val="auto"/>
        </w:rPr>
        <w:t>4.</w:t>
      </w:r>
      <w:r>
        <w:rPr>
          <w:color w:val="auto"/>
        </w:rPr>
        <w:t>9.</w:t>
      </w:r>
      <w:r w:rsidRPr="00C80BD7">
        <w:rPr>
          <w:rFonts w:hint="eastAsia"/>
          <w:color w:val="auto"/>
        </w:rPr>
        <w:t xml:space="preserve">5 </w:t>
      </w:r>
      <w:r w:rsidRPr="00C80BD7">
        <w:rPr>
          <w:rFonts w:hint="eastAsia"/>
          <w:color w:val="auto"/>
        </w:rPr>
        <w:t>域模型层</w:t>
      </w:r>
      <w:bookmarkEnd w:id="114"/>
    </w:p>
    <w:p w14:paraId="16B74B84" w14:textId="076B49EA" w:rsidR="00DA30C1" w:rsidRPr="00C80BD7" w:rsidRDefault="00874553" w:rsidP="00DA30C1">
      <w:r>
        <w:rPr>
          <w:rFonts w:ascii="Times New Roman" w:hAnsi="Times New Roman" w:cs="Times New Roman" w:hint="eastAsia"/>
          <w:sz w:val="24"/>
          <w:szCs w:val="24"/>
        </w:rPr>
        <w:t>作业范例学习和点评</w:t>
      </w:r>
      <w:r w:rsidR="00DA30C1" w:rsidRPr="00C80BD7">
        <w:rPr>
          <w:rFonts w:hint="eastAsia"/>
        </w:rPr>
        <w:t>模块使用域模型层中的</w:t>
      </w:r>
      <w:r>
        <w:rPr>
          <w:rFonts w:ascii="Times New Roman" w:hAnsi="Times New Roman" w:cs="Times New Roman" w:hint="eastAsia"/>
          <w:sz w:val="24"/>
          <w:szCs w:val="24"/>
        </w:rPr>
        <w:t>Bast</w:t>
      </w:r>
      <w:r>
        <w:rPr>
          <w:rFonts w:ascii="Times New Roman" w:hAnsi="Times New Roman" w:cs="Times New Roman"/>
          <w:sz w:val="24"/>
          <w:szCs w:val="24"/>
        </w:rPr>
        <w:t>Work</w:t>
      </w:r>
      <w:r w:rsidR="00DA30C1" w:rsidRPr="00C80BD7">
        <w:t>.java</w:t>
      </w:r>
      <w:r w:rsidR="00DA30C1" w:rsidRPr="00C80BD7">
        <w:rPr>
          <w:rFonts w:hint="eastAsia"/>
        </w:rPr>
        <w:t>类，在涉及到</w:t>
      </w:r>
      <w:r w:rsidR="00DA30C1">
        <w:rPr>
          <w:rFonts w:hint="eastAsia"/>
        </w:rPr>
        <w:t>分数信息</w:t>
      </w:r>
      <w:r w:rsidR="00DA30C1" w:rsidRPr="00C80BD7">
        <w:rPr>
          <w:rFonts w:hint="eastAsia"/>
        </w:rPr>
        <w:t>操作时会调用这个模型。</w:t>
      </w:r>
    </w:p>
    <w:p w14:paraId="10D8B57D" w14:textId="7266207B" w:rsidR="00DA30C1" w:rsidRPr="00C80BD7" w:rsidRDefault="00874553" w:rsidP="00DA30C1">
      <w:pPr>
        <w:pStyle w:val="HTML"/>
        <w:shd w:val="clear" w:color="auto" w:fill="FFFFFF"/>
        <w:rPr>
          <w:rFonts w:ascii="宋体" w:eastAsia="宋体" w:hAnsi="宋体" w:cs="宋体"/>
          <w:color w:val="000000"/>
          <w:sz w:val="27"/>
          <w:szCs w:val="27"/>
        </w:rPr>
      </w:pPr>
      <w:r>
        <w:rPr>
          <w:rFonts w:ascii="Times New Roman" w:hAnsi="Times New Roman" w:cs="Times New Roman" w:hint="eastAsia"/>
          <w:sz w:val="24"/>
          <w:szCs w:val="24"/>
        </w:rPr>
        <w:t>作业范例学习和点评</w:t>
      </w:r>
      <w:r w:rsidR="00DA30C1" w:rsidRPr="00C80BD7">
        <w:rPr>
          <w:rFonts w:ascii="Times New Roman" w:hAnsi="Times New Roman" w:cs="Times New Roman" w:hint="eastAsia"/>
          <w:sz w:val="24"/>
          <w:szCs w:val="24"/>
        </w:rPr>
        <w:t>模块域模型层列表如表</w:t>
      </w:r>
      <w:r w:rsidR="00DA30C1" w:rsidRPr="00C80BD7">
        <w:rPr>
          <w:rFonts w:ascii="Times New Roman" w:hAnsi="Times New Roman" w:cs="Times New Roman" w:hint="eastAsia"/>
          <w:sz w:val="24"/>
          <w:szCs w:val="24"/>
        </w:rPr>
        <w:t>4-</w:t>
      </w:r>
      <w:r w:rsidR="00DA30C1">
        <w:rPr>
          <w:rFonts w:ascii="Times New Roman" w:hAnsi="Times New Roman" w:cs="Times New Roman"/>
          <w:sz w:val="24"/>
          <w:szCs w:val="24"/>
        </w:rPr>
        <w:t>9</w:t>
      </w:r>
      <w:r w:rsidR="00DA30C1" w:rsidRPr="00C80BD7">
        <w:rPr>
          <w:rFonts w:ascii="Times New Roman" w:hAnsi="Times New Roman" w:cs="Times New Roman" w:hint="eastAsia"/>
          <w:sz w:val="24"/>
          <w:szCs w:val="24"/>
        </w:rPr>
        <w:t>.</w:t>
      </w:r>
      <w:r w:rsidR="00DA30C1" w:rsidRPr="00C80BD7">
        <w:rPr>
          <w:rFonts w:ascii="Times New Roman" w:hAnsi="Times New Roman" w:cs="Times New Roman"/>
          <w:sz w:val="24"/>
          <w:szCs w:val="24"/>
        </w:rPr>
        <w:t>5</w:t>
      </w:r>
      <w:r w:rsidR="00DA30C1" w:rsidRPr="00C80BD7">
        <w:rPr>
          <w:rFonts w:ascii="Times New Roman" w:hAnsi="Times New Roman" w:cs="Times New Roman" w:hint="eastAsia"/>
          <w:sz w:val="24"/>
          <w:szCs w:val="24"/>
        </w:rPr>
        <w:t>所示。</w:t>
      </w:r>
    </w:p>
    <w:p w14:paraId="64B7282B" w14:textId="73CCE673" w:rsidR="00DA30C1" w:rsidRPr="00C80BD7" w:rsidRDefault="00DA30C1" w:rsidP="00DA30C1">
      <w:pPr>
        <w:jc w:val="center"/>
        <w:rPr>
          <w:rFonts w:ascii="Times New Roman" w:hAnsi="Times New Roman" w:cs="Times New Roman"/>
          <w:sz w:val="24"/>
          <w:szCs w:val="24"/>
        </w:rPr>
      </w:pPr>
      <w:r w:rsidRPr="00C80BD7">
        <w:rPr>
          <w:rFonts w:ascii="Times New Roman" w:hAnsi="Times New Roman" w:cs="Times New Roman" w:hint="eastAsia"/>
          <w:sz w:val="24"/>
          <w:szCs w:val="24"/>
        </w:rPr>
        <w:t>表</w:t>
      </w:r>
      <w:r w:rsidRPr="00C80BD7">
        <w:rPr>
          <w:rFonts w:ascii="Times New Roman" w:hAnsi="Times New Roman" w:cs="Times New Roman" w:hint="eastAsia"/>
          <w:sz w:val="24"/>
          <w:szCs w:val="24"/>
        </w:rPr>
        <w:t xml:space="preserve"> 4</w:t>
      </w:r>
      <w:r w:rsidRPr="00C80BD7">
        <w:rPr>
          <w:rFonts w:ascii="Times New Roman" w:hAnsi="Times New Roman" w:cs="Times New Roman"/>
          <w:sz w:val="24"/>
          <w:szCs w:val="24"/>
        </w:rPr>
        <w:t>-</w:t>
      </w:r>
      <w:r>
        <w:rPr>
          <w:rFonts w:ascii="Times New Roman" w:hAnsi="Times New Roman" w:cs="Times New Roman"/>
          <w:sz w:val="24"/>
          <w:szCs w:val="24"/>
        </w:rPr>
        <w:t>9</w:t>
      </w:r>
      <w:r w:rsidRPr="00C80BD7">
        <w:rPr>
          <w:rFonts w:ascii="Times New Roman" w:hAnsi="Times New Roman" w:cs="Times New Roman"/>
          <w:sz w:val="24"/>
          <w:szCs w:val="24"/>
        </w:rPr>
        <w:t>.5</w:t>
      </w:r>
      <w:r w:rsidR="00874553">
        <w:rPr>
          <w:rFonts w:ascii="Times New Roman" w:hAnsi="Times New Roman" w:cs="Times New Roman" w:hint="eastAsia"/>
          <w:sz w:val="24"/>
          <w:szCs w:val="24"/>
        </w:rPr>
        <w:t>作业范例学习和点评</w:t>
      </w:r>
      <w:r w:rsidRPr="00C80BD7">
        <w:rPr>
          <w:rFonts w:ascii="Times New Roman" w:hAnsi="Times New Roman" w:cs="Times New Roman" w:hint="eastAsia"/>
          <w:sz w:val="24"/>
          <w:szCs w:val="24"/>
        </w:rPr>
        <w:t>模块域模型</w:t>
      </w:r>
      <w:r w:rsidRPr="00C80BD7">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DA30C1" w:rsidRPr="00C80BD7" w14:paraId="338F3E26" w14:textId="77777777" w:rsidTr="00093D05">
        <w:trPr>
          <w:jc w:val="center"/>
        </w:trPr>
        <w:tc>
          <w:tcPr>
            <w:tcW w:w="2655" w:type="dxa"/>
            <w:shd w:val="solid" w:color="000080" w:fill="FFFFFF"/>
          </w:tcPr>
          <w:p w14:paraId="618CD675" w14:textId="77777777" w:rsidR="00DA30C1" w:rsidRPr="00C80BD7" w:rsidRDefault="00DA30C1" w:rsidP="00093D05">
            <w:pPr>
              <w:rPr>
                <w:rFonts w:ascii="Times New Roman" w:hAnsi="Times New Roman" w:cs="Times New Roman"/>
                <w:sz w:val="24"/>
                <w:szCs w:val="24"/>
              </w:rPr>
            </w:pPr>
            <w:r w:rsidRPr="00C80BD7">
              <w:rPr>
                <w:rFonts w:ascii="Times New Roman" w:hAnsi="Times New Roman" w:cs="Times New Roman" w:hint="eastAsia"/>
                <w:sz w:val="24"/>
                <w:szCs w:val="24"/>
              </w:rPr>
              <w:t>域模型</w:t>
            </w:r>
          </w:p>
        </w:tc>
        <w:tc>
          <w:tcPr>
            <w:tcW w:w="4675" w:type="dxa"/>
            <w:shd w:val="solid" w:color="000080" w:fill="FFFFFF"/>
          </w:tcPr>
          <w:p w14:paraId="730C225D" w14:textId="77777777" w:rsidR="00DA30C1" w:rsidRPr="00C80BD7" w:rsidRDefault="00DA30C1" w:rsidP="00093D05">
            <w:pPr>
              <w:rPr>
                <w:rFonts w:ascii="Times New Roman" w:hAnsi="Times New Roman" w:cs="Times New Roman"/>
                <w:sz w:val="24"/>
                <w:szCs w:val="24"/>
              </w:rPr>
            </w:pPr>
            <w:r w:rsidRPr="00C80BD7">
              <w:rPr>
                <w:rFonts w:ascii="Times New Roman" w:hAnsi="Times New Roman" w:cs="Times New Roman" w:hint="eastAsia"/>
                <w:sz w:val="24"/>
                <w:szCs w:val="24"/>
              </w:rPr>
              <w:t>描述</w:t>
            </w:r>
          </w:p>
        </w:tc>
      </w:tr>
      <w:tr w:rsidR="00DA30C1" w:rsidRPr="00C80BD7" w14:paraId="067B3F66" w14:textId="77777777" w:rsidTr="00093D05">
        <w:trPr>
          <w:jc w:val="center"/>
        </w:trPr>
        <w:tc>
          <w:tcPr>
            <w:tcW w:w="2655" w:type="dxa"/>
            <w:tcBorders>
              <w:top w:val="single" w:sz="6" w:space="0" w:color="000080"/>
              <w:left w:val="single" w:sz="6" w:space="0" w:color="000080"/>
              <w:bottom w:val="single" w:sz="6" w:space="0" w:color="000080"/>
              <w:right w:val="single" w:sz="6" w:space="0" w:color="000080"/>
            </w:tcBorders>
          </w:tcPr>
          <w:p w14:paraId="19501518" w14:textId="0F916D60" w:rsidR="00DA30C1" w:rsidRPr="00C80BD7" w:rsidRDefault="00874553" w:rsidP="00093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000000"/>
                <w:sz w:val="27"/>
                <w:szCs w:val="27"/>
              </w:rPr>
            </w:pPr>
            <w:r>
              <w:rPr>
                <w:rFonts w:ascii="Times New Roman" w:hAnsi="Times New Roman" w:cs="Times New Roman"/>
                <w:sz w:val="24"/>
                <w:szCs w:val="24"/>
              </w:rPr>
              <w:t>BastWork</w:t>
            </w:r>
            <w:r w:rsidR="00DA30C1" w:rsidRPr="00C80BD7">
              <w:rPr>
                <w:rFonts w:ascii="Times New Roman" w:hAnsi="Times New Roman" w:cs="Times New Roman"/>
                <w:sz w:val="24"/>
                <w:szCs w:val="24"/>
              </w:rPr>
              <w:t>.java</w:t>
            </w:r>
          </w:p>
        </w:tc>
        <w:tc>
          <w:tcPr>
            <w:tcW w:w="4675" w:type="dxa"/>
            <w:tcBorders>
              <w:top w:val="single" w:sz="6" w:space="0" w:color="000080"/>
              <w:left w:val="single" w:sz="6" w:space="0" w:color="000080"/>
              <w:bottom w:val="single" w:sz="6" w:space="0" w:color="000080"/>
              <w:right w:val="single" w:sz="6" w:space="0" w:color="000080"/>
            </w:tcBorders>
          </w:tcPr>
          <w:p w14:paraId="3045F2AA" w14:textId="03196A1D" w:rsidR="00DA30C1" w:rsidRPr="00C80BD7" w:rsidRDefault="00874553" w:rsidP="00093D05">
            <w:pPr>
              <w:rPr>
                <w:rFonts w:ascii="Times New Roman" w:hAnsi="Times New Roman" w:cs="Times New Roman"/>
                <w:sz w:val="24"/>
                <w:szCs w:val="24"/>
              </w:rPr>
            </w:pPr>
            <w:r>
              <w:rPr>
                <w:rFonts w:ascii="Times New Roman" w:hAnsi="Times New Roman" w:cs="Times New Roman" w:hint="eastAsia"/>
                <w:sz w:val="24"/>
                <w:szCs w:val="24"/>
              </w:rPr>
              <w:t>查询作业范例并返回信息，保存点评信息并在下一次查询作业范例是一并返回</w:t>
            </w:r>
          </w:p>
        </w:tc>
      </w:tr>
    </w:tbl>
    <w:p w14:paraId="69B18FE6" w14:textId="77777777" w:rsidR="00DA30C1" w:rsidRPr="00DA30C1" w:rsidRDefault="00DA30C1"/>
    <w:sectPr w:rsidR="00DA30C1" w:rsidRPr="00DA30C1">
      <w:headerReference w:type="default" r:id="rId28"/>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C5DD1" w14:textId="77777777" w:rsidR="00AB7482" w:rsidRDefault="00AB7482">
      <w:pPr>
        <w:spacing w:line="240" w:lineRule="auto"/>
      </w:pPr>
      <w:r>
        <w:separator/>
      </w:r>
    </w:p>
  </w:endnote>
  <w:endnote w:type="continuationSeparator" w:id="0">
    <w:p w14:paraId="77A75029" w14:textId="77777777" w:rsidR="00AB7482" w:rsidRDefault="00AB74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default"/>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auto"/>
    <w:pitch w:val="default"/>
    <w:sig w:usb0="00000000" w:usb1="00000000" w:usb2="00000000" w:usb3="00000000" w:csb0="00040001" w:csb1="00000000"/>
  </w:font>
  <w:font w:name="CG Times">
    <w:altName w:val="Times New Roman"/>
    <w:charset w:val="00"/>
    <w:family w:val="auto"/>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B31AD" w14:textId="77777777" w:rsidR="00E66209" w:rsidRDefault="00E66209">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646AF" w14:textId="77777777" w:rsidR="00AB7482" w:rsidRDefault="00AB7482">
      <w:pPr>
        <w:spacing w:after="0" w:line="240" w:lineRule="auto"/>
      </w:pPr>
      <w:r>
        <w:separator/>
      </w:r>
    </w:p>
  </w:footnote>
  <w:footnote w:type="continuationSeparator" w:id="0">
    <w:p w14:paraId="59C2FC0B" w14:textId="77777777" w:rsidR="00AB7482" w:rsidRDefault="00AB7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58CE0" w14:textId="77777777" w:rsidR="00E66209" w:rsidRDefault="00DE2778">
    <w:pPr>
      <w:tabs>
        <w:tab w:val="right" w:pos="9360"/>
      </w:tabs>
      <w:wordWrap w:val="0"/>
      <w:ind w:right="-268"/>
      <w:rPr>
        <w:rFonts w:ascii="Arial" w:hAnsi="Arial"/>
      </w:rPr>
    </w:pPr>
    <w:r>
      <w:rPr>
        <w:rFonts w:ascii="Arial" w:hAnsi="Arial"/>
        <w:noProof/>
      </w:rPr>
      <mc:AlternateContent>
        <mc:Choice Requires="wps">
          <w:drawing>
            <wp:anchor distT="0" distB="0" distL="114300" distR="114300" simplePos="0" relativeHeight="251659264" behindDoc="0" locked="0" layoutInCell="1" allowOverlap="1" wp14:anchorId="62F9D3EB" wp14:editId="2543C194">
              <wp:simplePos x="0" y="0"/>
              <wp:positionH relativeFrom="column">
                <wp:posOffset>-114300</wp:posOffset>
              </wp:positionH>
              <wp:positionV relativeFrom="paragraph">
                <wp:posOffset>175895</wp:posOffset>
              </wp:positionV>
              <wp:extent cx="5922010" cy="0"/>
              <wp:effectExtent l="0" t="0" r="0" b="0"/>
              <wp:wrapNone/>
              <wp:docPr id="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w14:anchorId="5E769012" id="Line 27"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9pt,13.85pt" to="457.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" strokecolor="#969696"/>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1"/>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41"/>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31"/>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21"/>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510"/>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10"/>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10"/>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10"/>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1"/>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10"/>
      <w:lvlText w:val=""/>
      <w:lvlJc w:val="left"/>
      <w:pPr>
        <w:tabs>
          <w:tab w:val="left" w:pos="360"/>
        </w:tabs>
        <w:ind w:left="360" w:hangingChars="200" w:hanging="360"/>
      </w:pPr>
      <w:rPr>
        <w:rFonts w:ascii="Wingdings" w:hAnsi="Wingdings" w:hint="default"/>
      </w:rPr>
    </w:lvl>
  </w:abstractNum>
  <w:abstractNum w:abstractNumId="10" w15:restartNumberingAfterBreak="0">
    <w:nsid w:val="01CA4ECD"/>
    <w:multiLevelType w:val="multilevel"/>
    <w:tmpl w:val="01CA4ECD"/>
    <w:lvl w:ilvl="0">
      <w:start w:val="1"/>
      <w:numFmt w:val="bullet"/>
      <w:pStyle w:val="a"/>
      <w:lvlText w:val=""/>
      <w:lvlJc w:val="left"/>
      <w:pPr>
        <w:tabs>
          <w:tab w:val="left" w:pos="1380"/>
        </w:tabs>
        <w:ind w:left="1380" w:hanging="420"/>
      </w:pPr>
      <w:rPr>
        <w:rFonts w:ascii="Wingdings" w:hAnsi="Wingdings" w:hint="default"/>
      </w:rPr>
    </w:lvl>
    <w:lvl w:ilvl="1">
      <w:start w:val="1"/>
      <w:numFmt w:val="bullet"/>
      <w:lvlText w:val=""/>
      <w:lvlJc w:val="left"/>
      <w:pPr>
        <w:tabs>
          <w:tab w:val="left" w:pos="1800"/>
        </w:tabs>
        <w:ind w:left="1800" w:hanging="420"/>
      </w:pPr>
      <w:rPr>
        <w:rFonts w:ascii="Wingdings" w:hAnsi="Wingdings" w:hint="default"/>
      </w:rPr>
    </w:lvl>
    <w:lvl w:ilvl="2">
      <w:start w:val="1"/>
      <w:numFmt w:val="bullet"/>
      <w:lvlText w:val=""/>
      <w:lvlJc w:val="left"/>
      <w:pPr>
        <w:tabs>
          <w:tab w:val="left" w:pos="2220"/>
        </w:tabs>
        <w:ind w:left="2220" w:hanging="420"/>
      </w:pPr>
      <w:rPr>
        <w:rFonts w:ascii="Wingdings" w:hAnsi="Wingdings" w:hint="default"/>
      </w:rPr>
    </w:lvl>
    <w:lvl w:ilvl="3">
      <w:start w:val="1"/>
      <w:numFmt w:val="bullet"/>
      <w:lvlText w:val=""/>
      <w:lvlJc w:val="left"/>
      <w:pPr>
        <w:tabs>
          <w:tab w:val="left" w:pos="2640"/>
        </w:tabs>
        <w:ind w:left="2640" w:hanging="420"/>
      </w:pPr>
      <w:rPr>
        <w:rFonts w:ascii="Wingdings" w:hAnsi="Wingdings" w:hint="default"/>
      </w:rPr>
    </w:lvl>
    <w:lvl w:ilvl="4">
      <w:start w:val="1"/>
      <w:numFmt w:val="bullet"/>
      <w:lvlText w:val=""/>
      <w:lvlJc w:val="left"/>
      <w:pPr>
        <w:tabs>
          <w:tab w:val="left" w:pos="3060"/>
        </w:tabs>
        <w:ind w:left="3060" w:hanging="420"/>
      </w:pPr>
      <w:rPr>
        <w:rFonts w:ascii="Wingdings" w:hAnsi="Wingdings" w:hint="default"/>
      </w:rPr>
    </w:lvl>
    <w:lvl w:ilvl="5">
      <w:start w:val="1"/>
      <w:numFmt w:val="bullet"/>
      <w:lvlText w:val=""/>
      <w:lvlJc w:val="left"/>
      <w:pPr>
        <w:tabs>
          <w:tab w:val="left" w:pos="3480"/>
        </w:tabs>
        <w:ind w:left="3480" w:hanging="420"/>
      </w:pPr>
      <w:rPr>
        <w:rFonts w:ascii="Wingdings" w:hAnsi="Wingdings" w:hint="default"/>
      </w:rPr>
    </w:lvl>
    <w:lvl w:ilvl="6">
      <w:start w:val="1"/>
      <w:numFmt w:val="bullet"/>
      <w:lvlText w:val=""/>
      <w:lvlJc w:val="left"/>
      <w:pPr>
        <w:tabs>
          <w:tab w:val="left" w:pos="3900"/>
        </w:tabs>
        <w:ind w:left="3900" w:hanging="420"/>
      </w:pPr>
      <w:rPr>
        <w:rFonts w:ascii="Wingdings" w:hAnsi="Wingdings" w:hint="default"/>
      </w:rPr>
    </w:lvl>
    <w:lvl w:ilvl="7">
      <w:start w:val="1"/>
      <w:numFmt w:val="bullet"/>
      <w:lvlText w:val=""/>
      <w:lvlJc w:val="left"/>
      <w:pPr>
        <w:tabs>
          <w:tab w:val="left" w:pos="4320"/>
        </w:tabs>
        <w:ind w:left="4320" w:hanging="420"/>
      </w:pPr>
      <w:rPr>
        <w:rFonts w:ascii="Wingdings" w:hAnsi="Wingdings" w:hint="default"/>
      </w:rPr>
    </w:lvl>
    <w:lvl w:ilvl="8">
      <w:start w:val="1"/>
      <w:numFmt w:val="bullet"/>
      <w:lvlText w:val=""/>
      <w:lvlJc w:val="left"/>
      <w:pPr>
        <w:tabs>
          <w:tab w:val="left" w:pos="4740"/>
        </w:tabs>
        <w:ind w:left="4740" w:hanging="420"/>
      </w:pPr>
      <w:rPr>
        <w:rFonts w:ascii="Wingdings" w:hAnsi="Wingdings" w:hint="default"/>
      </w:rPr>
    </w:lvl>
  </w:abstractNum>
  <w:abstractNum w:abstractNumId="11" w15:restartNumberingAfterBreak="0">
    <w:nsid w:val="0B101AD0"/>
    <w:multiLevelType w:val="hybridMultilevel"/>
    <w:tmpl w:val="742C2232"/>
    <w:lvl w:ilvl="0" w:tplc="3E7A5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1218"/>
    <w:multiLevelType w:val="singleLevel"/>
    <w:tmpl w:val="426D1218"/>
    <w:lvl w:ilvl="0">
      <w:start w:val="1"/>
      <w:numFmt w:val="bullet"/>
      <w:pStyle w:val="11"/>
      <w:lvlText w:val=""/>
      <w:lvlJc w:val="left"/>
      <w:pPr>
        <w:tabs>
          <w:tab w:val="left" w:pos="425"/>
        </w:tabs>
        <w:ind w:left="425" w:hanging="425"/>
      </w:pPr>
      <w:rPr>
        <w:rFonts w:ascii="Wingdings" w:hAnsi="Wingdings" w:hint="default"/>
      </w:rPr>
    </w:lvl>
  </w:abstractNum>
  <w:abstractNum w:abstractNumId="13" w15:restartNumberingAfterBreak="0">
    <w:nsid w:val="428A5F9E"/>
    <w:multiLevelType w:val="multilevel"/>
    <w:tmpl w:val="428A5F9E"/>
    <w:lvl w:ilvl="0">
      <w:start w:val="1"/>
      <w:numFmt w:val="decimal"/>
      <w:pStyle w:val="a0"/>
      <w:lvlText w:val="%1."/>
      <w:lvlJc w:val="left"/>
      <w:pPr>
        <w:tabs>
          <w:tab w:val="left" w:pos="720"/>
        </w:tabs>
        <w:ind w:left="720" w:hanging="360"/>
      </w:pPr>
      <w:rPr>
        <w:rFonts w:hint="eastAsia"/>
      </w:rPr>
    </w:lvl>
    <w:lvl w:ilvl="1">
      <w:start w:val="1"/>
      <w:numFmt w:val="decimal"/>
      <w:lvlText w:val="%2."/>
      <w:lvlJc w:val="left"/>
      <w:pPr>
        <w:tabs>
          <w:tab w:val="left" w:pos="1440"/>
        </w:tabs>
        <w:ind w:left="1440" w:hanging="360"/>
      </w:pPr>
      <w:rPr>
        <w:rFonts w:hint="eastAsia"/>
      </w:rPr>
    </w:lvl>
    <w:lvl w:ilvl="2">
      <w:start w:val="1"/>
      <w:numFmt w:val="decimal"/>
      <w:lvlText w:val="%3."/>
      <w:lvlJc w:val="left"/>
      <w:pPr>
        <w:tabs>
          <w:tab w:val="left" w:pos="2160"/>
        </w:tabs>
        <w:ind w:left="2160" w:hanging="360"/>
      </w:pPr>
      <w:rPr>
        <w:rFonts w:hint="eastAsia"/>
      </w:rPr>
    </w:lvl>
    <w:lvl w:ilvl="3">
      <w:start w:val="1"/>
      <w:numFmt w:val="decimal"/>
      <w:lvlText w:val="%4."/>
      <w:lvlJc w:val="left"/>
      <w:pPr>
        <w:tabs>
          <w:tab w:val="left" w:pos="2880"/>
        </w:tabs>
        <w:ind w:left="2880" w:hanging="360"/>
      </w:pPr>
      <w:rPr>
        <w:rFonts w:hint="eastAsia"/>
      </w:rPr>
    </w:lvl>
    <w:lvl w:ilvl="4">
      <w:start w:val="1"/>
      <w:numFmt w:val="decimal"/>
      <w:lvlText w:val="%5."/>
      <w:lvlJc w:val="left"/>
      <w:pPr>
        <w:tabs>
          <w:tab w:val="left" w:pos="3600"/>
        </w:tabs>
        <w:ind w:left="3600" w:hanging="360"/>
      </w:pPr>
      <w:rPr>
        <w:rFonts w:hint="eastAsia"/>
      </w:rPr>
    </w:lvl>
    <w:lvl w:ilvl="5">
      <w:start w:val="1"/>
      <w:numFmt w:val="decimal"/>
      <w:lvlText w:val="%6."/>
      <w:lvlJc w:val="left"/>
      <w:pPr>
        <w:tabs>
          <w:tab w:val="left" w:pos="4320"/>
        </w:tabs>
        <w:ind w:left="4320" w:hanging="360"/>
      </w:pPr>
      <w:rPr>
        <w:rFonts w:hint="eastAsia"/>
      </w:rPr>
    </w:lvl>
    <w:lvl w:ilvl="6">
      <w:start w:val="1"/>
      <w:numFmt w:val="decimal"/>
      <w:lvlText w:val="%7."/>
      <w:lvlJc w:val="left"/>
      <w:pPr>
        <w:tabs>
          <w:tab w:val="left" w:pos="5040"/>
        </w:tabs>
        <w:ind w:left="5040" w:hanging="360"/>
      </w:pPr>
      <w:rPr>
        <w:rFonts w:hint="eastAsia"/>
      </w:rPr>
    </w:lvl>
    <w:lvl w:ilvl="7">
      <w:start w:val="1"/>
      <w:numFmt w:val="decimal"/>
      <w:lvlText w:val="%8."/>
      <w:lvlJc w:val="left"/>
      <w:pPr>
        <w:tabs>
          <w:tab w:val="left" w:pos="5760"/>
        </w:tabs>
        <w:ind w:left="5760" w:hanging="360"/>
      </w:pPr>
      <w:rPr>
        <w:rFonts w:hint="eastAsia"/>
      </w:rPr>
    </w:lvl>
    <w:lvl w:ilvl="8">
      <w:start w:val="1"/>
      <w:numFmt w:val="decimal"/>
      <w:lvlText w:val="%9."/>
      <w:lvlJc w:val="left"/>
      <w:pPr>
        <w:tabs>
          <w:tab w:val="left" w:pos="6480"/>
        </w:tabs>
        <w:ind w:left="6480" w:hanging="360"/>
      </w:pPr>
      <w:rPr>
        <w:rFonts w:hint="eastAsia"/>
      </w:rPr>
    </w:lvl>
  </w:abstractNum>
  <w:abstractNum w:abstractNumId="14" w15:restartNumberingAfterBreak="0">
    <w:nsid w:val="7089025E"/>
    <w:multiLevelType w:val="singleLevel"/>
    <w:tmpl w:val="7089025E"/>
    <w:lvl w:ilvl="0">
      <w:start w:val="1"/>
      <w:numFmt w:val="lowerLetter"/>
      <w:pStyle w:val="3"/>
      <w:lvlText w:val="%1. "/>
      <w:legacy w:legacy="1" w:legacySpace="0" w:legacyIndent="425"/>
      <w:lvlJc w:val="left"/>
      <w:pPr>
        <w:ind w:left="1685" w:hanging="425"/>
      </w:pPr>
      <w:rPr>
        <w:b w:val="0"/>
        <w:i w:val="0"/>
        <w:sz w:val="24"/>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4"/>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7797"/>
    <w:rsid w:val="00002435"/>
    <w:rsid w:val="00007432"/>
    <w:rsid w:val="00007923"/>
    <w:rsid w:val="00017275"/>
    <w:rsid w:val="000426D6"/>
    <w:rsid w:val="0005526A"/>
    <w:rsid w:val="0006061E"/>
    <w:rsid w:val="0006073B"/>
    <w:rsid w:val="000659C7"/>
    <w:rsid w:val="00090036"/>
    <w:rsid w:val="000F0FCA"/>
    <w:rsid w:val="001033A3"/>
    <w:rsid w:val="00110642"/>
    <w:rsid w:val="001737C5"/>
    <w:rsid w:val="001811F7"/>
    <w:rsid w:val="00187C70"/>
    <w:rsid w:val="001934AE"/>
    <w:rsid w:val="001D1493"/>
    <w:rsid w:val="001E3E49"/>
    <w:rsid w:val="001E455B"/>
    <w:rsid w:val="0020568E"/>
    <w:rsid w:val="00251F0D"/>
    <w:rsid w:val="00284CA4"/>
    <w:rsid w:val="00294A8C"/>
    <w:rsid w:val="002978F9"/>
    <w:rsid w:val="002A3FA0"/>
    <w:rsid w:val="002E6322"/>
    <w:rsid w:val="002E6BDE"/>
    <w:rsid w:val="002F1B1A"/>
    <w:rsid w:val="003336F6"/>
    <w:rsid w:val="0034505D"/>
    <w:rsid w:val="00357ABA"/>
    <w:rsid w:val="0039304C"/>
    <w:rsid w:val="003C6D0E"/>
    <w:rsid w:val="003D585A"/>
    <w:rsid w:val="003E6121"/>
    <w:rsid w:val="00407797"/>
    <w:rsid w:val="00421CDF"/>
    <w:rsid w:val="004472B4"/>
    <w:rsid w:val="00477C32"/>
    <w:rsid w:val="00494493"/>
    <w:rsid w:val="00495328"/>
    <w:rsid w:val="004A6912"/>
    <w:rsid w:val="004B07F9"/>
    <w:rsid w:val="004F13BA"/>
    <w:rsid w:val="005172AE"/>
    <w:rsid w:val="0053176D"/>
    <w:rsid w:val="00547BB8"/>
    <w:rsid w:val="005516AC"/>
    <w:rsid w:val="005B2D9B"/>
    <w:rsid w:val="005C60D6"/>
    <w:rsid w:val="005F4489"/>
    <w:rsid w:val="00603EDF"/>
    <w:rsid w:val="006276E0"/>
    <w:rsid w:val="006368A4"/>
    <w:rsid w:val="0064299A"/>
    <w:rsid w:val="006661FF"/>
    <w:rsid w:val="0069525F"/>
    <w:rsid w:val="00695BBE"/>
    <w:rsid w:val="006D5D42"/>
    <w:rsid w:val="006E3045"/>
    <w:rsid w:val="006E6724"/>
    <w:rsid w:val="00715527"/>
    <w:rsid w:val="00771499"/>
    <w:rsid w:val="007A2FC6"/>
    <w:rsid w:val="007B48A9"/>
    <w:rsid w:val="007B780B"/>
    <w:rsid w:val="007D1AA6"/>
    <w:rsid w:val="007D72DC"/>
    <w:rsid w:val="0082721C"/>
    <w:rsid w:val="00835DD2"/>
    <w:rsid w:val="008427DD"/>
    <w:rsid w:val="00856136"/>
    <w:rsid w:val="00874553"/>
    <w:rsid w:val="00877865"/>
    <w:rsid w:val="008913B9"/>
    <w:rsid w:val="008A21C3"/>
    <w:rsid w:val="008E0D68"/>
    <w:rsid w:val="00902352"/>
    <w:rsid w:val="0090361B"/>
    <w:rsid w:val="00917A0D"/>
    <w:rsid w:val="009429E2"/>
    <w:rsid w:val="00960DFF"/>
    <w:rsid w:val="00964201"/>
    <w:rsid w:val="009705AC"/>
    <w:rsid w:val="009765F4"/>
    <w:rsid w:val="009777E6"/>
    <w:rsid w:val="00987292"/>
    <w:rsid w:val="00991DA1"/>
    <w:rsid w:val="00993D34"/>
    <w:rsid w:val="00995F47"/>
    <w:rsid w:val="009D6BEB"/>
    <w:rsid w:val="00A02A32"/>
    <w:rsid w:val="00A06377"/>
    <w:rsid w:val="00A249FF"/>
    <w:rsid w:val="00A26FD3"/>
    <w:rsid w:val="00A37A5B"/>
    <w:rsid w:val="00A45EE0"/>
    <w:rsid w:val="00A51D0C"/>
    <w:rsid w:val="00A74D24"/>
    <w:rsid w:val="00A862E9"/>
    <w:rsid w:val="00AB7482"/>
    <w:rsid w:val="00B347A5"/>
    <w:rsid w:val="00B72593"/>
    <w:rsid w:val="00B75E26"/>
    <w:rsid w:val="00B76644"/>
    <w:rsid w:val="00B90D16"/>
    <w:rsid w:val="00BB2C3E"/>
    <w:rsid w:val="00BC62C7"/>
    <w:rsid w:val="00C00774"/>
    <w:rsid w:val="00C06AB2"/>
    <w:rsid w:val="00C80BD7"/>
    <w:rsid w:val="00CA6B1D"/>
    <w:rsid w:val="00CB4BFF"/>
    <w:rsid w:val="00CD1CE7"/>
    <w:rsid w:val="00CF4FC1"/>
    <w:rsid w:val="00D1560C"/>
    <w:rsid w:val="00D35192"/>
    <w:rsid w:val="00D45387"/>
    <w:rsid w:val="00D60252"/>
    <w:rsid w:val="00DA30C1"/>
    <w:rsid w:val="00DB13D3"/>
    <w:rsid w:val="00DB677F"/>
    <w:rsid w:val="00DD3B92"/>
    <w:rsid w:val="00DE2778"/>
    <w:rsid w:val="00DF1D27"/>
    <w:rsid w:val="00E01B56"/>
    <w:rsid w:val="00E02E9A"/>
    <w:rsid w:val="00E07CDA"/>
    <w:rsid w:val="00E10D85"/>
    <w:rsid w:val="00E11C62"/>
    <w:rsid w:val="00E21AB3"/>
    <w:rsid w:val="00E26D94"/>
    <w:rsid w:val="00E66209"/>
    <w:rsid w:val="00E71DC7"/>
    <w:rsid w:val="00E7219A"/>
    <w:rsid w:val="00E75118"/>
    <w:rsid w:val="00EB7994"/>
    <w:rsid w:val="00ED7D87"/>
    <w:rsid w:val="00EE387E"/>
    <w:rsid w:val="00EF11EB"/>
    <w:rsid w:val="00EF67D6"/>
    <w:rsid w:val="00EF7D54"/>
    <w:rsid w:val="00F004A0"/>
    <w:rsid w:val="00F05F5A"/>
    <w:rsid w:val="00F200EF"/>
    <w:rsid w:val="00F30274"/>
    <w:rsid w:val="00F3275A"/>
    <w:rsid w:val="00F74995"/>
    <w:rsid w:val="00F75BDC"/>
    <w:rsid w:val="00FD0282"/>
    <w:rsid w:val="00FE1B43"/>
    <w:rsid w:val="00FE5EDC"/>
    <w:rsid w:val="047962EF"/>
    <w:rsid w:val="093218DD"/>
    <w:rsid w:val="36DF56C7"/>
    <w:rsid w:val="4E126956"/>
    <w:rsid w:val="5A514B00"/>
    <w:rsid w:val="63023A27"/>
    <w:rsid w:val="74CB1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ABC19A"/>
  <w15:docId w15:val="{44E17573-6270-4968-AE6D-575C6E4C5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uiPriority="39" w:qFormat="1"/>
    <w:lsdException w:name="toc 5" w:uiPriority="39"/>
    <w:lsdException w:name="toc 6" w:uiPriority="39" w:qFormat="1"/>
    <w:lsdException w:name="toc 7" w:uiPriority="39"/>
    <w:lsdException w:name="toc 8" w:uiPriority="39"/>
    <w:lsdException w:name="toc 9" w:uiPriority="39" w:qFormat="1"/>
    <w:lsdException w:name="Normal Indent" w:uiPriority="0"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iPriority="0" w:qFormat="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unhideWhenUsed="1"/>
    <w:lsdException w:name="List Number" w:uiPriority="0" w:unhideWhenUsed="1" w:qFormat="1"/>
    <w:lsdException w:name="List 2" w:semiHidden="1" w:unhideWhenUsed="1"/>
    <w:lsdException w:name="List 3" w:uiPriority="0" w:unhideWhenUsed="1" w:qFormat="1"/>
    <w:lsdException w:name="List 4" w:semiHidden="1" w:unhideWhenUsed="1"/>
    <w:lsdException w:name="List 5" w:semiHidden="1" w:unhideWhenUsed="1"/>
    <w:lsdException w:name="List Bullet 2" w:uiPriority="0" w:unhideWhenUsed="1"/>
    <w:lsdException w:name="List Bullet 3" w:uiPriority="0" w:unhideWhenUsed="1"/>
    <w:lsdException w:name="List Bullet 4" w:uiPriority="0" w:unhideWhenUsed="1" w:qFormat="1"/>
    <w:lsdException w:name="List Bullet 5" w:uiPriority="0" w:unhideWhenUsed="1"/>
    <w:lsdException w:name="List Number 2" w:uiPriority="0" w:unhideWhenUsed="1"/>
    <w:lsdException w:name="List Number 3" w:uiPriority="0" w:unhideWhenUsed="1"/>
    <w:lsdException w:name="List Number 4" w:uiPriority="0" w:unhideWhenUsed="1"/>
    <w:lsdException w:name="List Number 5" w:uiPriority="0" w:unhideWhenUsed="1" w:qFormat="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lsdException w:name="Body Text Indent"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unhideWhenUsed="1" w:qFormat="1"/>
    <w:lsdException w:name="Body Text Indent 2" w:uiPriority="0" w:unhideWhenUsed="1"/>
    <w:lsdException w:name="Body Text Indent 3" w:uiPriority="0" w:unhideWhenUsed="1"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Theme="minorHAnsi" w:eastAsiaTheme="minorEastAsia" w:hAnsiTheme="minorHAnsi" w:cstheme="minorBidi"/>
      <w:sz w:val="22"/>
      <w:szCs w:val="22"/>
    </w:rPr>
  </w:style>
  <w:style w:type="paragraph" w:styleId="12">
    <w:name w:val="heading 1"/>
    <w:basedOn w:val="a1"/>
    <w:next w:val="a1"/>
    <w:link w:val="13"/>
    <w:uiPriority w:val="9"/>
    <w:qFormat/>
    <w:pPr>
      <w:keepNext/>
      <w:keepLines/>
      <w:spacing w:before="340" w:after="330" w:line="578" w:lineRule="auto"/>
      <w:outlineLvl w:val="0"/>
    </w:pPr>
    <w:rPr>
      <w:rFonts w:ascii="Cambria" w:eastAsia="宋体" w:hAnsi="Cambria" w:cs="Times New Roman"/>
      <w:b/>
      <w:bCs/>
      <w:color w:val="365F91"/>
      <w:sz w:val="28"/>
      <w:szCs w:val="28"/>
    </w:rPr>
  </w:style>
  <w:style w:type="paragraph" w:styleId="2">
    <w:name w:val="heading 2"/>
    <w:basedOn w:val="a1"/>
    <w:next w:val="a1"/>
    <w:link w:val="20"/>
    <w:uiPriority w:val="9"/>
    <w:unhideWhenUsed/>
    <w:qFormat/>
    <w:pPr>
      <w:keepNext/>
      <w:keepLines/>
      <w:spacing w:before="260" w:after="260" w:line="416" w:lineRule="auto"/>
      <w:outlineLvl w:val="1"/>
    </w:pPr>
    <w:rPr>
      <w:rFonts w:ascii="Cambria" w:eastAsia="宋体" w:hAnsi="Cambria" w:cs="Times New Roman"/>
      <w:b/>
      <w:bCs/>
      <w:color w:val="4F81BD"/>
      <w:sz w:val="26"/>
      <w:szCs w:val="26"/>
    </w:rPr>
  </w:style>
  <w:style w:type="paragraph" w:styleId="30">
    <w:name w:val="heading 3"/>
    <w:basedOn w:val="a1"/>
    <w:next w:val="a1"/>
    <w:link w:val="32"/>
    <w:uiPriority w:val="9"/>
    <w:unhideWhenUsed/>
    <w:qFormat/>
    <w:pPr>
      <w:keepNext/>
      <w:keepLines/>
      <w:spacing w:before="260" w:after="260" w:line="416" w:lineRule="auto"/>
      <w:outlineLvl w:val="2"/>
    </w:pPr>
    <w:rPr>
      <w:rFonts w:ascii="Cambria" w:eastAsia="宋体" w:hAnsi="Cambria" w:cs="Times New Roman"/>
      <w:b/>
      <w:bCs/>
      <w:color w:val="4F81BD"/>
    </w:rPr>
  </w:style>
  <w:style w:type="paragraph" w:styleId="4">
    <w:name w:val="heading 4"/>
    <w:basedOn w:val="a1"/>
    <w:next w:val="a1"/>
    <w:link w:val="40"/>
    <w:uiPriority w:val="9"/>
    <w:unhideWhenUsed/>
    <w:qFormat/>
    <w:pPr>
      <w:keepNext/>
      <w:keepLines/>
      <w:spacing w:before="280" w:after="290" w:line="376" w:lineRule="auto"/>
      <w:outlineLvl w:val="3"/>
    </w:pPr>
    <w:rPr>
      <w:rFonts w:ascii="Cambria" w:eastAsia="宋体" w:hAnsi="Cambria" w:cs="Times New Roman"/>
      <w:b/>
      <w:bCs/>
      <w:i/>
      <w:iCs/>
      <w:color w:val="4F81BD"/>
    </w:rPr>
  </w:style>
  <w:style w:type="paragraph" w:styleId="5">
    <w:name w:val="heading 5"/>
    <w:basedOn w:val="a1"/>
    <w:next w:val="a1"/>
    <w:link w:val="50"/>
    <w:uiPriority w:val="9"/>
    <w:unhideWhenUsed/>
    <w:qFormat/>
    <w:pPr>
      <w:keepNext/>
      <w:keepLines/>
      <w:spacing w:before="280" w:after="290" w:line="376" w:lineRule="auto"/>
      <w:outlineLvl w:val="4"/>
    </w:pPr>
    <w:rPr>
      <w:rFonts w:ascii="Cambria" w:eastAsia="宋体" w:hAnsi="Cambria" w:cs="Times New Roman"/>
      <w:color w:val="243F60"/>
    </w:rPr>
  </w:style>
  <w:style w:type="paragraph" w:styleId="6">
    <w:name w:val="heading 6"/>
    <w:basedOn w:val="a1"/>
    <w:next w:val="a1"/>
    <w:link w:val="60"/>
    <w:uiPriority w:val="9"/>
    <w:unhideWhenUsed/>
    <w:qFormat/>
    <w:pPr>
      <w:keepNext/>
      <w:keepLines/>
      <w:spacing w:before="240" w:after="64" w:line="320" w:lineRule="auto"/>
      <w:outlineLvl w:val="5"/>
    </w:pPr>
    <w:rPr>
      <w:rFonts w:ascii="Cambria" w:eastAsia="宋体" w:hAnsi="Cambria" w:cs="Times New Roman"/>
      <w:i/>
      <w:iCs/>
      <w:color w:val="243F60"/>
    </w:rPr>
  </w:style>
  <w:style w:type="paragraph" w:styleId="7">
    <w:name w:val="heading 7"/>
    <w:basedOn w:val="a1"/>
    <w:next w:val="a1"/>
    <w:link w:val="70"/>
    <w:uiPriority w:val="9"/>
    <w:unhideWhenUsed/>
    <w:qFormat/>
    <w:pPr>
      <w:keepNext/>
      <w:keepLines/>
      <w:spacing w:before="240" w:after="64" w:line="320" w:lineRule="auto"/>
      <w:outlineLvl w:val="6"/>
    </w:pPr>
    <w:rPr>
      <w:rFonts w:ascii="Cambria" w:eastAsia="宋体" w:hAnsi="Cambria" w:cs="Times New Roman"/>
      <w:i/>
      <w:iCs/>
      <w:color w:val="404040"/>
    </w:rPr>
  </w:style>
  <w:style w:type="paragraph" w:styleId="8">
    <w:name w:val="heading 8"/>
    <w:basedOn w:val="a1"/>
    <w:next w:val="a1"/>
    <w:link w:val="80"/>
    <w:uiPriority w:val="9"/>
    <w:unhideWhenUsed/>
    <w:qFormat/>
    <w:pPr>
      <w:keepNext/>
      <w:keepLines/>
      <w:spacing w:before="240" w:after="64" w:line="320" w:lineRule="auto"/>
      <w:outlineLvl w:val="7"/>
    </w:pPr>
    <w:rPr>
      <w:rFonts w:ascii="Cambria" w:eastAsia="宋体" w:hAnsi="Cambria" w:cs="Times New Roman"/>
      <w:color w:val="4F81BD"/>
      <w:sz w:val="20"/>
      <w:szCs w:val="20"/>
    </w:rPr>
  </w:style>
  <w:style w:type="paragraph" w:styleId="9">
    <w:name w:val="heading 9"/>
    <w:basedOn w:val="a1"/>
    <w:next w:val="a1"/>
    <w:link w:val="90"/>
    <w:uiPriority w:val="9"/>
    <w:unhideWhenUsed/>
    <w:qFormat/>
    <w:pPr>
      <w:keepNext/>
      <w:keepLines/>
      <w:spacing w:before="240" w:after="64" w:line="320" w:lineRule="auto"/>
      <w:outlineLvl w:val="8"/>
    </w:pPr>
    <w:rPr>
      <w:rFonts w:ascii="Cambria" w:eastAsia="宋体" w:hAnsi="Cambria" w:cs="Times New Roman"/>
      <w:i/>
      <w:iCs/>
      <w:color w:val="404040"/>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3">
    <w:name w:val="List 3"/>
    <w:basedOn w:val="a1"/>
    <w:unhideWhenUsed/>
    <w:qFormat/>
    <w:pPr>
      <w:ind w:leftChars="400" w:left="100" w:hangingChars="200" w:hanging="200"/>
      <w:contextualSpacing/>
    </w:pPr>
  </w:style>
  <w:style w:type="paragraph" w:styleId="TOC7">
    <w:name w:val="toc 7"/>
    <w:basedOn w:val="a1"/>
    <w:next w:val="a1"/>
    <w:uiPriority w:val="39"/>
    <w:pPr>
      <w:adjustRightInd w:val="0"/>
      <w:spacing w:line="312" w:lineRule="atLeast"/>
      <w:ind w:left="1440"/>
      <w:textAlignment w:val="baseline"/>
    </w:pPr>
    <w:rPr>
      <w:sz w:val="18"/>
      <w:szCs w:val="20"/>
    </w:rPr>
  </w:style>
  <w:style w:type="paragraph" w:styleId="22">
    <w:name w:val="List Number 2"/>
    <w:basedOn w:val="a1"/>
    <w:unhideWhenUsed/>
    <w:pPr>
      <w:tabs>
        <w:tab w:val="left" w:pos="360"/>
      </w:tabs>
      <w:ind w:left="360" w:hangingChars="200" w:hanging="360"/>
      <w:contextualSpacing/>
    </w:pPr>
  </w:style>
  <w:style w:type="paragraph" w:styleId="42">
    <w:name w:val="List Bullet 4"/>
    <w:basedOn w:val="a1"/>
    <w:unhideWhenUsed/>
    <w:qFormat/>
    <w:pPr>
      <w:tabs>
        <w:tab w:val="left" w:pos="1200"/>
      </w:tabs>
      <w:ind w:leftChars="400" w:left="1200" w:hangingChars="200" w:hanging="360"/>
      <w:contextualSpacing/>
    </w:pPr>
  </w:style>
  <w:style w:type="paragraph" w:styleId="a">
    <w:name w:val="List Number"/>
    <w:basedOn w:val="a1"/>
    <w:unhideWhenUsed/>
    <w:qFormat/>
    <w:pPr>
      <w:numPr>
        <w:numId w:val="1"/>
      </w:numPr>
      <w:contextualSpacing/>
    </w:pPr>
  </w:style>
  <w:style w:type="paragraph" w:styleId="a5">
    <w:name w:val="Normal Indent"/>
    <w:basedOn w:val="a1"/>
    <w:unhideWhenUsed/>
    <w:pPr>
      <w:ind w:firstLineChars="200" w:firstLine="420"/>
    </w:pPr>
  </w:style>
  <w:style w:type="paragraph" w:styleId="a6">
    <w:name w:val="caption"/>
    <w:basedOn w:val="a1"/>
    <w:next w:val="a1"/>
    <w:uiPriority w:val="35"/>
    <w:unhideWhenUsed/>
    <w:qFormat/>
    <w:pPr>
      <w:spacing w:line="240" w:lineRule="auto"/>
    </w:pPr>
    <w:rPr>
      <w:b/>
      <w:bCs/>
      <w:color w:val="5B9BD5" w:themeColor="accent1"/>
      <w:sz w:val="18"/>
      <w:szCs w:val="18"/>
    </w:rPr>
  </w:style>
  <w:style w:type="paragraph" w:styleId="a7">
    <w:name w:val="List Bullet"/>
    <w:basedOn w:val="a1"/>
    <w:unhideWhenUsed/>
    <w:pPr>
      <w:tabs>
        <w:tab w:val="left" w:pos="2040"/>
      </w:tabs>
      <w:ind w:leftChars="800" w:left="2040" w:hangingChars="200" w:hanging="360"/>
      <w:contextualSpacing/>
    </w:pPr>
  </w:style>
  <w:style w:type="paragraph" w:styleId="a8">
    <w:name w:val="Document Map"/>
    <w:basedOn w:val="a1"/>
    <w:link w:val="a9"/>
    <w:uiPriority w:val="99"/>
    <w:semiHidden/>
    <w:unhideWhenUsed/>
    <w:rPr>
      <w:rFonts w:ascii="Microsoft YaHei UI" w:eastAsia="Microsoft YaHei UI"/>
      <w:sz w:val="18"/>
      <w:szCs w:val="18"/>
    </w:rPr>
  </w:style>
  <w:style w:type="paragraph" w:styleId="aa">
    <w:name w:val="annotation text"/>
    <w:basedOn w:val="a1"/>
    <w:link w:val="ab"/>
    <w:uiPriority w:val="99"/>
    <w:semiHidden/>
    <w:unhideWhenUsed/>
  </w:style>
  <w:style w:type="paragraph" w:styleId="34">
    <w:name w:val="Body Text 3"/>
    <w:basedOn w:val="a1"/>
    <w:link w:val="35"/>
    <w:unhideWhenUsed/>
    <w:qFormat/>
    <w:pPr>
      <w:spacing w:after="120"/>
    </w:pPr>
    <w:rPr>
      <w:sz w:val="16"/>
      <w:szCs w:val="16"/>
    </w:rPr>
  </w:style>
  <w:style w:type="paragraph" w:styleId="36">
    <w:name w:val="List Bullet 3"/>
    <w:basedOn w:val="a1"/>
    <w:unhideWhenUsed/>
    <w:pPr>
      <w:tabs>
        <w:tab w:val="left" w:pos="780"/>
      </w:tabs>
      <w:ind w:leftChars="200" w:left="780" w:hangingChars="200" w:hanging="360"/>
      <w:contextualSpacing/>
    </w:pPr>
  </w:style>
  <w:style w:type="paragraph" w:styleId="ac">
    <w:name w:val="Body Text"/>
    <w:basedOn w:val="a1"/>
    <w:link w:val="ad"/>
    <w:unhideWhenUsed/>
    <w:pPr>
      <w:spacing w:after="120"/>
    </w:pPr>
  </w:style>
  <w:style w:type="paragraph" w:styleId="ae">
    <w:name w:val="Body Text Indent"/>
    <w:basedOn w:val="a1"/>
    <w:link w:val="af"/>
    <w:unhideWhenUsed/>
    <w:pPr>
      <w:spacing w:after="120"/>
      <w:ind w:leftChars="200" w:left="420"/>
    </w:pPr>
  </w:style>
  <w:style w:type="paragraph" w:styleId="37">
    <w:name w:val="List Number 3"/>
    <w:basedOn w:val="a1"/>
    <w:unhideWhenUsed/>
    <w:pPr>
      <w:tabs>
        <w:tab w:val="left" w:pos="780"/>
      </w:tabs>
      <w:ind w:leftChars="200" w:left="780" w:hangingChars="200" w:hanging="360"/>
      <w:contextualSpacing/>
    </w:pPr>
  </w:style>
  <w:style w:type="paragraph" w:styleId="23">
    <w:name w:val="List Bullet 2"/>
    <w:basedOn w:val="a1"/>
    <w:unhideWhenUsed/>
    <w:pPr>
      <w:tabs>
        <w:tab w:val="left" w:pos="360"/>
      </w:tabs>
      <w:ind w:left="360" w:hangingChars="200" w:hanging="360"/>
      <w:contextualSpacing/>
    </w:pPr>
  </w:style>
  <w:style w:type="paragraph" w:styleId="TOC5">
    <w:name w:val="toc 5"/>
    <w:basedOn w:val="a1"/>
    <w:next w:val="a1"/>
    <w:uiPriority w:val="39"/>
    <w:pPr>
      <w:ind w:leftChars="800" w:left="1680"/>
    </w:pPr>
    <w:rPr>
      <w:sz w:val="21"/>
    </w:rPr>
  </w:style>
  <w:style w:type="paragraph" w:styleId="TOC3">
    <w:name w:val="toc 3"/>
    <w:basedOn w:val="a1"/>
    <w:next w:val="a1"/>
    <w:uiPriority w:val="39"/>
    <w:pPr>
      <w:ind w:leftChars="400" w:left="840"/>
    </w:pPr>
  </w:style>
  <w:style w:type="paragraph" w:styleId="52">
    <w:name w:val="List Bullet 5"/>
    <w:basedOn w:val="a1"/>
    <w:unhideWhenUsed/>
    <w:pPr>
      <w:tabs>
        <w:tab w:val="left" w:pos="1620"/>
      </w:tabs>
      <w:ind w:leftChars="600" w:left="1620" w:hangingChars="200" w:hanging="360"/>
      <w:contextualSpacing/>
    </w:pPr>
  </w:style>
  <w:style w:type="paragraph" w:styleId="43">
    <w:name w:val="List Number 4"/>
    <w:basedOn w:val="a1"/>
    <w:unhideWhenUsed/>
    <w:pPr>
      <w:tabs>
        <w:tab w:val="left" w:pos="1200"/>
      </w:tabs>
      <w:ind w:leftChars="400" w:left="1200" w:hangingChars="200" w:hanging="360"/>
      <w:contextualSpacing/>
    </w:pPr>
  </w:style>
  <w:style w:type="paragraph" w:styleId="TOC8">
    <w:name w:val="toc 8"/>
    <w:basedOn w:val="a1"/>
    <w:next w:val="a1"/>
    <w:uiPriority w:val="39"/>
    <w:pPr>
      <w:ind w:leftChars="1400" w:left="2940"/>
    </w:pPr>
    <w:rPr>
      <w:sz w:val="21"/>
    </w:rPr>
  </w:style>
  <w:style w:type="paragraph" w:styleId="24">
    <w:name w:val="Body Text Indent 2"/>
    <w:basedOn w:val="a1"/>
    <w:link w:val="25"/>
    <w:unhideWhenUsed/>
    <w:pPr>
      <w:spacing w:after="120" w:line="480" w:lineRule="auto"/>
      <w:ind w:leftChars="200" w:left="420"/>
    </w:pPr>
  </w:style>
  <w:style w:type="paragraph" w:styleId="af0">
    <w:name w:val="Balloon Text"/>
    <w:basedOn w:val="a1"/>
    <w:link w:val="af1"/>
    <w:unhideWhenUsed/>
    <w:rPr>
      <w:sz w:val="18"/>
      <w:szCs w:val="18"/>
    </w:rPr>
  </w:style>
  <w:style w:type="paragraph" w:styleId="af2">
    <w:name w:val="footer"/>
    <w:basedOn w:val="a1"/>
    <w:link w:val="af3"/>
    <w:uiPriority w:val="99"/>
    <w:unhideWhenUsed/>
    <w:pPr>
      <w:tabs>
        <w:tab w:val="center" w:pos="4153"/>
        <w:tab w:val="right" w:pos="8306"/>
      </w:tabs>
      <w:snapToGrid w:val="0"/>
    </w:pPr>
    <w:rPr>
      <w:sz w:val="18"/>
      <w:szCs w:val="18"/>
    </w:rPr>
  </w:style>
  <w:style w:type="paragraph" w:styleId="af4">
    <w:name w:val="header"/>
    <w:basedOn w:val="a1"/>
    <w:link w:val="af5"/>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1"/>
    <w:next w:val="a1"/>
    <w:uiPriority w:val="39"/>
    <w:qFormat/>
    <w:pPr>
      <w:tabs>
        <w:tab w:val="right" w:leader="dot" w:pos="8296"/>
      </w:tabs>
      <w:jc w:val="center"/>
    </w:pPr>
  </w:style>
  <w:style w:type="paragraph" w:styleId="TOC4">
    <w:name w:val="toc 4"/>
    <w:basedOn w:val="a1"/>
    <w:next w:val="a1"/>
    <w:uiPriority w:val="39"/>
    <w:qFormat/>
    <w:pPr>
      <w:ind w:leftChars="600" w:left="1260"/>
    </w:pPr>
    <w:rPr>
      <w:sz w:val="21"/>
    </w:rPr>
  </w:style>
  <w:style w:type="paragraph" w:styleId="af6">
    <w:name w:val="index heading"/>
    <w:basedOn w:val="a1"/>
    <w:next w:val="a1"/>
    <w:semiHidden/>
    <w:qFormat/>
  </w:style>
  <w:style w:type="paragraph" w:styleId="af7">
    <w:name w:val="Subtitle"/>
    <w:basedOn w:val="a1"/>
    <w:next w:val="a1"/>
    <w:link w:val="af8"/>
    <w:uiPriority w:val="11"/>
    <w:qFormat/>
    <w:pPr>
      <w:spacing w:before="240" w:after="60" w:line="312" w:lineRule="auto"/>
      <w:jc w:val="center"/>
      <w:outlineLvl w:val="1"/>
    </w:pPr>
    <w:rPr>
      <w:rFonts w:ascii="Cambria" w:eastAsia="宋体" w:hAnsi="Cambria" w:cs="Times New Roman"/>
      <w:i/>
      <w:iCs/>
      <w:color w:val="4F81BD"/>
      <w:spacing w:val="15"/>
      <w:sz w:val="24"/>
      <w:szCs w:val="24"/>
    </w:rPr>
  </w:style>
  <w:style w:type="paragraph" w:styleId="53">
    <w:name w:val="List Number 5"/>
    <w:basedOn w:val="a1"/>
    <w:unhideWhenUsed/>
    <w:qFormat/>
    <w:pPr>
      <w:tabs>
        <w:tab w:val="left" w:pos="1620"/>
      </w:tabs>
      <w:ind w:leftChars="600" w:left="1620" w:hangingChars="200" w:hanging="360"/>
      <w:contextualSpacing/>
    </w:pPr>
  </w:style>
  <w:style w:type="paragraph" w:styleId="TOC6">
    <w:name w:val="toc 6"/>
    <w:basedOn w:val="a1"/>
    <w:next w:val="a1"/>
    <w:uiPriority w:val="39"/>
    <w:qFormat/>
    <w:pPr>
      <w:ind w:leftChars="1000" w:left="2100"/>
    </w:pPr>
    <w:rPr>
      <w:sz w:val="21"/>
    </w:rPr>
  </w:style>
  <w:style w:type="paragraph" w:styleId="38">
    <w:name w:val="Body Text Indent 3"/>
    <w:basedOn w:val="a1"/>
    <w:link w:val="39"/>
    <w:unhideWhenUsed/>
    <w:qFormat/>
    <w:pPr>
      <w:spacing w:after="120"/>
      <w:ind w:leftChars="200" w:left="420"/>
    </w:pPr>
    <w:rPr>
      <w:sz w:val="16"/>
      <w:szCs w:val="16"/>
    </w:rPr>
  </w:style>
  <w:style w:type="paragraph" w:styleId="TOC2">
    <w:name w:val="toc 2"/>
    <w:basedOn w:val="a1"/>
    <w:next w:val="a1"/>
    <w:uiPriority w:val="39"/>
    <w:qFormat/>
    <w:pPr>
      <w:ind w:leftChars="200" w:left="420"/>
    </w:pPr>
  </w:style>
  <w:style w:type="paragraph" w:styleId="TOC9">
    <w:name w:val="toc 9"/>
    <w:basedOn w:val="a1"/>
    <w:next w:val="a1"/>
    <w:uiPriority w:val="39"/>
    <w:qFormat/>
    <w:pPr>
      <w:ind w:leftChars="1600" w:left="3360"/>
    </w:pPr>
    <w:rPr>
      <w:sz w:val="21"/>
    </w:rPr>
  </w:style>
  <w:style w:type="paragraph" w:styleId="HTML">
    <w:name w:val="HTML Preformatted"/>
    <w:basedOn w:val="a1"/>
    <w:link w:val="HTML0"/>
    <w:uiPriority w:val="99"/>
    <w:unhideWhenUsed/>
    <w:qFormat/>
    <w:rPr>
      <w:rFonts w:ascii="Courier New" w:hAnsi="Courier New" w:cs="Courier New"/>
      <w:sz w:val="20"/>
      <w:szCs w:val="20"/>
    </w:rPr>
  </w:style>
  <w:style w:type="paragraph" w:styleId="14">
    <w:name w:val="index 1"/>
    <w:basedOn w:val="a1"/>
    <w:next w:val="a1"/>
    <w:semiHidden/>
    <w:unhideWhenUsed/>
    <w:qFormat/>
  </w:style>
  <w:style w:type="paragraph" w:styleId="af9">
    <w:name w:val="Title"/>
    <w:basedOn w:val="a1"/>
    <w:next w:val="a1"/>
    <w:link w:val="afa"/>
    <w:uiPriority w:val="10"/>
    <w:qFormat/>
    <w:pPr>
      <w:spacing w:before="240" w:after="60"/>
      <w:jc w:val="center"/>
      <w:outlineLvl w:val="0"/>
    </w:pPr>
    <w:rPr>
      <w:rFonts w:ascii="Cambria" w:eastAsia="宋体" w:hAnsi="Cambria" w:cs="Times New Roman"/>
      <w:color w:val="17365D"/>
      <w:spacing w:val="5"/>
      <w:kern w:val="28"/>
      <w:sz w:val="52"/>
      <w:szCs w:val="52"/>
    </w:rPr>
  </w:style>
  <w:style w:type="paragraph" w:styleId="afb">
    <w:name w:val="annotation subject"/>
    <w:basedOn w:val="aa"/>
    <w:next w:val="aa"/>
    <w:link w:val="afc"/>
    <w:uiPriority w:val="99"/>
    <w:semiHidden/>
    <w:unhideWhenUsed/>
    <w:qFormat/>
    <w:rPr>
      <w:b/>
      <w:bCs/>
    </w:rPr>
  </w:style>
  <w:style w:type="table" w:styleId="afd">
    <w:name w:val="Table Grid"/>
    <w:basedOn w:val="a3"/>
    <w:qFormat/>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Strong"/>
    <w:basedOn w:val="a2"/>
    <w:uiPriority w:val="22"/>
    <w:qFormat/>
    <w:rPr>
      <w:b/>
      <w:bCs/>
    </w:rPr>
  </w:style>
  <w:style w:type="character" w:styleId="aff">
    <w:name w:val="page number"/>
    <w:basedOn w:val="a2"/>
    <w:qFormat/>
  </w:style>
  <w:style w:type="character" w:styleId="aff0">
    <w:name w:val="Emphasis"/>
    <w:basedOn w:val="a2"/>
    <w:uiPriority w:val="20"/>
    <w:qFormat/>
    <w:rPr>
      <w:i/>
      <w:iCs/>
    </w:rPr>
  </w:style>
  <w:style w:type="character" w:styleId="aff1">
    <w:name w:val="Hyperlink"/>
    <w:uiPriority w:val="99"/>
    <w:qFormat/>
    <w:rPr>
      <w:color w:val="0000FF"/>
      <w:u w:val="single"/>
    </w:rPr>
  </w:style>
  <w:style w:type="character" w:styleId="aff2">
    <w:name w:val="annotation reference"/>
    <w:basedOn w:val="a2"/>
    <w:uiPriority w:val="99"/>
    <w:semiHidden/>
    <w:unhideWhenUsed/>
    <w:qFormat/>
    <w:rPr>
      <w:sz w:val="21"/>
      <w:szCs w:val="21"/>
    </w:rPr>
  </w:style>
  <w:style w:type="paragraph" w:customStyle="1" w:styleId="H171">
    <w:name w:val="H171"/>
    <w:basedOn w:val="a1"/>
    <w:next w:val="a1"/>
    <w:uiPriority w:val="9"/>
    <w:qFormat/>
    <w:pPr>
      <w:keepNext/>
      <w:keepLines/>
      <w:spacing w:before="480"/>
      <w:outlineLvl w:val="0"/>
    </w:pPr>
    <w:rPr>
      <w:rFonts w:ascii="Cambria" w:eastAsia="宋体" w:hAnsi="Cambria" w:cs="Times New Roman"/>
      <w:b/>
      <w:bCs/>
      <w:color w:val="365F91"/>
      <w:sz w:val="28"/>
      <w:szCs w:val="28"/>
    </w:rPr>
  </w:style>
  <w:style w:type="paragraph" w:customStyle="1" w:styleId="H231">
    <w:name w:val="H231"/>
    <w:basedOn w:val="a1"/>
    <w:next w:val="a1"/>
    <w:uiPriority w:val="9"/>
    <w:unhideWhenUsed/>
    <w:qFormat/>
    <w:pPr>
      <w:keepNext/>
      <w:keepLines/>
      <w:spacing w:before="200"/>
      <w:outlineLvl w:val="1"/>
    </w:pPr>
    <w:rPr>
      <w:rFonts w:ascii="Cambria" w:eastAsia="宋体" w:hAnsi="Cambria" w:cs="Times New Roman"/>
      <w:b/>
      <w:bCs/>
      <w:color w:val="4F81BD"/>
      <w:sz w:val="26"/>
      <w:szCs w:val="26"/>
    </w:rPr>
  </w:style>
  <w:style w:type="paragraph" w:customStyle="1" w:styleId="-MajSide1">
    <w:name w:val="- Maj Side1"/>
    <w:basedOn w:val="a1"/>
    <w:next w:val="a1"/>
    <w:uiPriority w:val="9"/>
    <w:unhideWhenUsed/>
    <w:qFormat/>
    <w:pPr>
      <w:keepNext/>
      <w:keepLines/>
      <w:spacing w:before="200"/>
      <w:outlineLvl w:val="2"/>
    </w:pPr>
    <w:rPr>
      <w:rFonts w:ascii="Cambria" w:eastAsia="宋体" w:hAnsi="Cambria" w:cs="Times New Roman"/>
      <w:b/>
      <w:bCs/>
      <w:color w:val="4F81BD"/>
    </w:rPr>
  </w:style>
  <w:style w:type="paragraph" w:customStyle="1" w:styleId="rh1121">
    <w:name w:val="rh1121"/>
    <w:basedOn w:val="a1"/>
    <w:next w:val="a1"/>
    <w:uiPriority w:val="9"/>
    <w:unhideWhenUsed/>
    <w:qFormat/>
    <w:pPr>
      <w:keepNext/>
      <w:keepLines/>
      <w:spacing w:before="200"/>
      <w:outlineLvl w:val="3"/>
    </w:pPr>
    <w:rPr>
      <w:rFonts w:ascii="Cambria" w:eastAsia="宋体" w:hAnsi="Cambria" w:cs="Times New Roman"/>
      <w:b/>
      <w:bCs/>
      <w:i/>
      <w:iCs/>
      <w:color w:val="4F81BD"/>
    </w:rPr>
  </w:style>
  <w:style w:type="paragraph" w:customStyle="1" w:styleId="H51">
    <w:name w:val="H51"/>
    <w:basedOn w:val="a1"/>
    <w:next w:val="a1"/>
    <w:uiPriority w:val="9"/>
    <w:unhideWhenUsed/>
    <w:qFormat/>
    <w:pPr>
      <w:keepNext/>
      <w:keepLines/>
      <w:spacing w:before="200"/>
      <w:outlineLvl w:val="4"/>
    </w:pPr>
    <w:rPr>
      <w:rFonts w:ascii="Cambria" w:eastAsia="宋体" w:hAnsi="Cambria" w:cs="Times New Roman"/>
      <w:color w:val="243F60"/>
    </w:rPr>
  </w:style>
  <w:style w:type="paragraph" w:customStyle="1" w:styleId="H61">
    <w:name w:val="H61"/>
    <w:basedOn w:val="a1"/>
    <w:next w:val="a1"/>
    <w:uiPriority w:val="9"/>
    <w:unhideWhenUsed/>
    <w:qFormat/>
    <w:pPr>
      <w:keepNext/>
      <w:keepLines/>
      <w:spacing w:before="200"/>
      <w:outlineLvl w:val="5"/>
    </w:pPr>
    <w:rPr>
      <w:rFonts w:ascii="Cambria" w:eastAsia="宋体" w:hAnsi="Cambria" w:cs="Times New Roman"/>
      <w:i/>
      <w:iCs/>
      <w:color w:val="243F60"/>
    </w:rPr>
  </w:style>
  <w:style w:type="paragraph" w:customStyle="1" w:styleId="71">
    <w:name w:val="标题 71"/>
    <w:basedOn w:val="a1"/>
    <w:next w:val="a1"/>
    <w:uiPriority w:val="9"/>
    <w:unhideWhenUsed/>
    <w:qFormat/>
    <w:pPr>
      <w:keepNext/>
      <w:keepLines/>
      <w:spacing w:before="200"/>
      <w:outlineLvl w:val="6"/>
    </w:pPr>
    <w:rPr>
      <w:rFonts w:ascii="Cambria" w:eastAsia="宋体" w:hAnsi="Cambria" w:cs="Times New Roman"/>
      <w:i/>
      <w:iCs/>
      <w:color w:val="404040"/>
    </w:rPr>
  </w:style>
  <w:style w:type="paragraph" w:customStyle="1" w:styleId="81">
    <w:name w:val="标题 81"/>
    <w:basedOn w:val="a1"/>
    <w:next w:val="a1"/>
    <w:uiPriority w:val="9"/>
    <w:unhideWhenUsed/>
    <w:qFormat/>
    <w:pPr>
      <w:keepNext/>
      <w:keepLines/>
      <w:spacing w:before="200"/>
      <w:outlineLvl w:val="7"/>
    </w:pPr>
    <w:rPr>
      <w:rFonts w:ascii="Cambria" w:eastAsia="宋体" w:hAnsi="Cambria" w:cs="Times New Roman"/>
      <w:color w:val="4F81BD"/>
      <w:sz w:val="20"/>
      <w:szCs w:val="20"/>
    </w:rPr>
  </w:style>
  <w:style w:type="paragraph" w:customStyle="1" w:styleId="91">
    <w:name w:val="标题 91"/>
    <w:basedOn w:val="a1"/>
    <w:next w:val="a1"/>
    <w:uiPriority w:val="9"/>
    <w:unhideWhenUsed/>
    <w:qFormat/>
    <w:pPr>
      <w:keepNext/>
      <w:keepLines/>
      <w:spacing w:before="200"/>
      <w:outlineLvl w:val="8"/>
    </w:pPr>
    <w:rPr>
      <w:rFonts w:ascii="Cambria" w:eastAsia="宋体" w:hAnsi="Cambria" w:cs="Times New Roman"/>
      <w:i/>
      <w:iCs/>
      <w:color w:val="404040"/>
      <w:sz w:val="20"/>
      <w:szCs w:val="20"/>
    </w:rPr>
  </w:style>
  <w:style w:type="character" w:customStyle="1" w:styleId="13">
    <w:name w:val="标题 1 字符"/>
    <w:basedOn w:val="a2"/>
    <w:link w:val="12"/>
    <w:uiPriority w:val="9"/>
    <w:qFormat/>
    <w:rPr>
      <w:rFonts w:ascii="Cambria" w:eastAsia="宋体" w:hAnsi="Cambria" w:cs="Times New Roman"/>
      <w:b/>
      <w:bCs/>
      <w:color w:val="365F91"/>
      <w:kern w:val="0"/>
      <w:sz w:val="28"/>
      <w:szCs w:val="28"/>
    </w:rPr>
  </w:style>
  <w:style w:type="character" w:customStyle="1" w:styleId="20">
    <w:name w:val="标题 2 字符"/>
    <w:basedOn w:val="a2"/>
    <w:link w:val="2"/>
    <w:uiPriority w:val="9"/>
    <w:qFormat/>
    <w:rPr>
      <w:rFonts w:ascii="Cambria" w:eastAsia="宋体" w:hAnsi="Cambria" w:cs="Times New Roman"/>
      <w:b/>
      <w:bCs/>
      <w:color w:val="4F81BD"/>
      <w:kern w:val="0"/>
      <w:sz w:val="26"/>
      <w:szCs w:val="26"/>
    </w:rPr>
  </w:style>
  <w:style w:type="character" w:customStyle="1" w:styleId="32">
    <w:name w:val="标题 3 字符"/>
    <w:basedOn w:val="a2"/>
    <w:link w:val="30"/>
    <w:uiPriority w:val="9"/>
    <w:qFormat/>
    <w:rPr>
      <w:rFonts w:ascii="Cambria" w:eastAsia="宋体" w:hAnsi="Cambria" w:cs="Times New Roman"/>
      <w:b/>
      <w:bCs/>
      <w:color w:val="4F81BD"/>
      <w:kern w:val="0"/>
      <w:sz w:val="22"/>
    </w:rPr>
  </w:style>
  <w:style w:type="character" w:customStyle="1" w:styleId="40">
    <w:name w:val="标题 4 字符"/>
    <w:basedOn w:val="a2"/>
    <w:link w:val="4"/>
    <w:uiPriority w:val="9"/>
    <w:qFormat/>
    <w:rPr>
      <w:rFonts w:ascii="Cambria" w:eastAsia="宋体" w:hAnsi="Cambria" w:cs="Times New Roman"/>
      <w:b/>
      <w:bCs/>
      <w:i/>
      <w:iCs/>
      <w:color w:val="4F81BD"/>
      <w:kern w:val="0"/>
      <w:sz w:val="22"/>
    </w:rPr>
  </w:style>
  <w:style w:type="character" w:customStyle="1" w:styleId="50">
    <w:name w:val="标题 5 字符"/>
    <w:basedOn w:val="a2"/>
    <w:link w:val="5"/>
    <w:uiPriority w:val="9"/>
    <w:qFormat/>
    <w:rPr>
      <w:rFonts w:ascii="Cambria" w:eastAsia="宋体" w:hAnsi="Cambria" w:cs="Times New Roman"/>
      <w:color w:val="243F60"/>
      <w:kern w:val="0"/>
      <w:sz w:val="22"/>
    </w:rPr>
  </w:style>
  <w:style w:type="character" w:customStyle="1" w:styleId="60">
    <w:name w:val="标题 6 字符"/>
    <w:basedOn w:val="a2"/>
    <w:link w:val="6"/>
    <w:uiPriority w:val="9"/>
    <w:qFormat/>
    <w:rPr>
      <w:rFonts w:ascii="Cambria" w:eastAsia="宋体" w:hAnsi="Cambria" w:cs="Times New Roman"/>
      <w:i/>
      <w:iCs/>
      <w:color w:val="243F60"/>
      <w:kern w:val="0"/>
      <w:sz w:val="22"/>
    </w:rPr>
  </w:style>
  <w:style w:type="character" w:customStyle="1" w:styleId="70">
    <w:name w:val="标题 7 字符"/>
    <w:basedOn w:val="a2"/>
    <w:link w:val="7"/>
    <w:uiPriority w:val="9"/>
    <w:rPr>
      <w:rFonts w:ascii="Cambria" w:eastAsia="宋体" w:hAnsi="Cambria" w:cs="Times New Roman"/>
      <w:i/>
      <w:iCs/>
      <w:color w:val="404040"/>
      <w:kern w:val="0"/>
      <w:sz w:val="22"/>
    </w:rPr>
  </w:style>
  <w:style w:type="character" w:customStyle="1" w:styleId="80">
    <w:name w:val="标题 8 字符"/>
    <w:basedOn w:val="a2"/>
    <w:link w:val="8"/>
    <w:uiPriority w:val="9"/>
    <w:qFormat/>
    <w:rPr>
      <w:rFonts w:ascii="Cambria" w:eastAsia="宋体" w:hAnsi="Cambria" w:cs="Times New Roman"/>
      <w:color w:val="4F81BD"/>
      <w:kern w:val="0"/>
      <w:sz w:val="20"/>
      <w:szCs w:val="20"/>
    </w:rPr>
  </w:style>
  <w:style w:type="character" w:customStyle="1" w:styleId="90">
    <w:name w:val="标题 9 字符"/>
    <w:basedOn w:val="a2"/>
    <w:link w:val="9"/>
    <w:uiPriority w:val="9"/>
    <w:qFormat/>
    <w:rPr>
      <w:rFonts w:ascii="Cambria" w:eastAsia="宋体" w:hAnsi="Cambria" w:cs="Times New Roman"/>
      <w:i/>
      <w:iCs/>
      <w:color w:val="404040"/>
      <w:kern w:val="0"/>
      <w:sz w:val="20"/>
      <w:szCs w:val="20"/>
    </w:rPr>
  </w:style>
  <w:style w:type="paragraph" w:customStyle="1" w:styleId="15">
    <w:name w:val="页眉1"/>
    <w:basedOn w:val="a1"/>
    <w:next w:val="af4"/>
    <w:link w:val="Char"/>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15"/>
    <w:uiPriority w:val="99"/>
    <w:qFormat/>
    <w:rPr>
      <w:kern w:val="0"/>
      <w:sz w:val="18"/>
      <w:szCs w:val="18"/>
    </w:rPr>
  </w:style>
  <w:style w:type="paragraph" w:customStyle="1" w:styleId="16">
    <w:name w:val="页脚1"/>
    <w:basedOn w:val="a1"/>
    <w:next w:val="af2"/>
    <w:link w:val="Char0"/>
    <w:uiPriority w:val="99"/>
    <w:unhideWhenUsed/>
    <w:qFormat/>
    <w:pPr>
      <w:tabs>
        <w:tab w:val="center" w:pos="4153"/>
        <w:tab w:val="right" w:pos="8306"/>
      </w:tabs>
      <w:snapToGrid w:val="0"/>
    </w:pPr>
    <w:rPr>
      <w:sz w:val="18"/>
      <w:szCs w:val="18"/>
    </w:rPr>
  </w:style>
  <w:style w:type="character" w:customStyle="1" w:styleId="Char0">
    <w:name w:val="页脚 Char"/>
    <w:basedOn w:val="a2"/>
    <w:link w:val="16"/>
    <w:uiPriority w:val="99"/>
    <w:qFormat/>
    <w:rPr>
      <w:kern w:val="0"/>
      <w:sz w:val="18"/>
      <w:szCs w:val="18"/>
    </w:rPr>
  </w:style>
  <w:style w:type="paragraph" w:customStyle="1" w:styleId="qualitytd4">
    <w:name w:val="qualitytd样式4"/>
    <w:basedOn w:val="a1"/>
    <w:next w:val="qualitytd3"/>
    <w:pPr>
      <w:keepNext/>
      <w:tabs>
        <w:tab w:val="left" w:pos="1418"/>
      </w:tabs>
      <w:ind w:left="1418" w:hanging="567"/>
      <w:outlineLvl w:val="2"/>
    </w:pPr>
    <w:rPr>
      <w:rFonts w:ascii="Arial" w:hAnsi="Arial"/>
      <w:b/>
      <w:sz w:val="28"/>
    </w:rPr>
  </w:style>
  <w:style w:type="paragraph" w:customStyle="1" w:styleId="qualitytd3">
    <w:name w:val="qualitytd标题3"/>
    <w:basedOn w:val="30"/>
    <w:next w:val="a1"/>
    <w:qFormat/>
  </w:style>
  <w:style w:type="paragraph" w:customStyle="1" w:styleId="HTML1">
    <w:name w:val="HTML 预设格式1"/>
    <w:basedOn w:val="a1"/>
    <w:next w:val="HTML"/>
    <w:link w:val="HTMLChar"/>
    <w:qFormat/>
    <w:rPr>
      <w:rFonts w:ascii="Courier New" w:hAnsi="Courier New" w:cs="Courier New"/>
      <w:sz w:val="20"/>
      <w:szCs w:val="20"/>
    </w:rPr>
  </w:style>
  <w:style w:type="character" w:customStyle="1" w:styleId="HTMLChar">
    <w:name w:val="HTML 预设格式 Char"/>
    <w:basedOn w:val="a2"/>
    <w:link w:val="HTML1"/>
    <w:qFormat/>
    <w:rPr>
      <w:rFonts w:ascii="Courier New" w:hAnsi="Courier New" w:cs="Courier New"/>
      <w:kern w:val="0"/>
      <w:sz w:val="20"/>
      <w:szCs w:val="20"/>
    </w:rPr>
  </w:style>
  <w:style w:type="paragraph" w:customStyle="1" w:styleId="311">
    <w:name w:val="列表 31"/>
    <w:basedOn w:val="a1"/>
    <w:next w:val="33"/>
    <w:qFormat/>
    <w:pPr>
      <w:ind w:leftChars="400" w:left="100" w:hangingChars="200" w:hanging="200"/>
    </w:pPr>
  </w:style>
  <w:style w:type="paragraph" w:customStyle="1" w:styleId="110">
    <w:name w:val="索引 11"/>
    <w:basedOn w:val="a1"/>
    <w:next w:val="a1"/>
    <w:semiHidden/>
    <w:unhideWhenUsed/>
    <w:qFormat/>
  </w:style>
  <w:style w:type="paragraph" w:customStyle="1" w:styleId="17">
    <w:name w:val="索引标题1"/>
    <w:basedOn w:val="a1"/>
    <w:next w:val="a1"/>
    <w:semiHidden/>
    <w:qFormat/>
  </w:style>
  <w:style w:type="paragraph" w:customStyle="1" w:styleId="qualitytd2">
    <w:name w:val="qualitytd标题2"/>
    <w:basedOn w:val="2"/>
    <w:next w:val="a1"/>
    <w:qFormat/>
  </w:style>
  <w:style w:type="paragraph" w:customStyle="1" w:styleId="qualitytd1">
    <w:name w:val="qualitytd标题1"/>
    <w:basedOn w:val="12"/>
    <w:next w:val="a1"/>
    <w:qFormat/>
  </w:style>
  <w:style w:type="paragraph" w:customStyle="1" w:styleId="111">
    <w:name w:val="目录 11"/>
    <w:basedOn w:val="a1"/>
    <w:next w:val="a1"/>
    <w:uiPriority w:val="39"/>
    <w:qFormat/>
    <w:pPr>
      <w:tabs>
        <w:tab w:val="right" w:leader="dot" w:pos="8296"/>
      </w:tabs>
      <w:jc w:val="center"/>
    </w:pPr>
  </w:style>
  <w:style w:type="paragraph" w:customStyle="1" w:styleId="211">
    <w:name w:val="目录 21"/>
    <w:basedOn w:val="a1"/>
    <w:next w:val="a1"/>
    <w:uiPriority w:val="39"/>
    <w:qFormat/>
    <w:pPr>
      <w:ind w:leftChars="200" w:left="420"/>
    </w:pPr>
  </w:style>
  <w:style w:type="paragraph" w:customStyle="1" w:styleId="BulletList">
    <w:name w:val="Bullet List"/>
    <w:basedOn w:val="a1"/>
    <w:pPr>
      <w:overflowPunct w:val="0"/>
      <w:spacing w:before="120" w:line="40" w:lineRule="atLeast"/>
      <w:ind w:left="425" w:rightChars="8" w:right="19"/>
    </w:pPr>
    <w:rPr>
      <w:rFonts w:ascii="Arial" w:hAnsi="Arial"/>
      <w:szCs w:val="20"/>
    </w:rPr>
  </w:style>
  <w:style w:type="paragraph" w:customStyle="1" w:styleId="18">
    <w:name w:val="正文缩进1"/>
    <w:basedOn w:val="a1"/>
    <w:next w:val="a5"/>
    <w:pPr>
      <w:ind w:firstLine="420"/>
    </w:pPr>
    <w:rPr>
      <w:szCs w:val="20"/>
    </w:rPr>
  </w:style>
  <w:style w:type="paragraph" w:customStyle="1" w:styleId="19">
    <w:name w:val="文档结构图1"/>
    <w:basedOn w:val="a1"/>
    <w:next w:val="a8"/>
    <w:link w:val="Char1"/>
    <w:uiPriority w:val="99"/>
    <w:semiHidden/>
    <w:qFormat/>
    <w:pPr>
      <w:shd w:val="clear" w:color="auto" w:fill="000080"/>
    </w:pPr>
  </w:style>
  <w:style w:type="character" w:customStyle="1" w:styleId="Char1">
    <w:name w:val="文档结构图 Char"/>
    <w:basedOn w:val="a2"/>
    <w:link w:val="19"/>
    <w:uiPriority w:val="99"/>
    <w:semiHidden/>
    <w:qFormat/>
    <w:rPr>
      <w:kern w:val="0"/>
      <w:sz w:val="22"/>
      <w:shd w:val="clear" w:color="auto" w:fill="000080"/>
    </w:rPr>
  </w:style>
  <w:style w:type="paragraph" w:customStyle="1" w:styleId="1a">
    <w:name w:val="正文文本缩进1"/>
    <w:basedOn w:val="a1"/>
    <w:next w:val="ae"/>
    <w:link w:val="Char2"/>
    <w:pPr>
      <w:tabs>
        <w:tab w:val="left" w:pos="1275"/>
      </w:tabs>
      <w:spacing w:before="120"/>
      <w:ind w:firstLineChars="200" w:firstLine="420"/>
    </w:pPr>
  </w:style>
  <w:style w:type="character" w:customStyle="1" w:styleId="Char2">
    <w:name w:val="正文文本缩进 Char"/>
    <w:basedOn w:val="a2"/>
    <w:link w:val="1a"/>
    <w:qFormat/>
    <w:rPr>
      <w:kern w:val="0"/>
    </w:rPr>
  </w:style>
  <w:style w:type="paragraph" w:customStyle="1" w:styleId="TableText">
    <w:name w:val="Table Text"/>
    <w:basedOn w:val="a1"/>
    <w:pPr>
      <w:spacing w:before="60" w:after="60" w:line="40" w:lineRule="atLeast"/>
    </w:pPr>
    <w:rPr>
      <w:rFonts w:ascii="Arial" w:hAnsi="Arial"/>
      <w:sz w:val="20"/>
      <w:szCs w:val="20"/>
      <w:lang w:eastAsia="en-US"/>
    </w:rPr>
  </w:style>
  <w:style w:type="paragraph" w:customStyle="1" w:styleId="212">
    <w:name w:val="正文文本缩进 21"/>
    <w:basedOn w:val="a1"/>
    <w:next w:val="24"/>
    <w:link w:val="2Char"/>
    <w:qFormat/>
    <w:pPr>
      <w:ind w:left="425" w:firstLine="425"/>
    </w:pPr>
  </w:style>
  <w:style w:type="character" w:customStyle="1" w:styleId="2Char">
    <w:name w:val="正文文本缩进 2 Char"/>
    <w:basedOn w:val="a2"/>
    <w:link w:val="212"/>
    <w:qFormat/>
    <w:rPr>
      <w:kern w:val="0"/>
    </w:rPr>
  </w:style>
  <w:style w:type="paragraph" w:customStyle="1" w:styleId="312">
    <w:name w:val="正文文本缩进 31"/>
    <w:basedOn w:val="a1"/>
    <w:next w:val="38"/>
    <w:link w:val="3Char"/>
    <w:qFormat/>
    <w:pPr>
      <w:ind w:leftChars="177" w:left="425" w:firstLineChars="200" w:firstLine="420"/>
    </w:pPr>
  </w:style>
  <w:style w:type="character" w:customStyle="1" w:styleId="3Char">
    <w:name w:val="正文文本缩进 3 Char"/>
    <w:basedOn w:val="a2"/>
    <w:link w:val="312"/>
    <w:qFormat/>
    <w:rPr>
      <w:kern w:val="0"/>
    </w:rPr>
  </w:style>
  <w:style w:type="paragraph" w:customStyle="1" w:styleId="313">
    <w:name w:val="目录 31"/>
    <w:basedOn w:val="a1"/>
    <w:next w:val="a1"/>
    <w:uiPriority w:val="39"/>
    <w:qFormat/>
    <w:pPr>
      <w:ind w:leftChars="400" w:left="840"/>
    </w:pPr>
  </w:style>
  <w:style w:type="paragraph" w:customStyle="1" w:styleId="710">
    <w:name w:val="目录 71"/>
    <w:basedOn w:val="a1"/>
    <w:next w:val="a1"/>
    <w:uiPriority w:val="39"/>
    <w:qFormat/>
    <w:pPr>
      <w:adjustRightInd w:val="0"/>
      <w:spacing w:line="312" w:lineRule="atLeast"/>
      <w:ind w:left="1440"/>
      <w:textAlignment w:val="baseline"/>
    </w:pPr>
    <w:rPr>
      <w:sz w:val="18"/>
      <w:szCs w:val="20"/>
    </w:rPr>
  </w:style>
  <w:style w:type="paragraph" w:customStyle="1" w:styleId="1b">
    <w:name w:val="标题1"/>
    <w:basedOn w:val="a1"/>
    <w:next w:val="a1"/>
    <w:uiPriority w:val="10"/>
    <w:qFormat/>
    <w:pPr>
      <w:pBdr>
        <w:bottom w:val="single" w:sz="8" w:space="4" w:color="4F81BD"/>
      </w:pBdr>
      <w:spacing w:after="300"/>
      <w:contextualSpacing/>
    </w:pPr>
    <w:rPr>
      <w:rFonts w:ascii="Cambria" w:eastAsia="宋体" w:hAnsi="Cambria" w:cs="Times New Roman"/>
      <w:color w:val="17365D"/>
      <w:spacing w:val="5"/>
      <w:kern w:val="28"/>
      <w:sz w:val="52"/>
      <w:szCs w:val="52"/>
    </w:rPr>
  </w:style>
  <w:style w:type="character" w:customStyle="1" w:styleId="afa">
    <w:name w:val="标题 字符"/>
    <w:basedOn w:val="a2"/>
    <w:link w:val="af9"/>
    <w:uiPriority w:val="10"/>
    <w:qFormat/>
    <w:rPr>
      <w:rFonts w:ascii="Cambria" w:eastAsia="宋体" w:hAnsi="Cambria" w:cs="Times New Roman"/>
      <w:color w:val="17365D"/>
      <w:spacing w:val="5"/>
      <w:kern w:val="28"/>
      <w:sz w:val="52"/>
      <w:szCs w:val="52"/>
    </w:rPr>
  </w:style>
  <w:style w:type="paragraph" w:customStyle="1" w:styleId="TableRow">
    <w:name w:val="Table Row"/>
    <w:basedOn w:val="a1"/>
    <w:qFormat/>
    <w:pPr>
      <w:spacing w:before="60" w:after="60" w:line="240" w:lineRule="atLeast"/>
    </w:pPr>
    <w:rPr>
      <w:rFonts w:ascii="Arial" w:hAnsi="Arial"/>
      <w:b/>
      <w:snapToGrid w:val="0"/>
      <w:sz w:val="20"/>
      <w:szCs w:val="20"/>
    </w:rPr>
  </w:style>
  <w:style w:type="paragraph" w:customStyle="1" w:styleId="normal1">
    <w:name w:val="normal1"/>
    <w:basedOn w:val="a1"/>
    <w:next w:val="ac"/>
    <w:link w:val="Char3"/>
    <w:qFormat/>
    <w:rPr>
      <w:rFonts w:ascii="Arial Narrow" w:hAnsi="Arial Narrow"/>
      <w:color w:val="080808"/>
      <w:szCs w:val="28"/>
    </w:rPr>
  </w:style>
  <w:style w:type="character" w:customStyle="1" w:styleId="Char3">
    <w:name w:val="正文文本 Char"/>
    <w:basedOn w:val="a2"/>
    <w:link w:val="normal1"/>
    <w:qFormat/>
    <w:rPr>
      <w:rFonts w:ascii="Arial Narrow" w:hAnsi="Arial Narrow"/>
      <w:color w:val="080808"/>
      <w:kern w:val="0"/>
      <w:sz w:val="22"/>
      <w:szCs w:val="28"/>
    </w:rPr>
  </w:style>
  <w:style w:type="character" w:customStyle="1" w:styleId="txt">
    <w:name w:val="txt"/>
    <w:basedOn w:val="a2"/>
    <w:qFormat/>
  </w:style>
  <w:style w:type="character" w:customStyle="1" w:styleId="new2">
    <w:name w:val="new2"/>
    <w:qFormat/>
    <w:rPr>
      <w:sz w:val="18"/>
      <w:szCs w:val="18"/>
    </w:rPr>
  </w:style>
  <w:style w:type="paragraph" w:customStyle="1" w:styleId="1">
    <w:name w:val="列表编号1"/>
    <w:basedOn w:val="a1"/>
    <w:next w:val="a"/>
    <w:qFormat/>
    <w:pPr>
      <w:numPr>
        <w:numId w:val="2"/>
      </w:numPr>
      <w:ind w:firstLineChars="0" w:firstLine="0"/>
    </w:pPr>
    <w:rPr>
      <w:szCs w:val="20"/>
    </w:rPr>
  </w:style>
  <w:style w:type="paragraph" w:customStyle="1" w:styleId="21">
    <w:name w:val="列表编号 21"/>
    <w:basedOn w:val="a1"/>
    <w:next w:val="22"/>
    <w:qFormat/>
    <w:pPr>
      <w:numPr>
        <w:numId w:val="3"/>
      </w:numPr>
      <w:ind w:leftChars="0" w:left="0" w:firstLineChars="0" w:firstLine="0"/>
    </w:pPr>
    <w:rPr>
      <w:szCs w:val="20"/>
    </w:rPr>
  </w:style>
  <w:style w:type="paragraph" w:customStyle="1" w:styleId="31">
    <w:name w:val="列表编号 31"/>
    <w:basedOn w:val="a1"/>
    <w:next w:val="37"/>
    <w:qFormat/>
    <w:pPr>
      <w:numPr>
        <w:numId w:val="4"/>
      </w:numPr>
      <w:ind w:leftChars="0" w:left="0" w:firstLineChars="0" w:firstLine="0"/>
    </w:pPr>
    <w:rPr>
      <w:szCs w:val="20"/>
    </w:rPr>
  </w:style>
  <w:style w:type="paragraph" w:customStyle="1" w:styleId="41">
    <w:name w:val="列表编号 41"/>
    <w:basedOn w:val="a1"/>
    <w:next w:val="43"/>
    <w:qFormat/>
    <w:pPr>
      <w:numPr>
        <w:numId w:val="5"/>
      </w:numPr>
      <w:ind w:leftChars="0" w:left="0" w:firstLineChars="0" w:firstLine="0"/>
    </w:pPr>
    <w:rPr>
      <w:szCs w:val="20"/>
    </w:rPr>
  </w:style>
  <w:style w:type="paragraph" w:customStyle="1" w:styleId="51">
    <w:name w:val="列表编号 51"/>
    <w:basedOn w:val="a1"/>
    <w:next w:val="53"/>
    <w:qFormat/>
    <w:pPr>
      <w:numPr>
        <w:numId w:val="6"/>
      </w:numPr>
      <w:tabs>
        <w:tab w:val="clear" w:pos="2040"/>
        <w:tab w:val="left" w:pos="360"/>
      </w:tabs>
      <w:ind w:leftChars="0" w:left="0" w:firstLineChars="0" w:firstLine="0"/>
    </w:pPr>
    <w:rPr>
      <w:szCs w:val="20"/>
    </w:rPr>
  </w:style>
  <w:style w:type="paragraph" w:customStyle="1" w:styleId="10">
    <w:name w:val="列表项目符号1"/>
    <w:basedOn w:val="a1"/>
    <w:next w:val="a7"/>
    <w:qFormat/>
    <w:pPr>
      <w:numPr>
        <w:numId w:val="7"/>
      </w:numPr>
      <w:ind w:firstLineChars="0" w:firstLine="0"/>
    </w:pPr>
    <w:rPr>
      <w:szCs w:val="20"/>
    </w:rPr>
  </w:style>
  <w:style w:type="paragraph" w:customStyle="1" w:styleId="210">
    <w:name w:val="列表项目符号 21"/>
    <w:basedOn w:val="a1"/>
    <w:next w:val="23"/>
    <w:qFormat/>
    <w:pPr>
      <w:numPr>
        <w:numId w:val="8"/>
      </w:numPr>
      <w:ind w:leftChars="0" w:left="0" w:firstLineChars="0" w:firstLine="0"/>
    </w:pPr>
    <w:rPr>
      <w:szCs w:val="20"/>
    </w:rPr>
  </w:style>
  <w:style w:type="paragraph" w:customStyle="1" w:styleId="310">
    <w:name w:val="列表项目符号 31"/>
    <w:basedOn w:val="a1"/>
    <w:next w:val="36"/>
    <w:qFormat/>
    <w:pPr>
      <w:numPr>
        <w:numId w:val="9"/>
      </w:numPr>
      <w:ind w:leftChars="0" w:left="0" w:firstLineChars="0" w:firstLine="0"/>
    </w:pPr>
    <w:rPr>
      <w:szCs w:val="20"/>
    </w:rPr>
  </w:style>
  <w:style w:type="paragraph" w:customStyle="1" w:styleId="410">
    <w:name w:val="列表项目符号 41"/>
    <w:basedOn w:val="a1"/>
    <w:next w:val="42"/>
    <w:qFormat/>
    <w:pPr>
      <w:numPr>
        <w:numId w:val="10"/>
      </w:numPr>
      <w:ind w:leftChars="0" w:left="0" w:firstLineChars="0" w:firstLine="0"/>
    </w:pPr>
    <w:rPr>
      <w:szCs w:val="20"/>
    </w:rPr>
  </w:style>
  <w:style w:type="paragraph" w:customStyle="1" w:styleId="510">
    <w:name w:val="列表项目符号 51"/>
    <w:basedOn w:val="a1"/>
    <w:next w:val="52"/>
    <w:pPr>
      <w:numPr>
        <w:numId w:val="11"/>
      </w:numPr>
      <w:ind w:leftChars="0" w:left="0" w:firstLineChars="0" w:firstLine="0"/>
    </w:pPr>
    <w:rPr>
      <w:szCs w:val="20"/>
    </w:rPr>
  </w:style>
  <w:style w:type="character" w:customStyle="1" w:styleId="font2">
    <w:name w:val="font2"/>
    <w:qFormat/>
    <w:rPr>
      <w:color w:val="000000"/>
      <w:sz w:val="18"/>
      <w:szCs w:val="18"/>
    </w:rPr>
  </w:style>
  <w:style w:type="character" w:customStyle="1" w:styleId="titlefont1">
    <w:name w:val="titlefont1"/>
    <w:rPr>
      <w:color w:val="CC0000"/>
      <w:sz w:val="21"/>
      <w:szCs w:val="21"/>
    </w:rPr>
  </w:style>
  <w:style w:type="paragraph" w:customStyle="1" w:styleId="font">
    <w:name w:val="font"/>
    <w:basedOn w:val="a1"/>
    <w:qFormat/>
    <w:pPr>
      <w:spacing w:before="100" w:beforeAutospacing="1" w:after="100" w:afterAutospacing="1"/>
    </w:pPr>
    <w:rPr>
      <w:rFonts w:ascii="宋体" w:hAnsi="宋体"/>
      <w:color w:val="000000"/>
      <w:sz w:val="18"/>
      <w:szCs w:val="18"/>
    </w:rPr>
  </w:style>
  <w:style w:type="paragraph" w:customStyle="1" w:styleId="aff3">
    <w:name w:val="正文格式"/>
    <w:basedOn w:val="a1"/>
    <w:qFormat/>
    <w:pPr>
      <w:adjustRightInd w:val="0"/>
      <w:spacing w:line="360" w:lineRule="atLeast"/>
      <w:ind w:firstLine="482"/>
      <w:textAlignment w:val="baseline"/>
    </w:pPr>
    <w:rPr>
      <w:rFonts w:ascii="Times" w:hAnsi="Times"/>
      <w:szCs w:val="20"/>
    </w:rPr>
  </w:style>
  <w:style w:type="paragraph" w:customStyle="1" w:styleId="new">
    <w:name w:val="new"/>
    <w:basedOn w:val="a1"/>
    <w:pPr>
      <w:spacing w:before="100" w:beforeAutospacing="1" w:after="100" w:afterAutospacing="1" w:line="450" w:lineRule="atLeast"/>
    </w:pPr>
    <w:rPr>
      <w:rFonts w:ascii="Arial Unicode MS" w:eastAsia="Arial Unicode MS" w:hAnsi="Arial Unicode MS" w:cs="Arial Unicode MS"/>
      <w:color w:val="000000"/>
      <w:sz w:val="18"/>
      <w:szCs w:val="18"/>
    </w:rPr>
  </w:style>
  <w:style w:type="character" w:customStyle="1" w:styleId="w21">
    <w:name w:val="w21"/>
    <w:rPr>
      <w:rFonts w:hint="default"/>
      <w:sz w:val="22"/>
      <w:szCs w:val="22"/>
    </w:rPr>
  </w:style>
  <w:style w:type="character" w:customStyle="1" w:styleId="gray1">
    <w:name w:val="gray1"/>
    <w:rPr>
      <w:color w:val="7B7B7B"/>
    </w:rPr>
  </w:style>
  <w:style w:type="paragraph" w:customStyle="1" w:styleId="3">
    <w:name w:val="正文3"/>
    <w:basedOn w:val="a1"/>
    <w:pPr>
      <w:numPr>
        <w:numId w:val="12"/>
      </w:numPr>
      <w:tabs>
        <w:tab w:val="left" w:pos="4800"/>
      </w:tabs>
      <w:spacing w:line="360" w:lineRule="auto"/>
    </w:pPr>
    <w:rPr>
      <w:szCs w:val="20"/>
    </w:rPr>
  </w:style>
  <w:style w:type="paragraph" w:customStyle="1" w:styleId="44">
    <w:name w:val="标题4－连尉平"/>
    <w:basedOn w:val="a1"/>
    <w:rPr>
      <w:szCs w:val="20"/>
    </w:rPr>
  </w:style>
  <w:style w:type="paragraph" w:customStyle="1" w:styleId="11">
    <w:name w:val="项目列表符号1"/>
    <w:basedOn w:val="a1"/>
    <w:pPr>
      <w:numPr>
        <w:numId w:val="13"/>
      </w:numPr>
      <w:spacing w:before="120"/>
    </w:pPr>
    <w:rPr>
      <w:rFonts w:ascii="Times" w:eastAsia="仿宋_GB2312" w:hAnsi="Times"/>
      <w:szCs w:val="20"/>
    </w:rPr>
  </w:style>
  <w:style w:type="paragraph" w:customStyle="1" w:styleId="Copyright">
    <w:name w:val="Copyright"/>
    <w:pPr>
      <w:spacing w:before="120" w:after="200" w:line="276" w:lineRule="auto"/>
    </w:pPr>
    <w:rPr>
      <w:rFonts w:ascii="Arial" w:hAnsi="Arial"/>
      <w:sz w:val="18"/>
    </w:rPr>
  </w:style>
  <w:style w:type="paragraph" w:customStyle="1" w:styleId="aff4">
    <w:name w:val="图表标题"/>
    <w:basedOn w:val="a1"/>
    <w:next w:val="a1"/>
    <w:pPr>
      <w:spacing w:before="120"/>
      <w:jc w:val="center"/>
    </w:pPr>
    <w:rPr>
      <w:rFonts w:ascii="Arial" w:eastAsia="黑体" w:hAnsi="Arial"/>
      <w:szCs w:val="20"/>
    </w:rPr>
  </w:style>
  <w:style w:type="paragraph" w:customStyle="1" w:styleId="aff5">
    <w:name w:val="图中文字"/>
    <w:basedOn w:val="a1"/>
    <w:pPr>
      <w:jc w:val="center"/>
    </w:pPr>
    <w:rPr>
      <w:rFonts w:ascii="Times" w:eastAsia="仿宋_GB2312" w:hAnsi="Times"/>
      <w:szCs w:val="20"/>
    </w:rPr>
  </w:style>
  <w:style w:type="paragraph" w:customStyle="1" w:styleId="xl30">
    <w:name w:val="xl30"/>
    <w:basedOn w:val="a1"/>
    <w:pPr>
      <w:spacing w:before="100" w:beforeAutospacing="1" w:after="100" w:afterAutospacing="1"/>
      <w:jc w:val="center"/>
    </w:pPr>
    <w:rPr>
      <w:rFonts w:ascii="宋体" w:hAnsi="宋体"/>
      <w:b/>
      <w:bCs/>
      <w:sz w:val="32"/>
      <w:szCs w:val="32"/>
    </w:rPr>
  </w:style>
  <w:style w:type="paragraph" w:customStyle="1" w:styleId="aff6">
    <w:name w:val="无缩进"/>
    <w:basedOn w:val="a1"/>
    <w:rPr>
      <w:rFonts w:ascii="Times" w:hAnsi="Times"/>
    </w:rPr>
  </w:style>
  <w:style w:type="character" w:customStyle="1" w:styleId="font101">
    <w:name w:val="font101"/>
    <w:rPr>
      <w:sz w:val="21"/>
      <w:szCs w:val="21"/>
    </w:rPr>
  </w:style>
  <w:style w:type="character" w:customStyle="1" w:styleId="f141">
    <w:name w:val="f141"/>
    <w:rPr>
      <w:sz w:val="17"/>
      <w:szCs w:val="17"/>
    </w:rPr>
  </w:style>
  <w:style w:type="character" w:customStyle="1" w:styleId="myp112">
    <w:name w:val="myp112"/>
    <w:rPr>
      <w:rFonts w:ascii="ˎ̥" w:hAnsi="ˎ̥" w:hint="default"/>
      <w:color w:val="000000"/>
      <w:sz w:val="22"/>
      <w:szCs w:val="22"/>
      <w:u w:val="none"/>
    </w:rPr>
  </w:style>
  <w:style w:type="character" w:customStyle="1" w:styleId="content1">
    <w:name w:val="content1"/>
    <w:rPr>
      <w:sz w:val="18"/>
      <w:szCs w:val="18"/>
    </w:rPr>
  </w:style>
  <w:style w:type="paragraph" w:customStyle="1" w:styleId="q">
    <w:name w:val="q"/>
    <w:basedOn w:val="a1"/>
    <w:pPr>
      <w:spacing w:before="100" w:beforeAutospacing="1" w:after="100" w:afterAutospacing="1" w:line="360" w:lineRule="auto"/>
    </w:pPr>
    <w:rPr>
      <w:rFonts w:ascii="宋体" w:hAnsi="宋体"/>
      <w:spacing w:val="30"/>
      <w:sz w:val="18"/>
      <w:szCs w:val="18"/>
    </w:rPr>
  </w:style>
  <w:style w:type="paragraph" w:customStyle="1" w:styleId="1c">
    <w:name w:val="批注框文本1"/>
    <w:basedOn w:val="a1"/>
    <w:next w:val="af0"/>
    <w:link w:val="Char4"/>
    <w:semiHidden/>
    <w:rPr>
      <w:sz w:val="18"/>
      <w:szCs w:val="18"/>
    </w:rPr>
  </w:style>
  <w:style w:type="character" w:customStyle="1" w:styleId="Char4">
    <w:name w:val="批注框文本 Char"/>
    <w:basedOn w:val="a2"/>
    <w:link w:val="1c"/>
    <w:semiHidden/>
    <w:rPr>
      <w:kern w:val="0"/>
      <w:sz w:val="18"/>
      <w:szCs w:val="18"/>
    </w:rPr>
  </w:style>
  <w:style w:type="paragraph" w:customStyle="1" w:styleId="Figure">
    <w:name w:val="Figure"/>
    <w:basedOn w:val="a1"/>
    <w:pPr>
      <w:spacing w:before="240" w:after="240"/>
      <w:jc w:val="center"/>
    </w:pPr>
    <w:rPr>
      <w:rFonts w:ascii="CG Times" w:hAnsi="CG Times"/>
      <w:b/>
      <w:sz w:val="16"/>
      <w:szCs w:val="20"/>
      <w:lang w:eastAsia="en-US"/>
    </w:rPr>
  </w:style>
  <w:style w:type="paragraph" w:customStyle="1" w:styleId="Rub-parm">
    <w:name w:val="Rub-parm"/>
    <w:basedOn w:val="a1"/>
    <w:pPr>
      <w:keepNext/>
      <w:spacing w:before="120" w:line="240" w:lineRule="exact"/>
    </w:pPr>
    <w:rPr>
      <w:rFonts w:ascii="CG Times" w:hAnsi="CG Times"/>
      <w:szCs w:val="20"/>
      <w:lang w:eastAsia="en-US"/>
    </w:rPr>
  </w:style>
  <w:style w:type="paragraph" w:customStyle="1" w:styleId="ASCI">
    <w:name w:val="ASCI"/>
    <w:basedOn w:val="a1"/>
    <w:pPr>
      <w:ind w:left="1080"/>
    </w:pPr>
    <w:rPr>
      <w:rFonts w:ascii="Courier New" w:hAnsi="Courier New"/>
      <w:sz w:val="18"/>
      <w:szCs w:val="20"/>
      <w:lang w:eastAsia="en-US"/>
    </w:rPr>
  </w:style>
  <w:style w:type="paragraph" w:customStyle="1" w:styleId="example">
    <w:name w:val="example"/>
    <w:basedOn w:val="a1"/>
    <w:pPr>
      <w:adjustRightInd w:val="0"/>
      <w:ind w:left="720"/>
      <w:textAlignment w:val="baseline"/>
    </w:pPr>
    <w:rPr>
      <w:rFonts w:ascii="Lucida Console" w:hAnsi="Lucida Console"/>
      <w:sz w:val="20"/>
      <w:szCs w:val="20"/>
    </w:rPr>
  </w:style>
  <w:style w:type="character" w:customStyle="1" w:styleId="top111">
    <w:name w:val="top111"/>
    <w:rPr>
      <w:color w:val="000000"/>
      <w:sz w:val="17"/>
      <w:szCs w:val="17"/>
    </w:rPr>
  </w:style>
  <w:style w:type="paragraph" w:customStyle="1" w:styleId="314">
    <w:name w:val="正文文本 31"/>
    <w:basedOn w:val="a1"/>
    <w:next w:val="34"/>
    <w:link w:val="3Char0"/>
    <w:pPr>
      <w:spacing w:line="0" w:lineRule="atLeast"/>
      <w:jc w:val="center"/>
    </w:pPr>
    <w:rPr>
      <w:color w:val="000000"/>
      <w:szCs w:val="20"/>
    </w:rPr>
  </w:style>
  <w:style w:type="character" w:customStyle="1" w:styleId="3Char0">
    <w:name w:val="正文文本 3 Char"/>
    <w:basedOn w:val="a2"/>
    <w:link w:val="314"/>
    <w:rPr>
      <w:color w:val="000000"/>
      <w:kern w:val="0"/>
      <w:szCs w:val="20"/>
    </w:rPr>
  </w:style>
  <w:style w:type="paragraph" w:customStyle="1" w:styleId="411">
    <w:name w:val="目录 41"/>
    <w:basedOn w:val="a1"/>
    <w:next w:val="a1"/>
    <w:uiPriority w:val="39"/>
    <w:pPr>
      <w:ind w:leftChars="600" w:left="1260"/>
    </w:pPr>
  </w:style>
  <w:style w:type="paragraph" w:customStyle="1" w:styleId="511">
    <w:name w:val="目录 51"/>
    <w:basedOn w:val="a1"/>
    <w:next w:val="a1"/>
    <w:uiPriority w:val="39"/>
    <w:pPr>
      <w:ind w:leftChars="800" w:left="1680"/>
    </w:pPr>
  </w:style>
  <w:style w:type="paragraph" w:customStyle="1" w:styleId="61">
    <w:name w:val="目录 61"/>
    <w:basedOn w:val="a1"/>
    <w:next w:val="a1"/>
    <w:uiPriority w:val="39"/>
    <w:pPr>
      <w:ind w:leftChars="1000" w:left="2100"/>
    </w:pPr>
  </w:style>
  <w:style w:type="paragraph" w:customStyle="1" w:styleId="810">
    <w:name w:val="目录 81"/>
    <w:basedOn w:val="a1"/>
    <w:next w:val="a1"/>
    <w:uiPriority w:val="39"/>
    <w:pPr>
      <w:ind w:leftChars="1400" w:left="2940"/>
    </w:pPr>
  </w:style>
  <w:style w:type="paragraph" w:customStyle="1" w:styleId="910">
    <w:name w:val="目录 91"/>
    <w:basedOn w:val="a1"/>
    <w:next w:val="a1"/>
    <w:uiPriority w:val="39"/>
    <w:pPr>
      <w:ind w:leftChars="1600" w:left="3360"/>
    </w:pPr>
  </w:style>
  <w:style w:type="paragraph" w:customStyle="1" w:styleId="1d">
    <w:name w:val="列出段落1"/>
    <w:basedOn w:val="a1"/>
    <w:next w:val="aff7"/>
    <w:uiPriority w:val="34"/>
    <w:qFormat/>
    <w:pPr>
      <w:ind w:left="720"/>
      <w:contextualSpacing/>
    </w:pPr>
  </w:style>
  <w:style w:type="paragraph" w:styleId="aff7">
    <w:name w:val="List Paragraph"/>
    <w:basedOn w:val="a1"/>
    <w:uiPriority w:val="34"/>
    <w:qFormat/>
    <w:pPr>
      <w:ind w:firstLineChars="200" w:firstLine="420"/>
    </w:pPr>
  </w:style>
  <w:style w:type="table" w:customStyle="1" w:styleId="315">
    <w:name w:val="无格式表格 31"/>
    <w:basedOn w:val="a3"/>
    <w:uiPriority w:val="43"/>
    <w:pPr>
      <w:spacing w:after="200" w:line="276" w:lineRule="auto"/>
    </w:p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TOC10">
    <w:name w:val="TOC 标题1"/>
    <w:basedOn w:val="12"/>
    <w:next w:val="a1"/>
    <w:uiPriority w:val="39"/>
    <w:semiHidden/>
    <w:unhideWhenUsed/>
    <w:qFormat/>
  </w:style>
  <w:style w:type="paragraph" w:customStyle="1" w:styleId="1e">
    <w:name w:val="题注1"/>
    <w:basedOn w:val="a1"/>
    <w:next w:val="a1"/>
    <w:uiPriority w:val="35"/>
    <w:unhideWhenUsed/>
    <w:qFormat/>
    <w:rPr>
      <w:b/>
      <w:bCs/>
      <w:color w:val="4F81BD"/>
      <w:sz w:val="18"/>
      <w:szCs w:val="18"/>
    </w:rPr>
  </w:style>
  <w:style w:type="paragraph" w:customStyle="1" w:styleId="1f">
    <w:name w:val="副标题1"/>
    <w:basedOn w:val="a1"/>
    <w:next w:val="a1"/>
    <w:uiPriority w:val="11"/>
    <w:qFormat/>
    <w:rPr>
      <w:rFonts w:ascii="Cambria" w:eastAsia="宋体" w:hAnsi="Cambria" w:cs="Times New Roman"/>
      <w:i/>
      <w:iCs/>
      <w:color w:val="4F81BD"/>
      <w:spacing w:val="15"/>
      <w:sz w:val="24"/>
      <w:szCs w:val="24"/>
    </w:rPr>
  </w:style>
  <w:style w:type="character" w:customStyle="1" w:styleId="af8">
    <w:name w:val="副标题 字符"/>
    <w:basedOn w:val="a2"/>
    <w:link w:val="af7"/>
    <w:uiPriority w:val="11"/>
    <w:rPr>
      <w:rFonts w:ascii="Cambria" w:eastAsia="宋体" w:hAnsi="Cambria" w:cs="Times New Roman"/>
      <w:i/>
      <w:iCs/>
      <w:color w:val="4F81BD"/>
      <w:spacing w:val="15"/>
      <w:kern w:val="0"/>
      <w:sz w:val="24"/>
      <w:szCs w:val="24"/>
    </w:rPr>
  </w:style>
  <w:style w:type="paragraph" w:customStyle="1" w:styleId="1f0">
    <w:name w:val="无间隔1"/>
    <w:next w:val="aff8"/>
    <w:uiPriority w:val="1"/>
    <w:qFormat/>
    <w:rPr>
      <w:rFonts w:asciiTheme="minorHAnsi" w:eastAsiaTheme="minorEastAsia" w:hAnsiTheme="minorHAnsi" w:cstheme="minorBidi"/>
      <w:sz w:val="22"/>
      <w:szCs w:val="22"/>
    </w:rPr>
  </w:style>
  <w:style w:type="paragraph" w:styleId="aff8">
    <w:name w:val="No Spacing"/>
    <w:uiPriority w:val="1"/>
    <w:qFormat/>
    <w:pPr>
      <w:widowControl w:val="0"/>
      <w:jc w:val="both"/>
    </w:pPr>
    <w:rPr>
      <w:rFonts w:asciiTheme="minorHAnsi" w:eastAsiaTheme="minorEastAsia" w:hAnsiTheme="minorHAnsi" w:cstheme="minorBidi"/>
      <w:kern w:val="2"/>
      <w:sz w:val="21"/>
      <w:szCs w:val="22"/>
    </w:rPr>
  </w:style>
  <w:style w:type="paragraph" w:customStyle="1" w:styleId="1f1">
    <w:name w:val="引用1"/>
    <w:basedOn w:val="a1"/>
    <w:next w:val="a1"/>
    <w:uiPriority w:val="29"/>
    <w:qFormat/>
    <w:rPr>
      <w:i/>
      <w:iCs/>
      <w:color w:val="000000"/>
    </w:rPr>
  </w:style>
  <w:style w:type="character" w:customStyle="1" w:styleId="aff9">
    <w:name w:val="引用 字符"/>
    <w:basedOn w:val="a2"/>
    <w:link w:val="affa"/>
    <w:uiPriority w:val="29"/>
    <w:rPr>
      <w:i/>
      <w:iCs/>
      <w:color w:val="000000"/>
      <w:kern w:val="0"/>
      <w:sz w:val="22"/>
    </w:rPr>
  </w:style>
  <w:style w:type="paragraph" w:styleId="affa">
    <w:name w:val="Quote"/>
    <w:basedOn w:val="a1"/>
    <w:next w:val="a1"/>
    <w:link w:val="aff9"/>
    <w:uiPriority w:val="29"/>
    <w:qFormat/>
    <w:pPr>
      <w:spacing w:before="200" w:after="160"/>
      <w:ind w:left="864" w:right="864"/>
      <w:jc w:val="center"/>
    </w:pPr>
    <w:rPr>
      <w:i/>
      <w:iCs/>
      <w:color w:val="000000"/>
    </w:rPr>
  </w:style>
  <w:style w:type="paragraph" w:customStyle="1" w:styleId="1f2">
    <w:name w:val="明显引用1"/>
    <w:basedOn w:val="a1"/>
    <w:next w:val="a1"/>
    <w:uiPriority w:val="30"/>
    <w:qFormat/>
    <w:pPr>
      <w:pBdr>
        <w:bottom w:val="single" w:sz="4" w:space="4" w:color="4F81BD"/>
      </w:pBdr>
      <w:spacing w:before="200" w:after="280"/>
      <w:ind w:left="936" w:right="936"/>
    </w:pPr>
    <w:rPr>
      <w:b/>
      <w:bCs/>
      <w:i/>
      <w:iCs/>
      <w:color w:val="4F81BD"/>
    </w:rPr>
  </w:style>
  <w:style w:type="character" w:customStyle="1" w:styleId="affb">
    <w:name w:val="明显引用 字符"/>
    <w:basedOn w:val="a2"/>
    <w:link w:val="affc"/>
    <w:uiPriority w:val="30"/>
    <w:rPr>
      <w:b/>
      <w:bCs/>
      <w:i/>
      <w:iCs/>
      <w:color w:val="4F81BD"/>
      <w:kern w:val="0"/>
      <w:sz w:val="22"/>
    </w:rPr>
  </w:style>
  <w:style w:type="paragraph" w:styleId="affc">
    <w:name w:val="Intense Quote"/>
    <w:basedOn w:val="a1"/>
    <w:next w:val="a1"/>
    <w:link w:val="affb"/>
    <w:uiPriority w:val="30"/>
    <w:qFormat/>
    <w:pPr>
      <w:pBdr>
        <w:top w:val="single" w:sz="4" w:space="10" w:color="5B9BD5" w:themeColor="accent1"/>
        <w:bottom w:val="single" w:sz="4" w:space="10" w:color="5B9BD5" w:themeColor="accent1"/>
      </w:pBdr>
      <w:spacing w:before="360" w:after="360"/>
      <w:ind w:left="864" w:right="864"/>
      <w:jc w:val="center"/>
    </w:pPr>
    <w:rPr>
      <w:b/>
      <w:bCs/>
      <w:i/>
      <w:iCs/>
      <w:color w:val="4F81BD"/>
    </w:rPr>
  </w:style>
  <w:style w:type="character" w:customStyle="1" w:styleId="1f3">
    <w:name w:val="不明显强调1"/>
    <w:basedOn w:val="a2"/>
    <w:uiPriority w:val="19"/>
    <w:qFormat/>
    <w:rPr>
      <w:i/>
      <w:iCs/>
      <w:color w:val="808080"/>
    </w:rPr>
  </w:style>
  <w:style w:type="character" w:customStyle="1" w:styleId="1f4">
    <w:name w:val="明显强调1"/>
    <w:basedOn w:val="a2"/>
    <w:uiPriority w:val="21"/>
    <w:qFormat/>
    <w:rPr>
      <w:b/>
      <w:bCs/>
      <w:i/>
      <w:iCs/>
      <w:color w:val="4F81BD"/>
    </w:rPr>
  </w:style>
  <w:style w:type="character" w:customStyle="1" w:styleId="1f5">
    <w:name w:val="不明显参考1"/>
    <w:basedOn w:val="a2"/>
    <w:uiPriority w:val="31"/>
    <w:qFormat/>
    <w:rPr>
      <w:smallCaps/>
      <w:color w:val="C0504D"/>
      <w:u w:val="single"/>
    </w:rPr>
  </w:style>
  <w:style w:type="character" w:customStyle="1" w:styleId="1f6">
    <w:name w:val="明显参考1"/>
    <w:basedOn w:val="a2"/>
    <w:uiPriority w:val="32"/>
    <w:qFormat/>
    <w:rPr>
      <w:b/>
      <w:bCs/>
      <w:smallCaps/>
      <w:color w:val="C0504D"/>
      <w:spacing w:val="5"/>
      <w:u w:val="single"/>
    </w:rPr>
  </w:style>
  <w:style w:type="character" w:customStyle="1" w:styleId="1f7">
    <w:name w:val="书籍标题1"/>
    <w:basedOn w:val="a2"/>
    <w:uiPriority w:val="33"/>
    <w:qFormat/>
    <w:rPr>
      <w:b/>
      <w:bCs/>
      <w:smallCaps/>
      <w:spacing w:val="5"/>
    </w:rPr>
  </w:style>
  <w:style w:type="table" w:customStyle="1" w:styleId="1f8">
    <w:name w:val="网格型1"/>
    <w:basedOn w:val="a3"/>
    <w:uiPriority w:val="5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网格型2"/>
    <w:basedOn w:val="a3"/>
    <w:uiPriority w:val="59"/>
    <w:rPr>
      <w:rFonts w:ascii="Cambria" w:hAnsi="Cambria"/>
      <w:sz w:val="22"/>
      <w:lang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3">
    <w:name w:val="网格型21"/>
    <w:basedOn w:val="a3"/>
    <w:uiPriority w:val="5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网格型3"/>
    <w:basedOn w:val="a3"/>
    <w:uiPriority w:val="5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9">
    <w:name w:val="批注文字1"/>
    <w:basedOn w:val="a1"/>
    <w:next w:val="aa"/>
    <w:link w:val="Char5"/>
    <w:uiPriority w:val="99"/>
    <w:semiHidden/>
    <w:unhideWhenUsed/>
  </w:style>
  <w:style w:type="character" w:customStyle="1" w:styleId="Char5">
    <w:name w:val="批注文字 Char"/>
    <w:basedOn w:val="a2"/>
    <w:link w:val="1f9"/>
    <w:uiPriority w:val="99"/>
    <w:semiHidden/>
  </w:style>
  <w:style w:type="paragraph" w:customStyle="1" w:styleId="1fa">
    <w:name w:val="批注主题1"/>
    <w:basedOn w:val="aa"/>
    <w:next w:val="aa"/>
    <w:uiPriority w:val="99"/>
    <w:semiHidden/>
    <w:unhideWhenUsed/>
    <w:rPr>
      <w:b/>
      <w:bCs/>
    </w:rPr>
  </w:style>
  <w:style w:type="character" w:customStyle="1" w:styleId="afc">
    <w:name w:val="批注主题 字符"/>
    <w:basedOn w:val="Char5"/>
    <w:link w:val="afb"/>
    <w:uiPriority w:val="99"/>
    <w:semiHidden/>
    <w:rPr>
      <w:b/>
      <w:bCs/>
      <w:kern w:val="0"/>
      <w:sz w:val="22"/>
    </w:rPr>
  </w:style>
  <w:style w:type="character" w:customStyle="1" w:styleId="1Char1">
    <w:name w:val="标题 1 Char1"/>
    <w:basedOn w:val="a2"/>
    <w:uiPriority w:val="9"/>
    <w:rPr>
      <w:b/>
      <w:bCs/>
      <w:kern w:val="44"/>
      <w:sz w:val="44"/>
      <w:szCs w:val="44"/>
    </w:rPr>
  </w:style>
  <w:style w:type="character" w:customStyle="1" w:styleId="2Char1">
    <w:name w:val="标题 2 Char1"/>
    <w:basedOn w:val="a2"/>
    <w:uiPriority w:val="9"/>
    <w:semiHidden/>
    <w:rPr>
      <w:rFonts w:asciiTheme="majorHAnsi" w:eastAsiaTheme="majorEastAsia" w:hAnsiTheme="majorHAnsi" w:cstheme="majorBidi"/>
      <w:b/>
      <w:bCs/>
      <w:sz w:val="32"/>
      <w:szCs w:val="32"/>
    </w:rPr>
  </w:style>
  <w:style w:type="character" w:customStyle="1" w:styleId="3Char1">
    <w:name w:val="标题 3 Char1"/>
    <w:basedOn w:val="a2"/>
    <w:uiPriority w:val="9"/>
    <w:semiHidden/>
    <w:rPr>
      <w:b/>
      <w:bCs/>
      <w:sz w:val="32"/>
      <w:szCs w:val="32"/>
    </w:rPr>
  </w:style>
  <w:style w:type="character" w:customStyle="1" w:styleId="4Char1">
    <w:name w:val="标题 4 Char1"/>
    <w:basedOn w:val="a2"/>
    <w:uiPriority w:val="9"/>
    <w:semiHidden/>
    <w:rPr>
      <w:rFonts w:asciiTheme="majorHAnsi" w:eastAsiaTheme="majorEastAsia" w:hAnsiTheme="majorHAnsi" w:cstheme="majorBidi"/>
      <w:b/>
      <w:bCs/>
      <w:sz w:val="28"/>
      <w:szCs w:val="28"/>
    </w:rPr>
  </w:style>
  <w:style w:type="character" w:customStyle="1" w:styleId="5Char1">
    <w:name w:val="标题 5 Char1"/>
    <w:basedOn w:val="a2"/>
    <w:uiPriority w:val="9"/>
    <w:semiHidden/>
    <w:rPr>
      <w:b/>
      <w:bCs/>
      <w:sz w:val="28"/>
      <w:szCs w:val="28"/>
    </w:rPr>
  </w:style>
  <w:style w:type="character" w:customStyle="1" w:styleId="6Char1">
    <w:name w:val="标题 6 Char1"/>
    <w:basedOn w:val="a2"/>
    <w:uiPriority w:val="9"/>
    <w:semiHidden/>
    <w:rPr>
      <w:rFonts w:asciiTheme="majorHAnsi" w:eastAsiaTheme="majorEastAsia" w:hAnsiTheme="majorHAnsi" w:cstheme="majorBidi"/>
      <w:b/>
      <w:bCs/>
      <w:sz w:val="24"/>
      <w:szCs w:val="24"/>
    </w:rPr>
  </w:style>
  <w:style w:type="character" w:customStyle="1" w:styleId="7Char1">
    <w:name w:val="标题 7 Char1"/>
    <w:basedOn w:val="a2"/>
    <w:uiPriority w:val="9"/>
    <w:semiHidden/>
    <w:rPr>
      <w:b/>
      <w:bCs/>
      <w:sz w:val="24"/>
      <w:szCs w:val="24"/>
    </w:rPr>
  </w:style>
  <w:style w:type="character" w:customStyle="1" w:styleId="8Char1">
    <w:name w:val="标题 8 Char1"/>
    <w:basedOn w:val="a2"/>
    <w:uiPriority w:val="9"/>
    <w:semiHidden/>
    <w:rPr>
      <w:rFonts w:asciiTheme="majorHAnsi" w:eastAsiaTheme="majorEastAsia" w:hAnsiTheme="majorHAnsi" w:cstheme="majorBidi"/>
      <w:sz w:val="24"/>
      <w:szCs w:val="24"/>
    </w:rPr>
  </w:style>
  <w:style w:type="character" w:customStyle="1" w:styleId="9Char1">
    <w:name w:val="标题 9 Char1"/>
    <w:basedOn w:val="a2"/>
    <w:uiPriority w:val="9"/>
    <w:semiHidden/>
    <w:rPr>
      <w:rFonts w:asciiTheme="majorHAnsi" w:eastAsiaTheme="majorEastAsia" w:hAnsiTheme="majorHAnsi" w:cstheme="majorBidi"/>
      <w:szCs w:val="21"/>
    </w:rPr>
  </w:style>
  <w:style w:type="character" w:customStyle="1" w:styleId="af5">
    <w:name w:val="页眉 字符"/>
    <w:basedOn w:val="a2"/>
    <w:link w:val="af4"/>
    <w:uiPriority w:val="99"/>
    <w:semiHidden/>
    <w:rPr>
      <w:sz w:val="18"/>
      <w:szCs w:val="18"/>
    </w:rPr>
  </w:style>
  <w:style w:type="character" w:customStyle="1" w:styleId="af3">
    <w:name w:val="页脚 字符"/>
    <w:basedOn w:val="a2"/>
    <w:link w:val="af2"/>
    <w:uiPriority w:val="99"/>
    <w:semiHidden/>
    <w:rPr>
      <w:sz w:val="18"/>
      <w:szCs w:val="18"/>
    </w:rPr>
  </w:style>
  <w:style w:type="character" w:customStyle="1" w:styleId="HTML0">
    <w:name w:val="HTML 预设格式 字符"/>
    <w:basedOn w:val="a2"/>
    <w:link w:val="HTML"/>
    <w:uiPriority w:val="99"/>
    <w:rPr>
      <w:rFonts w:ascii="Courier New" w:hAnsi="Courier New" w:cs="Courier New"/>
      <w:sz w:val="20"/>
      <w:szCs w:val="20"/>
    </w:rPr>
  </w:style>
  <w:style w:type="character" w:customStyle="1" w:styleId="a9">
    <w:name w:val="文档结构图 字符"/>
    <w:basedOn w:val="a2"/>
    <w:link w:val="a8"/>
    <w:uiPriority w:val="99"/>
    <w:semiHidden/>
    <w:rPr>
      <w:rFonts w:ascii="Microsoft YaHei UI" w:eastAsia="Microsoft YaHei UI"/>
      <w:sz w:val="18"/>
      <w:szCs w:val="18"/>
    </w:rPr>
  </w:style>
  <w:style w:type="character" w:customStyle="1" w:styleId="af">
    <w:name w:val="正文文本缩进 字符"/>
    <w:basedOn w:val="a2"/>
    <w:link w:val="ae"/>
    <w:uiPriority w:val="99"/>
    <w:semiHidden/>
  </w:style>
  <w:style w:type="character" w:customStyle="1" w:styleId="25">
    <w:name w:val="正文文本缩进 2 字符"/>
    <w:basedOn w:val="a2"/>
    <w:link w:val="24"/>
    <w:uiPriority w:val="99"/>
    <w:semiHidden/>
  </w:style>
  <w:style w:type="character" w:customStyle="1" w:styleId="39">
    <w:name w:val="正文文本缩进 3 字符"/>
    <w:basedOn w:val="a2"/>
    <w:link w:val="38"/>
    <w:uiPriority w:val="99"/>
    <w:semiHidden/>
    <w:rPr>
      <w:sz w:val="16"/>
      <w:szCs w:val="16"/>
    </w:rPr>
  </w:style>
  <w:style w:type="character" w:customStyle="1" w:styleId="Char10">
    <w:name w:val="标题 Char1"/>
    <w:basedOn w:val="a2"/>
    <w:uiPriority w:val="10"/>
    <w:rPr>
      <w:rFonts w:asciiTheme="majorHAnsi" w:eastAsia="宋体" w:hAnsiTheme="majorHAnsi" w:cstheme="majorBidi"/>
      <w:b/>
      <w:bCs/>
      <w:sz w:val="32"/>
      <w:szCs w:val="32"/>
    </w:rPr>
  </w:style>
  <w:style w:type="character" w:customStyle="1" w:styleId="ad">
    <w:name w:val="正文文本 字符"/>
    <w:basedOn w:val="a2"/>
    <w:link w:val="ac"/>
    <w:uiPriority w:val="99"/>
    <w:semiHidden/>
  </w:style>
  <w:style w:type="character" w:customStyle="1" w:styleId="af1">
    <w:name w:val="批注框文本 字符"/>
    <w:basedOn w:val="a2"/>
    <w:link w:val="af0"/>
    <w:uiPriority w:val="99"/>
    <w:qFormat/>
    <w:rPr>
      <w:sz w:val="18"/>
      <w:szCs w:val="18"/>
    </w:rPr>
  </w:style>
  <w:style w:type="character" w:customStyle="1" w:styleId="35">
    <w:name w:val="正文文本 3 字符"/>
    <w:basedOn w:val="a2"/>
    <w:link w:val="34"/>
    <w:uiPriority w:val="99"/>
    <w:semiHidden/>
    <w:rPr>
      <w:sz w:val="16"/>
      <w:szCs w:val="16"/>
    </w:rPr>
  </w:style>
  <w:style w:type="character" w:customStyle="1" w:styleId="Char11">
    <w:name w:val="副标题 Char1"/>
    <w:basedOn w:val="a2"/>
    <w:uiPriority w:val="11"/>
    <w:rPr>
      <w:rFonts w:asciiTheme="majorHAnsi" w:eastAsia="宋体" w:hAnsiTheme="majorHAnsi" w:cstheme="majorBidi"/>
      <w:b/>
      <w:bCs/>
      <w:kern w:val="28"/>
      <w:sz w:val="32"/>
      <w:szCs w:val="32"/>
    </w:rPr>
  </w:style>
  <w:style w:type="character" w:customStyle="1" w:styleId="Char12">
    <w:name w:val="引用 Char1"/>
    <w:basedOn w:val="a2"/>
    <w:uiPriority w:val="29"/>
    <w:rPr>
      <w:i/>
      <w:iCs/>
      <w:color w:val="404040" w:themeColor="text1" w:themeTint="BF"/>
    </w:rPr>
  </w:style>
  <w:style w:type="character" w:customStyle="1" w:styleId="Char13">
    <w:name w:val="明显引用 Char1"/>
    <w:basedOn w:val="a2"/>
    <w:uiPriority w:val="30"/>
    <w:rPr>
      <w:i/>
      <w:iCs/>
      <w:color w:val="5B9BD5" w:themeColor="accent1"/>
    </w:rPr>
  </w:style>
  <w:style w:type="character" w:customStyle="1" w:styleId="27">
    <w:name w:val="不明显强调2"/>
    <w:basedOn w:val="a2"/>
    <w:uiPriority w:val="19"/>
    <w:qFormat/>
    <w:rPr>
      <w:i/>
      <w:iCs/>
      <w:color w:val="404040" w:themeColor="text1" w:themeTint="BF"/>
    </w:rPr>
  </w:style>
  <w:style w:type="character" w:customStyle="1" w:styleId="28">
    <w:name w:val="明显强调2"/>
    <w:basedOn w:val="a2"/>
    <w:uiPriority w:val="21"/>
    <w:qFormat/>
    <w:rPr>
      <w:i/>
      <w:iCs/>
      <w:color w:val="5B9BD5" w:themeColor="accent1"/>
    </w:rPr>
  </w:style>
  <w:style w:type="character" w:customStyle="1" w:styleId="29">
    <w:name w:val="不明显参考2"/>
    <w:basedOn w:val="a2"/>
    <w:uiPriority w:val="31"/>
    <w:qFormat/>
    <w:rPr>
      <w:smallCaps/>
      <w:color w:val="595959" w:themeColor="text1" w:themeTint="A6"/>
    </w:rPr>
  </w:style>
  <w:style w:type="character" w:customStyle="1" w:styleId="2a">
    <w:name w:val="明显参考2"/>
    <w:basedOn w:val="a2"/>
    <w:uiPriority w:val="32"/>
    <w:qFormat/>
    <w:rPr>
      <w:b/>
      <w:bCs/>
      <w:smallCaps/>
      <w:color w:val="5B9BD5" w:themeColor="accent1"/>
      <w:spacing w:val="5"/>
    </w:rPr>
  </w:style>
  <w:style w:type="character" w:customStyle="1" w:styleId="ab">
    <w:name w:val="批注文字 字符"/>
    <w:basedOn w:val="a2"/>
    <w:link w:val="aa"/>
    <w:uiPriority w:val="99"/>
    <w:semiHidden/>
  </w:style>
  <w:style w:type="character" w:customStyle="1" w:styleId="Char14">
    <w:name w:val="批注主题 Char1"/>
    <w:basedOn w:val="ab"/>
    <w:uiPriority w:val="99"/>
    <w:semiHidden/>
    <w:rPr>
      <w:b/>
      <w:bCs/>
    </w:rPr>
  </w:style>
  <w:style w:type="paragraph" w:customStyle="1" w:styleId="TOC20">
    <w:name w:val="TOC 标题2"/>
    <w:basedOn w:val="12"/>
    <w:next w:val="a1"/>
    <w:uiPriority w:val="39"/>
    <w:unhideWhenUsed/>
    <w:qFormat/>
    <w:pPr>
      <w:spacing w:before="480" w:after="0" w:line="276" w:lineRule="auto"/>
      <w:outlineLvl w:val="9"/>
    </w:pPr>
    <w:rPr>
      <w:rFonts w:asciiTheme="majorHAnsi" w:eastAsiaTheme="majorEastAsia" w:hAnsiTheme="majorHAnsi" w:cstheme="majorBidi"/>
      <w:color w:val="2E74B5" w:themeColor="accent1" w:themeShade="BF"/>
    </w:rPr>
  </w:style>
  <w:style w:type="paragraph" w:customStyle="1" w:styleId="a0">
    <w:name w:val="实验标号正文"/>
    <w:basedOn w:val="a1"/>
    <w:pPr>
      <w:numPr>
        <w:numId w:val="14"/>
      </w:numPr>
      <w:spacing w:after="0" w:line="360" w:lineRule="auto"/>
    </w:pPr>
    <w:rPr>
      <w:rFonts w:ascii="宋体" w:eastAsia="宋体" w:hAnsi="宋体" w:cs="宋体"/>
      <w:sz w:val="24"/>
      <w:szCs w:val="24"/>
    </w:rPr>
  </w:style>
  <w:style w:type="paragraph" w:styleId="TOC">
    <w:name w:val="TOC Heading"/>
    <w:basedOn w:val="12"/>
    <w:next w:val="a1"/>
    <w:uiPriority w:val="39"/>
    <w:unhideWhenUsed/>
    <w:qFormat/>
    <w:rsid w:val="002E6322"/>
    <w:pPr>
      <w:spacing w:before="240" w:after="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customStyle="1" w:styleId="ordinary-output">
    <w:name w:val="ordinary-output"/>
    <w:basedOn w:val="a1"/>
    <w:rsid w:val="009D6BEB"/>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269277">
      <w:bodyDiv w:val="1"/>
      <w:marLeft w:val="0"/>
      <w:marRight w:val="0"/>
      <w:marTop w:val="0"/>
      <w:marBottom w:val="0"/>
      <w:divBdr>
        <w:top w:val="none" w:sz="0" w:space="0" w:color="auto"/>
        <w:left w:val="none" w:sz="0" w:space="0" w:color="auto"/>
        <w:bottom w:val="none" w:sz="0" w:space="0" w:color="auto"/>
        <w:right w:val="none" w:sz="0" w:space="0" w:color="auto"/>
      </w:divBdr>
      <w:divsChild>
        <w:div w:id="1608461036">
          <w:marLeft w:val="0"/>
          <w:marRight w:val="0"/>
          <w:marTop w:val="0"/>
          <w:marBottom w:val="0"/>
          <w:divBdr>
            <w:top w:val="none" w:sz="0" w:space="0" w:color="auto"/>
            <w:left w:val="none" w:sz="0" w:space="0" w:color="auto"/>
            <w:bottom w:val="none" w:sz="0" w:space="0" w:color="auto"/>
            <w:right w:val="none" w:sz="0" w:space="0" w:color="auto"/>
          </w:divBdr>
          <w:divsChild>
            <w:div w:id="411270532">
              <w:marLeft w:val="0"/>
              <w:marRight w:val="0"/>
              <w:marTop w:val="0"/>
              <w:marBottom w:val="0"/>
              <w:divBdr>
                <w:top w:val="single" w:sz="6" w:space="0" w:color="DEDEDE"/>
                <w:left w:val="single" w:sz="6" w:space="0" w:color="DEDEDE"/>
                <w:bottom w:val="single" w:sz="6" w:space="0" w:color="DEDEDE"/>
                <w:right w:val="single" w:sz="6" w:space="0" w:color="DEDEDE"/>
              </w:divBdr>
              <w:divsChild>
                <w:div w:id="1418014333">
                  <w:marLeft w:val="0"/>
                  <w:marRight w:val="0"/>
                  <w:marTop w:val="0"/>
                  <w:marBottom w:val="0"/>
                  <w:divBdr>
                    <w:top w:val="none" w:sz="0" w:space="0" w:color="auto"/>
                    <w:left w:val="none" w:sz="0" w:space="0" w:color="auto"/>
                    <w:bottom w:val="none" w:sz="0" w:space="0" w:color="auto"/>
                    <w:right w:val="none" w:sz="0" w:space="0" w:color="auto"/>
                  </w:divBdr>
                  <w:divsChild>
                    <w:div w:id="1562157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948929222">
          <w:marLeft w:val="0"/>
          <w:marRight w:val="0"/>
          <w:marTop w:val="0"/>
          <w:marBottom w:val="0"/>
          <w:divBdr>
            <w:top w:val="none" w:sz="0" w:space="0" w:color="auto"/>
            <w:left w:val="none" w:sz="0" w:space="0" w:color="auto"/>
            <w:bottom w:val="none" w:sz="0" w:space="0" w:color="auto"/>
            <w:right w:val="none" w:sz="0" w:space="0" w:color="auto"/>
          </w:divBdr>
          <w:divsChild>
            <w:div w:id="673150126">
              <w:marLeft w:val="0"/>
              <w:marRight w:val="0"/>
              <w:marTop w:val="0"/>
              <w:marBottom w:val="0"/>
              <w:divBdr>
                <w:top w:val="none" w:sz="0" w:space="0" w:color="auto"/>
                <w:left w:val="none" w:sz="0" w:space="0" w:color="auto"/>
                <w:bottom w:val="none" w:sz="0" w:space="0" w:color="auto"/>
                <w:right w:val="none" w:sz="0" w:space="0" w:color="auto"/>
              </w:divBdr>
              <w:divsChild>
                <w:div w:id="2171003">
                  <w:marLeft w:val="0"/>
                  <w:marRight w:val="0"/>
                  <w:marTop w:val="0"/>
                  <w:marBottom w:val="0"/>
                  <w:divBdr>
                    <w:top w:val="single" w:sz="6" w:space="8" w:color="EEEEEE"/>
                    <w:left w:val="none" w:sz="0" w:space="8" w:color="auto"/>
                    <w:bottom w:val="single" w:sz="6" w:space="8" w:color="EEEEEE"/>
                    <w:right w:val="single" w:sz="6" w:space="8" w:color="EEEEEE"/>
                  </w:divBdr>
                  <w:divsChild>
                    <w:div w:id="61787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1B6AC7E-41A2-4262-BEEF-B31DCD33547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38</Pages>
  <Words>2558</Words>
  <Characters>14581</Characters>
  <Application>Microsoft Office Word</Application>
  <DocSecurity>0</DocSecurity>
  <Lines>121</Lines>
  <Paragraphs>34</Paragraphs>
  <ScaleCrop>false</ScaleCrop>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dc:creator>
  <cp:lastModifiedBy>韦 星宇</cp:lastModifiedBy>
  <cp:revision>89</cp:revision>
  <dcterms:created xsi:type="dcterms:W3CDTF">2016-02-25T14:33:00Z</dcterms:created>
  <dcterms:modified xsi:type="dcterms:W3CDTF">2021-06-27T02:32:00Z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38533BBD952046F5AA6BA6FF8214B45B</vt:lpwstr>
  </property>
</Properties>
</file>