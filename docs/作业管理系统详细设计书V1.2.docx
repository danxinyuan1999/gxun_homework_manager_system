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49"/>
        <w:tblpPr w:leftFromText="180" w:rightFromText="180" w:vertAnchor="text" w:horzAnchor="margin" w:tblpY="-231"/>
        <w:tblOverlap w:val="never"/>
        <w:tblW w:w="341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35"/>
        <w:gridCol w:w="19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5" w:type="dxa"/>
          </w:tcPr>
          <w:p>
            <w:pPr>
              <w:spacing w:after="0"/>
              <w:jc w:val="distribute"/>
              <w:rPr>
                <w:rFonts w:ascii="Times New Roman" w:hAnsi="Times New Roman" w:cs="Times New Roman"/>
                <w:b/>
                <w:sz w:val="21"/>
                <w:szCs w:val="21"/>
              </w:rPr>
            </w:pPr>
            <w:r>
              <w:rPr>
                <w:rFonts w:ascii="Times New Roman" w:hAnsi="Times New Roman" w:cs="Times New Roman"/>
                <w:b/>
                <w:sz w:val="21"/>
                <w:szCs w:val="21"/>
              </w:rPr>
              <w:t>项目编号</w:t>
            </w:r>
          </w:p>
        </w:tc>
        <w:tc>
          <w:tcPr>
            <w:tcW w:w="1980" w:type="dxa"/>
          </w:tcPr>
          <w:p>
            <w:pPr>
              <w:spacing w:after="0"/>
              <w:rPr>
                <w:rFonts w:ascii="Times New Roman" w:hAnsi="Times New Roman" w:cs="Times New Roman"/>
                <w:b/>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1" w:hRule="atLeast"/>
        </w:trPr>
        <w:tc>
          <w:tcPr>
            <w:tcW w:w="1435" w:type="dxa"/>
          </w:tcPr>
          <w:p>
            <w:pPr>
              <w:spacing w:after="0"/>
              <w:jc w:val="distribute"/>
              <w:rPr>
                <w:rFonts w:ascii="Times New Roman" w:hAnsi="Times New Roman" w:cs="Times New Roman"/>
                <w:b/>
                <w:sz w:val="21"/>
              </w:rPr>
            </w:pPr>
            <w:r>
              <w:rPr>
                <w:rFonts w:ascii="Times New Roman" w:hAnsi="Times New Roman" w:cs="Times New Roman"/>
                <w:b/>
                <w:sz w:val="21"/>
                <w:szCs w:val="21"/>
              </w:rPr>
              <w:t>文档编号</w:t>
            </w:r>
          </w:p>
        </w:tc>
        <w:tc>
          <w:tcPr>
            <w:tcW w:w="1980" w:type="dxa"/>
          </w:tcPr>
          <w:p>
            <w:pPr>
              <w:spacing w:after="0"/>
              <w:rPr>
                <w:rFonts w:ascii="Times New Roman" w:hAnsi="Times New Roman" w:cs="Times New Roman"/>
                <w:b/>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5" w:type="dxa"/>
          </w:tcPr>
          <w:p>
            <w:pPr>
              <w:spacing w:after="0"/>
              <w:jc w:val="distribute"/>
              <w:rPr>
                <w:rFonts w:ascii="Times New Roman" w:hAnsi="Times New Roman" w:cs="Times New Roman"/>
                <w:b/>
                <w:sz w:val="21"/>
                <w:szCs w:val="21"/>
              </w:rPr>
            </w:pPr>
            <w:r>
              <w:rPr>
                <w:rFonts w:ascii="Times New Roman" w:hAnsi="Times New Roman" w:cs="Times New Roman"/>
                <w:b/>
                <w:sz w:val="21"/>
                <w:szCs w:val="21"/>
              </w:rPr>
              <w:t>密级</w:t>
            </w:r>
          </w:p>
        </w:tc>
        <w:tc>
          <w:tcPr>
            <w:tcW w:w="1980" w:type="dxa"/>
          </w:tcPr>
          <w:p>
            <w:pPr>
              <w:spacing w:after="0"/>
              <w:rPr>
                <w:rFonts w:ascii="Times New Roman" w:hAnsi="Times New Roman" w:cs="Times New Roman"/>
                <w:b/>
                <w:sz w:val="21"/>
              </w:rPr>
            </w:pPr>
          </w:p>
        </w:tc>
      </w:tr>
    </w:tbl>
    <w:p>
      <w:pPr>
        <w:spacing w:after="0"/>
        <w:rPr>
          <w:rFonts w:ascii="Times New Roman" w:hAnsi="Times New Roman" w:cs="Times New Roman"/>
        </w:rPr>
      </w:pPr>
    </w:p>
    <w:p>
      <w:pPr>
        <w:spacing w:after="0"/>
        <w:rPr>
          <w:rFonts w:ascii="Times New Roman" w:hAnsi="Times New Roman" w:cs="Times New Roman"/>
        </w:rPr>
      </w:pPr>
    </w:p>
    <w:p>
      <w:pPr>
        <w:spacing w:after="0"/>
        <w:rPr>
          <w:rFonts w:ascii="Times New Roman" w:hAnsi="Times New Roman" w:cs="Times New Roman"/>
        </w:rPr>
      </w:pPr>
    </w:p>
    <w:p/>
    <w:p>
      <w:pPr>
        <w:jc w:val="center"/>
      </w:pPr>
    </w:p>
    <w:p>
      <w:pPr>
        <w:jc w:val="center"/>
      </w:pPr>
    </w:p>
    <w:p>
      <w:pPr>
        <w:jc w:val="center"/>
        <w:rPr>
          <w:rFonts w:ascii="黑体" w:hAnsi="黑体" w:eastAsia="黑体"/>
          <w:b/>
          <w:sz w:val="56"/>
          <w:szCs w:val="56"/>
        </w:rPr>
      </w:pPr>
      <w:r>
        <w:rPr>
          <w:rFonts w:hint="eastAsia" w:ascii="黑体" w:hAnsi="黑体" w:eastAsia="黑体"/>
          <w:b/>
          <w:sz w:val="56"/>
          <w:szCs w:val="56"/>
          <w:lang w:val="en-US" w:eastAsia="zh-CN"/>
        </w:rPr>
        <w:t>作业管理系统</w:t>
      </w:r>
      <w:r>
        <w:rPr>
          <w:rFonts w:hint="eastAsia" w:ascii="黑体" w:hAnsi="黑体" w:eastAsia="黑体"/>
          <w:b/>
          <w:sz w:val="56"/>
          <w:szCs w:val="56"/>
        </w:rPr>
        <w:t>详细设计</w:t>
      </w:r>
    </w:p>
    <w:p>
      <w:pPr>
        <w:jc w:val="center"/>
      </w:pPr>
    </w:p>
    <w:p>
      <w:pPr>
        <w:jc w:val="center"/>
      </w:pPr>
    </w:p>
    <w:p>
      <w:pPr>
        <w:jc w:val="center"/>
      </w:pPr>
    </w:p>
    <w:p>
      <w:pPr>
        <w:jc w:val="center"/>
        <w:rPr>
          <w:rFonts w:hint="eastAsia" w:eastAsiaTheme="minorEastAsia"/>
          <w:b/>
          <w:sz w:val="40"/>
          <w:szCs w:val="40"/>
          <w:lang w:val="en-US" w:eastAsia="zh-CN"/>
        </w:rPr>
      </w:pPr>
      <w:r>
        <w:rPr>
          <w:b/>
          <w:sz w:val="40"/>
          <w:szCs w:val="40"/>
        </w:rPr>
        <w:t>V</w:t>
      </w:r>
      <w:r>
        <w:rPr>
          <w:rFonts w:hint="eastAsia"/>
          <w:b/>
          <w:sz w:val="40"/>
          <w:szCs w:val="40"/>
        </w:rPr>
        <w:t>1</w:t>
      </w:r>
      <w:r>
        <w:rPr>
          <w:b/>
          <w:sz w:val="40"/>
          <w:szCs w:val="40"/>
        </w:rPr>
        <w:t>.</w:t>
      </w:r>
      <w:r>
        <w:rPr>
          <w:rFonts w:hint="eastAsia"/>
          <w:b/>
          <w:sz w:val="40"/>
          <w:szCs w:val="40"/>
          <w:lang w:val="en-US" w:eastAsia="zh-CN"/>
        </w:rPr>
        <w:t>2</w:t>
      </w:r>
    </w:p>
    <w:p>
      <w:pPr>
        <w:jc w:val="center"/>
        <w:rPr>
          <w:b/>
          <w:sz w:val="40"/>
          <w:szCs w:val="40"/>
        </w:rPr>
      </w:pPr>
    </w:p>
    <w:p>
      <w:pPr>
        <w:jc w:val="center"/>
        <w:rPr>
          <w:b/>
          <w:sz w:val="40"/>
          <w:szCs w:val="40"/>
        </w:rPr>
      </w:pPr>
    </w:p>
    <w:p>
      <w:pPr>
        <w:jc w:val="center"/>
        <w:rPr>
          <w:b/>
          <w:sz w:val="40"/>
          <w:szCs w:val="40"/>
        </w:rPr>
      </w:pPr>
      <w:r>
        <w:rPr>
          <w:rFonts w:hint="eastAsia"/>
          <w:b/>
          <w:sz w:val="40"/>
          <w:szCs w:val="40"/>
        </w:rPr>
        <w:t>广西民族大学</w:t>
      </w:r>
    </w:p>
    <w:p/>
    <w:p/>
    <w:p/>
    <w:p/>
    <w:p>
      <w:pPr>
        <w:jc w:val="center"/>
        <w:rPr>
          <w:sz w:val="32"/>
          <w:szCs w:val="32"/>
        </w:rPr>
      </w:pPr>
      <w:r>
        <w:rPr>
          <w:rFonts w:hint="eastAsia"/>
          <w:sz w:val="32"/>
          <w:szCs w:val="32"/>
        </w:rPr>
        <w:t>评审日期： 20</w:t>
      </w:r>
      <w:r>
        <w:rPr>
          <w:rFonts w:hint="eastAsia"/>
          <w:sz w:val="32"/>
          <w:szCs w:val="32"/>
          <w:lang w:val="en-US" w:eastAsia="zh-CN"/>
        </w:rPr>
        <w:t>21</w:t>
      </w:r>
      <w:r>
        <w:rPr>
          <w:rFonts w:hint="eastAsia"/>
          <w:sz w:val="32"/>
          <w:szCs w:val="32"/>
        </w:rPr>
        <w:t>年</w:t>
      </w:r>
      <w:r>
        <w:rPr>
          <w:rFonts w:hint="eastAsia"/>
          <w:sz w:val="32"/>
          <w:szCs w:val="32"/>
          <w:lang w:val="en-US" w:eastAsia="zh-CN"/>
        </w:rPr>
        <w:t>6</w:t>
      </w:r>
      <w:r>
        <w:rPr>
          <w:rFonts w:hint="eastAsia"/>
          <w:sz w:val="32"/>
          <w:szCs w:val="32"/>
        </w:rPr>
        <w:t>月2</w:t>
      </w:r>
      <w:r>
        <w:rPr>
          <w:rFonts w:hint="eastAsia"/>
          <w:sz w:val="32"/>
          <w:szCs w:val="32"/>
          <w:lang w:val="en-US" w:eastAsia="zh-CN"/>
        </w:rPr>
        <w:t>5</w:t>
      </w:r>
      <w:r>
        <w:rPr>
          <w:rFonts w:hint="eastAsia"/>
          <w:sz w:val="32"/>
          <w:szCs w:val="32"/>
        </w:rPr>
        <w:t>日</w:t>
      </w:r>
    </w:p>
    <w:p/>
    <w:p/>
    <w:p/>
    <w:p/>
    <w:p/>
    <w:sdt>
      <w:sdtPr>
        <w:rPr>
          <w:rFonts w:asciiTheme="minorHAnsi" w:hAnsiTheme="minorHAnsi" w:eastAsiaTheme="minorEastAsia" w:cstheme="minorBidi"/>
          <w:b w:val="0"/>
          <w:bCs w:val="0"/>
          <w:color w:val="auto"/>
          <w:sz w:val="22"/>
          <w:szCs w:val="22"/>
          <w:lang w:val="zh-CN"/>
        </w:rPr>
        <w:id w:val="1485439915"/>
        <w:docPartObj>
          <w:docPartGallery w:val="Table of Contents"/>
          <w:docPartUnique/>
        </w:docPartObj>
      </w:sdtPr>
      <w:sdtEndPr>
        <w:rPr>
          <w:rFonts w:asciiTheme="minorHAnsi" w:hAnsiTheme="minorHAnsi" w:eastAsiaTheme="minorEastAsia" w:cstheme="minorBidi"/>
          <w:b w:val="0"/>
          <w:bCs w:val="0"/>
          <w:color w:val="auto"/>
          <w:sz w:val="22"/>
          <w:szCs w:val="22"/>
          <w:lang w:val="zh-CN"/>
        </w:rPr>
      </w:sdtEndPr>
      <w:sdtContent>
        <w:p>
          <w:pPr>
            <w:pStyle w:val="212"/>
          </w:pPr>
          <w:r>
            <w:rPr>
              <w:lang w:val="zh-CN"/>
            </w:rPr>
            <w:t>目录</w:t>
          </w:r>
        </w:p>
        <w:p>
          <w:pPr>
            <w:pStyle w:val="36"/>
            <w:rPr>
              <w:kern w:val="2"/>
              <w:sz w:val="21"/>
            </w:rPr>
          </w:pPr>
          <w:r>
            <w:fldChar w:fldCharType="begin"/>
          </w:r>
          <w:r>
            <w:instrText xml:space="preserve"> TOC \o "1-3" \h \z \u </w:instrText>
          </w:r>
          <w:r>
            <w:fldChar w:fldCharType="separate"/>
          </w:r>
          <w:r>
            <w:fldChar w:fldCharType="begin"/>
          </w:r>
          <w:r>
            <w:instrText xml:space="preserve"> HYPERLINK \l "_Toc444248412" </w:instrText>
          </w:r>
          <w:r>
            <w:fldChar w:fldCharType="separate"/>
          </w:r>
          <w:r>
            <w:rPr>
              <w:rStyle w:val="55"/>
              <w:rFonts w:ascii="Times New Roman" w:hAnsi="Times New Roman" w:eastAsia="黑体"/>
            </w:rPr>
            <w:t>1</w:t>
          </w:r>
          <w:r>
            <w:rPr>
              <w:rStyle w:val="55"/>
              <w:rFonts w:hint="eastAsia" w:ascii="Times New Roman" w:hAnsi="Times New Roman" w:eastAsia="黑体"/>
            </w:rPr>
            <w:t>．导言</w:t>
          </w:r>
          <w:r>
            <w:tab/>
          </w:r>
          <w:r>
            <w:fldChar w:fldCharType="begin"/>
          </w:r>
          <w:r>
            <w:instrText xml:space="preserve"> PAGEREF _Toc444248412 \h </w:instrText>
          </w:r>
          <w:r>
            <w:fldChar w:fldCharType="separate"/>
          </w:r>
          <w:r>
            <w:t>4</w:t>
          </w:r>
          <w:r>
            <w:fldChar w:fldCharType="end"/>
          </w:r>
          <w:r>
            <w:fldChar w:fldCharType="end"/>
          </w:r>
        </w:p>
        <w:p>
          <w:pPr>
            <w:pStyle w:val="43"/>
            <w:tabs>
              <w:tab w:val="right" w:leader="dot" w:pos="8296"/>
            </w:tabs>
            <w:ind w:left="440"/>
            <w:rPr>
              <w:kern w:val="2"/>
              <w:sz w:val="21"/>
            </w:rPr>
          </w:pPr>
          <w:r>
            <w:fldChar w:fldCharType="begin"/>
          </w:r>
          <w:r>
            <w:instrText xml:space="preserve"> HYPERLINK \l "_Toc444248413" </w:instrText>
          </w:r>
          <w:r>
            <w:fldChar w:fldCharType="separate"/>
          </w:r>
          <w:r>
            <w:rPr>
              <w:rStyle w:val="55"/>
              <w:rFonts w:ascii="Times New Roman" w:hAnsi="Times New Roman" w:eastAsia="黑体"/>
            </w:rPr>
            <w:t xml:space="preserve">1.1 </w:t>
          </w:r>
          <w:r>
            <w:rPr>
              <w:rStyle w:val="55"/>
              <w:rFonts w:hint="eastAsia" w:ascii="Times New Roman" w:hAnsi="Times New Roman" w:eastAsia="黑体"/>
            </w:rPr>
            <w:t>目的</w:t>
          </w:r>
          <w:r>
            <w:tab/>
          </w:r>
          <w:r>
            <w:fldChar w:fldCharType="begin"/>
          </w:r>
          <w:r>
            <w:instrText xml:space="preserve"> PAGEREF _Toc444248413 \h </w:instrText>
          </w:r>
          <w:r>
            <w:fldChar w:fldCharType="separate"/>
          </w:r>
          <w:r>
            <w:t>4</w:t>
          </w:r>
          <w:r>
            <w:fldChar w:fldCharType="end"/>
          </w:r>
          <w:r>
            <w:fldChar w:fldCharType="end"/>
          </w:r>
        </w:p>
        <w:p>
          <w:pPr>
            <w:pStyle w:val="43"/>
            <w:tabs>
              <w:tab w:val="right" w:leader="dot" w:pos="8296"/>
            </w:tabs>
            <w:ind w:left="440"/>
            <w:rPr>
              <w:kern w:val="2"/>
              <w:sz w:val="21"/>
            </w:rPr>
          </w:pPr>
          <w:r>
            <w:fldChar w:fldCharType="begin"/>
          </w:r>
          <w:r>
            <w:instrText xml:space="preserve"> HYPERLINK \l "_Toc444248414" </w:instrText>
          </w:r>
          <w:r>
            <w:fldChar w:fldCharType="separate"/>
          </w:r>
          <w:r>
            <w:rPr>
              <w:rStyle w:val="55"/>
              <w:rFonts w:ascii="Times New Roman" w:hAnsi="Times New Roman" w:eastAsia="黑体"/>
            </w:rPr>
            <w:t xml:space="preserve">1.2 </w:t>
          </w:r>
          <w:r>
            <w:rPr>
              <w:rStyle w:val="55"/>
              <w:rFonts w:hint="eastAsia" w:ascii="Times New Roman" w:hAnsi="Times New Roman" w:eastAsia="黑体"/>
            </w:rPr>
            <w:t>范围</w:t>
          </w:r>
          <w:r>
            <w:tab/>
          </w:r>
          <w:r>
            <w:fldChar w:fldCharType="begin"/>
          </w:r>
          <w:r>
            <w:instrText xml:space="preserve"> PAGEREF _Toc444248414 \h </w:instrText>
          </w:r>
          <w:r>
            <w:fldChar w:fldCharType="separate"/>
          </w:r>
          <w:r>
            <w:t>4</w:t>
          </w:r>
          <w:r>
            <w:fldChar w:fldCharType="end"/>
          </w:r>
          <w:r>
            <w:fldChar w:fldCharType="end"/>
          </w:r>
        </w:p>
        <w:p>
          <w:pPr>
            <w:pStyle w:val="43"/>
            <w:tabs>
              <w:tab w:val="right" w:leader="dot" w:pos="8296"/>
            </w:tabs>
            <w:ind w:left="440"/>
            <w:rPr>
              <w:kern w:val="2"/>
              <w:sz w:val="21"/>
            </w:rPr>
          </w:pPr>
          <w:r>
            <w:fldChar w:fldCharType="begin"/>
          </w:r>
          <w:r>
            <w:instrText xml:space="preserve"> HYPERLINK \l "_Toc444248415" </w:instrText>
          </w:r>
          <w:r>
            <w:fldChar w:fldCharType="separate"/>
          </w:r>
          <w:r>
            <w:rPr>
              <w:rStyle w:val="55"/>
              <w:rFonts w:ascii="Times New Roman" w:hAnsi="Times New Roman" w:eastAsia="黑体"/>
            </w:rPr>
            <w:t xml:space="preserve">1.3 </w:t>
          </w:r>
          <w:r>
            <w:rPr>
              <w:rStyle w:val="55"/>
              <w:rFonts w:hint="eastAsia" w:ascii="Times New Roman" w:hAnsi="Times New Roman" w:eastAsia="黑体"/>
            </w:rPr>
            <w:t>引用标准</w:t>
          </w:r>
          <w:r>
            <w:tab/>
          </w:r>
          <w:r>
            <w:fldChar w:fldCharType="begin"/>
          </w:r>
          <w:r>
            <w:instrText xml:space="preserve"> PAGEREF _Toc444248415 \h </w:instrText>
          </w:r>
          <w:r>
            <w:fldChar w:fldCharType="separate"/>
          </w:r>
          <w:r>
            <w:t>5</w:t>
          </w:r>
          <w:r>
            <w:fldChar w:fldCharType="end"/>
          </w:r>
          <w:r>
            <w:fldChar w:fldCharType="end"/>
          </w:r>
        </w:p>
        <w:p>
          <w:pPr>
            <w:pStyle w:val="43"/>
            <w:tabs>
              <w:tab w:val="right" w:leader="dot" w:pos="8296"/>
            </w:tabs>
            <w:ind w:left="440"/>
            <w:rPr>
              <w:kern w:val="2"/>
              <w:sz w:val="21"/>
            </w:rPr>
          </w:pPr>
          <w:r>
            <w:fldChar w:fldCharType="begin"/>
          </w:r>
          <w:r>
            <w:instrText xml:space="preserve"> HYPERLINK \l "_Toc444248416" </w:instrText>
          </w:r>
          <w:r>
            <w:fldChar w:fldCharType="separate"/>
          </w:r>
          <w:r>
            <w:rPr>
              <w:rStyle w:val="55"/>
              <w:rFonts w:ascii="Times New Roman" w:hAnsi="Times New Roman" w:eastAsia="黑体"/>
            </w:rPr>
            <w:t xml:space="preserve">1.4 </w:t>
          </w:r>
          <w:r>
            <w:rPr>
              <w:rStyle w:val="55"/>
              <w:rFonts w:hint="eastAsia" w:ascii="Times New Roman" w:hAnsi="Times New Roman" w:eastAsia="黑体"/>
            </w:rPr>
            <w:t>参考资料</w:t>
          </w:r>
          <w:r>
            <w:tab/>
          </w:r>
          <w:r>
            <w:fldChar w:fldCharType="begin"/>
          </w:r>
          <w:r>
            <w:instrText xml:space="preserve"> PAGEREF _Toc444248416 \h </w:instrText>
          </w:r>
          <w:r>
            <w:fldChar w:fldCharType="separate"/>
          </w:r>
          <w:r>
            <w:t>5</w:t>
          </w:r>
          <w:r>
            <w:fldChar w:fldCharType="end"/>
          </w:r>
          <w:r>
            <w:fldChar w:fldCharType="end"/>
          </w:r>
        </w:p>
        <w:p>
          <w:pPr>
            <w:pStyle w:val="43"/>
            <w:tabs>
              <w:tab w:val="right" w:leader="dot" w:pos="8296"/>
            </w:tabs>
            <w:ind w:left="440"/>
            <w:rPr>
              <w:kern w:val="2"/>
              <w:sz w:val="21"/>
            </w:rPr>
          </w:pPr>
          <w:r>
            <w:fldChar w:fldCharType="begin"/>
          </w:r>
          <w:r>
            <w:instrText xml:space="preserve"> HYPERLINK \l "_Toc444248417" </w:instrText>
          </w:r>
          <w:r>
            <w:fldChar w:fldCharType="separate"/>
          </w:r>
          <w:r>
            <w:rPr>
              <w:rStyle w:val="55"/>
              <w:rFonts w:ascii="Times New Roman" w:hAnsi="Times New Roman" w:eastAsia="黑体"/>
            </w:rPr>
            <w:t xml:space="preserve">1.5 </w:t>
          </w:r>
          <w:r>
            <w:rPr>
              <w:rStyle w:val="55"/>
              <w:rFonts w:hint="eastAsia" w:ascii="Times New Roman" w:hAnsi="Times New Roman" w:eastAsia="黑体"/>
            </w:rPr>
            <w:t>版本更新信息</w:t>
          </w:r>
          <w:r>
            <w:tab/>
          </w:r>
          <w:r>
            <w:fldChar w:fldCharType="begin"/>
          </w:r>
          <w:r>
            <w:instrText xml:space="preserve"> PAGEREF _Toc444248417 \h </w:instrText>
          </w:r>
          <w:r>
            <w:fldChar w:fldCharType="separate"/>
          </w:r>
          <w:r>
            <w:t>5</w:t>
          </w:r>
          <w:r>
            <w:fldChar w:fldCharType="end"/>
          </w:r>
          <w:r>
            <w:fldChar w:fldCharType="end"/>
          </w:r>
        </w:p>
        <w:p>
          <w:pPr>
            <w:pStyle w:val="36"/>
            <w:rPr>
              <w:kern w:val="2"/>
              <w:sz w:val="21"/>
            </w:rPr>
          </w:pPr>
          <w:r>
            <w:fldChar w:fldCharType="begin"/>
          </w:r>
          <w:r>
            <w:instrText xml:space="preserve"> HYPERLINK \l "_Toc444248418" </w:instrText>
          </w:r>
          <w:r>
            <w:fldChar w:fldCharType="separate"/>
          </w:r>
          <w:r>
            <w:rPr>
              <w:rStyle w:val="55"/>
              <w:rFonts w:ascii="Times New Roman" w:hAnsi="Times New Roman" w:eastAsia="黑体"/>
            </w:rPr>
            <w:t>2</w:t>
          </w:r>
          <w:r>
            <w:rPr>
              <w:rStyle w:val="55"/>
              <w:rFonts w:hint="eastAsia" w:ascii="Times New Roman" w:hAnsi="Times New Roman" w:eastAsia="黑体"/>
            </w:rPr>
            <w:t>．详细设计简述</w:t>
          </w:r>
          <w:r>
            <w:tab/>
          </w:r>
          <w:r>
            <w:fldChar w:fldCharType="begin"/>
          </w:r>
          <w:r>
            <w:instrText xml:space="preserve"> PAGEREF _Toc444248418 \h </w:instrText>
          </w:r>
          <w:r>
            <w:fldChar w:fldCharType="separate"/>
          </w:r>
          <w:r>
            <w:t>6</w:t>
          </w:r>
          <w:r>
            <w:fldChar w:fldCharType="end"/>
          </w:r>
          <w:r>
            <w:fldChar w:fldCharType="end"/>
          </w:r>
        </w:p>
        <w:p>
          <w:pPr>
            <w:pStyle w:val="43"/>
            <w:tabs>
              <w:tab w:val="right" w:leader="dot" w:pos="8296"/>
            </w:tabs>
            <w:ind w:left="440"/>
            <w:rPr>
              <w:kern w:val="2"/>
              <w:sz w:val="21"/>
            </w:rPr>
          </w:pPr>
          <w:r>
            <w:fldChar w:fldCharType="begin"/>
          </w:r>
          <w:r>
            <w:instrText xml:space="preserve"> HYPERLINK \l "_Toc444248419" </w:instrText>
          </w:r>
          <w:r>
            <w:fldChar w:fldCharType="separate"/>
          </w:r>
          <w:r>
            <w:rPr>
              <w:rStyle w:val="55"/>
              <w:rFonts w:ascii="Times New Roman" w:hAnsi="Times New Roman" w:eastAsia="黑体"/>
            </w:rPr>
            <w:t xml:space="preserve">2.1 </w:t>
          </w:r>
          <w:r>
            <w:rPr>
              <w:rStyle w:val="55"/>
              <w:rFonts w:hint="eastAsia" w:ascii="Times New Roman" w:hAnsi="Times New Roman" w:eastAsia="黑体"/>
            </w:rPr>
            <w:t>设计简介</w:t>
          </w:r>
          <w:r>
            <w:tab/>
          </w:r>
          <w:r>
            <w:fldChar w:fldCharType="begin"/>
          </w:r>
          <w:r>
            <w:instrText xml:space="preserve"> PAGEREF _Toc444248419 \h </w:instrText>
          </w:r>
          <w:r>
            <w:fldChar w:fldCharType="separate"/>
          </w:r>
          <w:r>
            <w:t>6</w:t>
          </w:r>
          <w:r>
            <w:fldChar w:fldCharType="end"/>
          </w:r>
          <w:r>
            <w:fldChar w:fldCharType="end"/>
          </w:r>
        </w:p>
        <w:p>
          <w:pPr>
            <w:pStyle w:val="43"/>
            <w:tabs>
              <w:tab w:val="right" w:leader="dot" w:pos="8296"/>
            </w:tabs>
            <w:ind w:left="440"/>
            <w:rPr>
              <w:kern w:val="2"/>
              <w:sz w:val="21"/>
            </w:rPr>
          </w:pPr>
          <w:r>
            <w:fldChar w:fldCharType="begin"/>
          </w:r>
          <w:r>
            <w:instrText xml:space="preserve"> HYPERLINK \l "_Toc444248420" </w:instrText>
          </w:r>
          <w:r>
            <w:fldChar w:fldCharType="separate"/>
          </w:r>
          <w:r>
            <w:rPr>
              <w:rStyle w:val="55"/>
              <w:rFonts w:ascii="Times New Roman" w:hAnsi="Times New Roman" w:eastAsia="黑体"/>
            </w:rPr>
            <w:t xml:space="preserve">2.2 </w:t>
          </w:r>
          <w:r>
            <w:rPr>
              <w:rStyle w:val="55"/>
              <w:rFonts w:hint="eastAsia" w:ascii="Times New Roman" w:hAnsi="Times New Roman" w:eastAsia="黑体"/>
            </w:rPr>
            <w:t>模块简介</w:t>
          </w:r>
          <w:r>
            <w:tab/>
          </w:r>
          <w:r>
            <w:fldChar w:fldCharType="begin"/>
          </w:r>
          <w:r>
            <w:instrText xml:space="preserve"> PAGEREF _Toc444248420 \h </w:instrText>
          </w:r>
          <w:r>
            <w:fldChar w:fldCharType="separate"/>
          </w:r>
          <w:r>
            <w:t>6</w:t>
          </w:r>
          <w:r>
            <w:fldChar w:fldCharType="end"/>
          </w:r>
          <w:r>
            <w:fldChar w:fldCharType="end"/>
          </w:r>
        </w:p>
        <w:p>
          <w:pPr>
            <w:pStyle w:val="36"/>
            <w:rPr>
              <w:kern w:val="2"/>
              <w:sz w:val="21"/>
            </w:rPr>
          </w:pPr>
          <w:r>
            <w:fldChar w:fldCharType="begin"/>
          </w:r>
          <w:r>
            <w:instrText xml:space="preserve"> HYPERLINK \l "_Toc444248421" </w:instrText>
          </w:r>
          <w:r>
            <w:fldChar w:fldCharType="separate"/>
          </w:r>
          <w:r>
            <w:rPr>
              <w:rStyle w:val="55"/>
              <w:rFonts w:ascii="Times New Roman" w:hAnsi="Times New Roman" w:eastAsia="黑体"/>
            </w:rPr>
            <w:t>3</w:t>
          </w:r>
          <w:r>
            <w:rPr>
              <w:rStyle w:val="55"/>
              <w:rFonts w:hint="eastAsia" w:ascii="Times New Roman" w:hAnsi="Times New Roman" w:eastAsia="黑体"/>
            </w:rPr>
            <w:t>、界面详细设计</w:t>
          </w:r>
          <w:r>
            <w:tab/>
          </w:r>
          <w:r>
            <w:fldChar w:fldCharType="begin"/>
          </w:r>
          <w:r>
            <w:instrText xml:space="preserve"> PAGEREF _Toc444248421 \h </w:instrText>
          </w:r>
          <w:r>
            <w:fldChar w:fldCharType="separate"/>
          </w:r>
          <w:r>
            <w:t>7</w:t>
          </w:r>
          <w:r>
            <w:fldChar w:fldCharType="end"/>
          </w:r>
          <w:r>
            <w:fldChar w:fldCharType="end"/>
          </w:r>
        </w:p>
        <w:p>
          <w:pPr>
            <w:pStyle w:val="43"/>
            <w:tabs>
              <w:tab w:val="right" w:leader="dot" w:pos="8296"/>
            </w:tabs>
            <w:ind w:left="440"/>
            <w:rPr>
              <w:kern w:val="2"/>
              <w:sz w:val="21"/>
            </w:rPr>
          </w:pPr>
          <w:r>
            <w:fldChar w:fldCharType="begin"/>
          </w:r>
          <w:r>
            <w:instrText xml:space="preserve"> HYPERLINK \l "_Toc444248422" </w:instrText>
          </w:r>
          <w:r>
            <w:fldChar w:fldCharType="separate"/>
          </w:r>
          <w:r>
            <w:rPr>
              <w:rStyle w:val="55"/>
            </w:rPr>
            <w:t>3.1</w:t>
          </w:r>
          <w:r>
            <w:rPr>
              <w:rStyle w:val="55"/>
              <w:rFonts w:hint="eastAsia"/>
            </w:rPr>
            <w:t>、页面设计说明</w:t>
          </w:r>
          <w:r>
            <w:tab/>
          </w:r>
          <w:r>
            <w:fldChar w:fldCharType="begin"/>
          </w:r>
          <w:r>
            <w:instrText xml:space="preserve"> PAGEREF _Toc444248422 \h </w:instrText>
          </w:r>
          <w:r>
            <w:fldChar w:fldCharType="separate"/>
          </w:r>
          <w:r>
            <w:t>7</w:t>
          </w:r>
          <w:r>
            <w:fldChar w:fldCharType="end"/>
          </w:r>
          <w:r>
            <w:fldChar w:fldCharType="end"/>
          </w:r>
        </w:p>
        <w:p>
          <w:pPr>
            <w:pStyle w:val="43"/>
            <w:tabs>
              <w:tab w:val="right" w:leader="dot" w:pos="8296"/>
            </w:tabs>
            <w:ind w:left="440"/>
            <w:rPr>
              <w:kern w:val="2"/>
              <w:sz w:val="21"/>
            </w:rPr>
          </w:pPr>
          <w:r>
            <w:fldChar w:fldCharType="begin"/>
          </w:r>
          <w:r>
            <w:instrText xml:space="preserve"> HYPERLINK \l "_Toc444248423" </w:instrText>
          </w:r>
          <w:r>
            <w:fldChar w:fldCharType="separate"/>
          </w:r>
          <w:r>
            <w:rPr>
              <w:rStyle w:val="55"/>
            </w:rPr>
            <w:t>3.2</w:t>
          </w:r>
          <w:r>
            <w:rPr>
              <w:rStyle w:val="55"/>
              <w:rFonts w:hint="eastAsia"/>
            </w:rPr>
            <w:t>、静态页面详细设计</w:t>
          </w:r>
          <w:r>
            <w:tab/>
          </w:r>
          <w:r>
            <w:fldChar w:fldCharType="begin"/>
          </w:r>
          <w:r>
            <w:instrText xml:space="preserve"> PAGEREF _Toc444248423 \h </w:instrText>
          </w:r>
          <w:r>
            <w:fldChar w:fldCharType="separate"/>
          </w:r>
          <w:r>
            <w:t>7</w:t>
          </w:r>
          <w:r>
            <w:fldChar w:fldCharType="end"/>
          </w:r>
          <w:r>
            <w:fldChar w:fldCharType="end"/>
          </w:r>
        </w:p>
        <w:p>
          <w:pPr>
            <w:pStyle w:val="36"/>
            <w:rPr>
              <w:kern w:val="2"/>
              <w:sz w:val="21"/>
            </w:rPr>
          </w:pPr>
          <w:r>
            <w:fldChar w:fldCharType="begin"/>
          </w:r>
          <w:r>
            <w:instrText xml:space="preserve"> HYPERLINK \l "_Toc444248424" </w:instrText>
          </w:r>
          <w:r>
            <w:fldChar w:fldCharType="separate"/>
          </w:r>
          <w:r>
            <w:rPr>
              <w:rStyle w:val="55"/>
              <w:rFonts w:ascii="Times New Roman" w:hAnsi="Times New Roman" w:eastAsia="黑体"/>
            </w:rPr>
            <w:t>4</w:t>
          </w:r>
          <w:r>
            <w:rPr>
              <w:rStyle w:val="55"/>
              <w:rFonts w:hint="eastAsia" w:ascii="Times New Roman" w:hAnsi="Times New Roman" w:eastAsia="黑体"/>
            </w:rPr>
            <w:t>、客户端模块详细设计</w:t>
          </w:r>
          <w:r>
            <w:tab/>
          </w:r>
          <w:r>
            <w:fldChar w:fldCharType="begin"/>
          </w:r>
          <w:r>
            <w:instrText xml:space="preserve"> PAGEREF _Toc444248424 \h </w:instrText>
          </w:r>
          <w:r>
            <w:fldChar w:fldCharType="separate"/>
          </w:r>
          <w:r>
            <w:t>7</w:t>
          </w:r>
          <w:r>
            <w:fldChar w:fldCharType="end"/>
          </w:r>
          <w:r>
            <w:fldChar w:fldCharType="end"/>
          </w:r>
        </w:p>
        <w:p>
          <w:pPr>
            <w:pStyle w:val="43"/>
            <w:tabs>
              <w:tab w:val="right" w:leader="dot" w:pos="8296"/>
            </w:tabs>
            <w:ind w:left="440"/>
            <w:rPr>
              <w:kern w:val="2"/>
              <w:sz w:val="21"/>
            </w:rPr>
          </w:pPr>
          <w:r>
            <w:fldChar w:fldCharType="begin"/>
          </w:r>
          <w:r>
            <w:instrText xml:space="preserve"> HYPERLINK \l "_Toc444248425" </w:instrText>
          </w:r>
          <w:r>
            <w:fldChar w:fldCharType="separate"/>
          </w:r>
          <w:r>
            <w:rPr>
              <w:rStyle w:val="55"/>
            </w:rPr>
            <w:t>4.1</w:t>
          </w:r>
          <w:r>
            <w:rPr>
              <w:rStyle w:val="55"/>
              <w:rFonts w:hint="eastAsia"/>
            </w:rPr>
            <w:t>、公用模块的详细设计</w:t>
          </w:r>
          <w:r>
            <w:tab/>
          </w:r>
          <w:r>
            <w:fldChar w:fldCharType="begin"/>
          </w:r>
          <w:r>
            <w:instrText xml:space="preserve"> PAGEREF _Toc444248425 \h </w:instrText>
          </w:r>
          <w:r>
            <w:fldChar w:fldCharType="separate"/>
          </w:r>
          <w:r>
            <w:t>7</w:t>
          </w:r>
          <w:r>
            <w:fldChar w:fldCharType="end"/>
          </w:r>
          <w:r>
            <w:fldChar w:fldCharType="end"/>
          </w:r>
        </w:p>
        <w:p>
          <w:pPr>
            <w:pStyle w:val="28"/>
            <w:tabs>
              <w:tab w:val="right" w:leader="dot" w:pos="8296"/>
            </w:tabs>
            <w:ind w:left="880"/>
            <w:rPr>
              <w:kern w:val="2"/>
              <w:sz w:val="21"/>
            </w:rPr>
          </w:pPr>
          <w:r>
            <w:fldChar w:fldCharType="begin"/>
          </w:r>
          <w:r>
            <w:instrText xml:space="preserve"> HYPERLINK \l "_Toc444248426" </w:instrText>
          </w:r>
          <w:r>
            <w:fldChar w:fldCharType="separate"/>
          </w:r>
          <w:r>
            <w:rPr>
              <w:rStyle w:val="55"/>
            </w:rPr>
            <w:t xml:space="preserve">4.1.1 </w:t>
          </w:r>
          <w:r>
            <w:rPr>
              <w:rStyle w:val="55"/>
              <w:rFonts w:hint="eastAsia"/>
            </w:rPr>
            <w:t>表现层</w:t>
          </w:r>
          <w:r>
            <w:tab/>
          </w:r>
          <w:r>
            <w:fldChar w:fldCharType="begin"/>
          </w:r>
          <w:r>
            <w:instrText xml:space="preserve"> PAGEREF _Toc444248426 \h </w:instrText>
          </w:r>
          <w:r>
            <w:fldChar w:fldCharType="separate"/>
          </w:r>
          <w:r>
            <w:t>8</w:t>
          </w:r>
          <w:r>
            <w:fldChar w:fldCharType="end"/>
          </w:r>
          <w:r>
            <w:fldChar w:fldCharType="end"/>
          </w:r>
        </w:p>
        <w:p>
          <w:pPr>
            <w:pStyle w:val="28"/>
            <w:tabs>
              <w:tab w:val="right" w:leader="dot" w:pos="8296"/>
            </w:tabs>
            <w:ind w:left="880"/>
            <w:rPr>
              <w:kern w:val="2"/>
              <w:sz w:val="21"/>
            </w:rPr>
          </w:pPr>
          <w:r>
            <w:fldChar w:fldCharType="begin"/>
          </w:r>
          <w:r>
            <w:instrText xml:space="preserve"> HYPERLINK \l "_Toc444248427" </w:instrText>
          </w:r>
          <w:r>
            <w:fldChar w:fldCharType="separate"/>
          </w:r>
          <w:r>
            <w:rPr>
              <w:rStyle w:val="55"/>
            </w:rPr>
            <w:t xml:space="preserve">4.1.2 </w:t>
          </w:r>
          <w:r>
            <w:rPr>
              <w:rStyle w:val="55"/>
              <w:rFonts w:hint="eastAsia"/>
            </w:rPr>
            <w:t>控制层</w:t>
          </w:r>
          <w:r>
            <w:tab/>
          </w:r>
          <w:r>
            <w:fldChar w:fldCharType="begin"/>
          </w:r>
          <w:r>
            <w:instrText xml:space="preserve"> PAGEREF _Toc444248427 \h </w:instrText>
          </w:r>
          <w:r>
            <w:fldChar w:fldCharType="separate"/>
          </w:r>
          <w:r>
            <w:t>8</w:t>
          </w:r>
          <w:r>
            <w:fldChar w:fldCharType="end"/>
          </w:r>
          <w:r>
            <w:fldChar w:fldCharType="end"/>
          </w:r>
        </w:p>
        <w:p>
          <w:pPr>
            <w:pStyle w:val="28"/>
            <w:tabs>
              <w:tab w:val="right" w:leader="dot" w:pos="8296"/>
            </w:tabs>
            <w:ind w:left="880"/>
            <w:rPr>
              <w:kern w:val="2"/>
              <w:sz w:val="21"/>
            </w:rPr>
          </w:pPr>
          <w:r>
            <w:fldChar w:fldCharType="begin"/>
          </w:r>
          <w:r>
            <w:instrText xml:space="preserve"> HYPERLINK \l "_Toc444248428" </w:instrText>
          </w:r>
          <w:r>
            <w:fldChar w:fldCharType="separate"/>
          </w:r>
          <w:r>
            <w:rPr>
              <w:rStyle w:val="55"/>
            </w:rPr>
            <w:t xml:space="preserve">4.1.3 </w:t>
          </w:r>
          <w:r>
            <w:rPr>
              <w:rStyle w:val="55"/>
              <w:rFonts w:hint="eastAsia"/>
            </w:rPr>
            <w:t>数据持久层</w:t>
          </w:r>
          <w:r>
            <w:tab/>
          </w:r>
          <w:r>
            <w:fldChar w:fldCharType="begin"/>
          </w:r>
          <w:r>
            <w:instrText xml:space="preserve"> PAGEREF _Toc444248428 \h </w:instrText>
          </w:r>
          <w:r>
            <w:fldChar w:fldCharType="separate"/>
          </w:r>
          <w:r>
            <w:t>9</w:t>
          </w:r>
          <w:r>
            <w:fldChar w:fldCharType="end"/>
          </w:r>
          <w:r>
            <w:fldChar w:fldCharType="end"/>
          </w:r>
        </w:p>
        <w:p>
          <w:pPr>
            <w:pStyle w:val="43"/>
            <w:tabs>
              <w:tab w:val="right" w:leader="dot" w:pos="8296"/>
            </w:tabs>
            <w:ind w:left="440"/>
            <w:rPr>
              <w:kern w:val="2"/>
              <w:sz w:val="21"/>
            </w:rPr>
          </w:pPr>
          <w:r>
            <w:fldChar w:fldCharType="begin"/>
          </w:r>
          <w:r>
            <w:instrText xml:space="preserve"> HYPERLINK \l "_Toc444248429" </w:instrText>
          </w:r>
          <w:r>
            <w:fldChar w:fldCharType="separate"/>
          </w:r>
          <w:r>
            <w:rPr>
              <w:rStyle w:val="55"/>
            </w:rPr>
            <w:t>4.2</w:t>
          </w:r>
          <w:r>
            <w:rPr>
              <w:rStyle w:val="55"/>
              <w:rFonts w:hint="eastAsia"/>
            </w:rPr>
            <w:t>、登录模块</w:t>
          </w:r>
          <w:r>
            <w:tab/>
          </w:r>
          <w:r>
            <w:fldChar w:fldCharType="begin"/>
          </w:r>
          <w:r>
            <w:instrText xml:space="preserve"> PAGEREF _Toc444248429 \h </w:instrText>
          </w:r>
          <w:r>
            <w:fldChar w:fldCharType="separate"/>
          </w:r>
          <w:r>
            <w:t>12</w:t>
          </w:r>
          <w:r>
            <w:fldChar w:fldCharType="end"/>
          </w:r>
          <w:r>
            <w:fldChar w:fldCharType="end"/>
          </w:r>
        </w:p>
        <w:p>
          <w:pPr>
            <w:pStyle w:val="28"/>
            <w:tabs>
              <w:tab w:val="right" w:leader="dot" w:pos="8296"/>
            </w:tabs>
            <w:ind w:left="880"/>
            <w:rPr>
              <w:kern w:val="2"/>
              <w:sz w:val="21"/>
            </w:rPr>
          </w:pPr>
          <w:r>
            <w:fldChar w:fldCharType="begin"/>
          </w:r>
          <w:r>
            <w:instrText xml:space="preserve"> HYPERLINK \l "_Toc444248430" </w:instrText>
          </w:r>
          <w:r>
            <w:fldChar w:fldCharType="separate"/>
          </w:r>
          <w:r>
            <w:rPr>
              <w:rStyle w:val="55"/>
            </w:rPr>
            <w:t xml:space="preserve">4.2.1 </w:t>
          </w:r>
          <w:r>
            <w:rPr>
              <w:rStyle w:val="55"/>
              <w:rFonts w:hint="eastAsia"/>
            </w:rPr>
            <w:t>表现层</w:t>
          </w:r>
          <w:r>
            <w:tab/>
          </w:r>
          <w:r>
            <w:fldChar w:fldCharType="begin"/>
          </w:r>
          <w:r>
            <w:instrText xml:space="preserve"> PAGEREF _Toc444248430 \h </w:instrText>
          </w:r>
          <w:r>
            <w:fldChar w:fldCharType="separate"/>
          </w:r>
          <w:r>
            <w:t>12</w:t>
          </w:r>
          <w:r>
            <w:fldChar w:fldCharType="end"/>
          </w:r>
          <w:r>
            <w:fldChar w:fldCharType="end"/>
          </w:r>
        </w:p>
        <w:p>
          <w:pPr>
            <w:pStyle w:val="28"/>
            <w:tabs>
              <w:tab w:val="right" w:leader="dot" w:pos="8296"/>
            </w:tabs>
            <w:ind w:left="880"/>
            <w:rPr>
              <w:kern w:val="2"/>
              <w:sz w:val="21"/>
            </w:rPr>
          </w:pPr>
          <w:r>
            <w:fldChar w:fldCharType="begin"/>
          </w:r>
          <w:r>
            <w:instrText xml:space="preserve"> HYPERLINK \l "_Toc444248431" </w:instrText>
          </w:r>
          <w:r>
            <w:fldChar w:fldCharType="separate"/>
          </w:r>
          <w:r>
            <w:rPr>
              <w:rStyle w:val="55"/>
            </w:rPr>
            <w:t xml:space="preserve">4.2.2 </w:t>
          </w:r>
          <w:r>
            <w:rPr>
              <w:rStyle w:val="55"/>
              <w:rFonts w:hint="eastAsia"/>
            </w:rPr>
            <w:t>控制层</w:t>
          </w:r>
          <w:r>
            <w:tab/>
          </w:r>
          <w:r>
            <w:fldChar w:fldCharType="begin"/>
          </w:r>
          <w:r>
            <w:instrText xml:space="preserve"> PAGEREF _Toc444248431 \h </w:instrText>
          </w:r>
          <w:r>
            <w:fldChar w:fldCharType="separate"/>
          </w:r>
          <w:r>
            <w:t>14</w:t>
          </w:r>
          <w:r>
            <w:fldChar w:fldCharType="end"/>
          </w:r>
          <w:r>
            <w:fldChar w:fldCharType="end"/>
          </w:r>
        </w:p>
        <w:p>
          <w:pPr>
            <w:pStyle w:val="28"/>
            <w:tabs>
              <w:tab w:val="right" w:leader="dot" w:pos="8296"/>
            </w:tabs>
            <w:ind w:left="880"/>
            <w:rPr>
              <w:kern w:val="2"/>
              <w:sz w:val="21"/>
            </w:rPr>
          </w:pPr>
          <w:r>
            <w:fldChar w:fldCharType="begin"/>
          </w:r>
          <w:r>
            <w:instrText xml:space="preserve"> HYPERLINK \l "_Toc444248432" </w:instrText>
          </w:r>
          <w:r>
            <w:fldChar w:fldCharType="separate"/>
          </w:r>
          <w:r>
            <w:rPr>
              <w:rStyle w:val="55"/>
            </w:rPr>
            <w:t xml:space="preserve">4.2.3 </w:t>
          </w:r>
          <w:r>
            <w:rPr>
              <w:rStyle w:val="55"/>
              <w:rFonts w:hint="eastAsia"/>
            </w:rPr>
            <w:t>业务逻辑层</w:t>
          </w:r>
          <w:r>
            <w:tab/>
          </w:r>
          <w:r>
            <w:fldChar w:fldCharType="begin"/>
          </w:r>
          <w:r>
            <w:instrText xml:space="preserve"> PAGEREF _Toc444248432 \h </w:instrText>
          </w:r>
          <w:r>
            <w:fldChar w:fldCharType="separate"/>
          </w:r>
          <w:r>
            <w:t>15</w:t>
          </w:r>
          <w:r>
            <w:fldChar w:fldCharType="end"/>
          </w:r>
          <w:r>
            <w:fldChar w:fldCharType="end"/>
          </w:r>
        </w:p>
        <w:p>
          <w:pPr>
            <w:pStyle w:val="28"/>
            <w:tabs>
              <w:tab w:val="right" w:leader="dot" w:pos="8296"/>
            </w:tabs>
            <w:ind w:left="880"/>
            <w:rPr>
              <w:kern w:val="2"/>
              <w:sz w:val="21"/>
            </w:rPr>
          </w:pPr>
          <w:r>
            <w:fldChar w:fldCharType="begin"/>
          </w:r>
          <w:r>
            <w:instrText xml:space="preserve"> HYPERLINK \l "_Toc444248433" </w:instrText>
          </w:r>
          <w:r>
            <w:fldChar w:fldCharType="separate"/>
          </w:r>
          <w:r>
            <w:rPr>
              <w:rStyle w:val="55"/>
            </w:rPr>
            <w:t xml:space="preserve">4.2.4 </w:t>
          </w:r>
          <w:r>
            <w:rPr>
              <w:rStyle w:val="55"/>
              <w:rFonts w:hint="eastAsia"/>
            </w:rPr>
            <w:t>数据持久层</w:t>
          </w:r>
          <w:r>
            <w:tab/>
          </w:r>
          <w:r>
            <w:fldChar w:fldCharType="begin"/>
          </w:r>
          <w:r>
            <w:instrText xml:space="preserve"> PAGEREF _Toc444248433 \h </w:instrText>
          </w:r>
          <w:r>
            <w:fldChar w:fldCharType="separate"/>
          </w:r>
          <w:r>
            <w:t>17</w:t>
          </w:r>
          <w:r>
            <w:fldChar w:fldCharType="end"/>
          </w:r>
          <w:r>
            <w:fldChar w:fldCharType="end"/>
          </w:r>
        </w:p>
        <w:p>
          <w:pPr>
            <w:pStyle w:val="28"/>
            <w:tabs>
              <w:tab w:val="right" w:leader="dot" w:pos="8296"/>
            </w:tabs>
            <w:ind w:left="880"/>
            <w:rPr>
              <w:kern w:val="2"/>
              <w:sz w:val="21"/>
            </w:rPr>
          </w:pPr>
          <w:r>
            <w:fldChar w:fldCharType="begin"/>
          </w:r>
          <w:r>
            <w:instrText xml:space="preserve"> HYPERLINK \l "_Toc444248434" </w:instrText>
          </w:r>
          <w:r>
            <w:fldChar w:fldCharType="separate"/>
          </w:r>
          <w:r>
            <w:rPr>
              <w:rStyle w:val="55"/>
            </w:rPr>
            <w:t xml:space="preserve">4.2.5 </w:t>
          </w:r>
          <w:r>
            <w:rPr>
              <w:rStyle w:val="55"/>
              <w:rFonts w:hint="eastAsia"/>
            </w:rPr>
            <w:t>域模型层</w:t>
          </w:r>
          <w:r>
            <w:tab/>
          </w:r>
          <w:r>
            <w:fldChar w:fldCharType="begin"/>
          </w:r>
          <w:r>
            <w:instrText xml:space="preserve"> PAGEREF _Toc444248434 \h </w:instrText>
          </w:r>
          <w:r>
            <w:fldChar w:fldCharType="separate"/>
          </w:r>
          <w:r>
            <w:t>19</w:t>
          </w:r>
          <w:r>
            <w:fldChar w:fldCharType="end"/>
          </w:r>
          <w:r>
            <w:fldChar w:fldCharType="end"/>
          </w:r>
        </w:p>
        <w:p>
          <w:pPr>
            <w:pStyle w:val="43"/>
            <w:tabs>
              <w:tab w:val="right" w:leader="dot" w:pos="8296"/>
            </w:tabs>
            <w:ind w:left="440"/>
            <w:rPr>
              <w:kern w:val="2"/>
              <w:sz w:val="21"/>
            </w:rPr>
          </w:pPr>
          <w:r>
            <w:fldChar w:fldCharType="begin"/>
          </w:r>
          <w:r>
            <w:instrText xml:space="preserve"> HYPERLINK \l "_Toc444248435" </w:instrText>
          </w:r>
          <w:r>
            <w:fldChar w:fldCharType="separate"/>
          </w:r>
          <w:r>
            <w:rPr>
              <w:rStyle w:val="55"/>
              <w:rFonts w:hint="eastAsia"/>
              <w:lang w:eastAsia="zh-CN"/>
            </w:rPr>
            <w:t>4.3</w:t>
          </w:r>
          <w:r>
            <w:rPr>
              <w:rStyle w:val="55"/>
              <w:rFonts w:hint="eastAsia"/>
            </w:rPr>
            <w:t>、</w:t>
          </w:r>
          <w:r>
            <w:rPr>
              <w:rStyle w:val="55"/>
            </w:rPr>
            <w:t>XXXX</w:t>
          </w:r>
          <w:r>
            <w:rPr>
              <w:rStyle w:val="55"/>
              <w:rFonts w:hint="eastAsia"/>
            </w:rPr>
            <w:t>模块</w:t>
          </w:r>
          <w:r>
            <w:tab/>
          </w:r>
          <w:r>
            <w:fldChar w:fldCharType="begin"/>
          </w:r>
          <w:r>
            <w:instrText xml:space="preserve"> PAGEREF _Toc444248435 \h </w:instrText>
          </w:r>
          <w:r>
            <w:fldChar w:fldCharType="separate"/>
          </w:r>
          <w:r>
            <w:t>20</w:t>
          </w:r>
          <w:r>
            <w:fldChar w:fldCharType="end"/>
          </w:r>
          <w:r>
            <w:fldChar w:fldCharType="end"/>
          </w:r>
        </w:p>
        <w:p>
          <w:pPr>
            <w:pStyle w:val="28"/>
            <w:tabs>
              <w:tab w:val="right" w:leader="dot" w:pos="8296"/>
            </w:tabs>
            <w:ind w:left="880"/>
            <w:rPr>
              <w:kern w:val="2"/>
              <w:sz w:val="21"/>
            </w:rPr>
          </w:pPr>
          <w:r>
            <w:fldChar w:fldCharType="begin"/>
          </w:r>
          <w:r>
            <w:instrText xml:space="preserve"> HYPERLINK \l "_Toc444248436" </w:instrText>
          </w:r>
          <w:r>
            <w:fldChar w:fldCharType="separate"/>
          </w:r>
          <w:r>
            <w:rPr>
              <w:rStyle w:val="55"/>
              <w:rFonts w:hint="eastAsia"/>
              <w:lang w:eastAsia="zh-CN"/>
            </w:rPr>
            <w:t>4.3</w:t>
          </w:r>
          <w:r>
            <w:rPr>
              <w:rStyle w:val="55"/>
            </w:rPr>
            <w:t xml:space="preserve">.1 </w:t>
          </w:r>
          <w:r>
            <w:rPr>
              <w:rStyle w:val="55"/>
              <w:rFonts w:hint="eastAsia"/>
            </w:rPr>
            <w:t>表现层</w:t>
          </w:r>
          <w:r>
            <w:tab/>
          </w:r>
          <w:r>
            <w:fldChar w:fldCharType="begin"/>
          </w:r>
          <w:r>
            <w:instrText xml:space="preserve"> PAGEREF _Toc444248436 \h </w:instrText>
          </w:r>
          <w:r>
            <w:fldChar w:fldCharType="separate"/>
          </w:r>
          <w:r>
            <w:t>20</w:t>
          </w:r>
          <w:r>
            <w:fldChar w:fldCharType="end"/>
          </w:r>
          <w:r>
            <w:fldChar w:fldCharType="end"/>
          </w:r>
        </w:p>
        <w:p>
          <w:pPr>
            <w:pStyle w:val="28"/>
            <w:tabs>
              <w:tab w:val="right" w:leader="dot" w:pos="8296"/>
            </w:tabs>
            <w:ind w:left="880"/>
            <w:rPr>
              <w:kern w:val="2"/>
              <w:sz w:val="21"/>
            </w:rPr>
          </w:pPr>
          <w:r>
            <w:fldChar w:fldCharType="begin"/>
          </w:r>
          <w:r>
            <w:instrText xml:space="preserve"> HYPERLINK \l "_Toc444248437" </w:instrText>
          </w:r>
          <w:r>
            <w:fldChar w:fldCharType="separate"/>
          </w:r>
          <w:r>
            <w:rPr>
              <w:rStyle w:val="55"/>
              <w:rFonts w:hint="eastAsia"/>
              <w:lang w:eastAsia="zh-CN"/>
            </w:rPr>
            <w:t>4.3</w:t>
          </w:r>
          <w:r>
            <w:rPr>
              <w:rStyle w:val="55"/>
            </w:rPr>
            <w:t xml:space="preserve">.2 </w:t>
          </w:r>
          <w:r>
            <w:rPr>
              <w:rStyle w:val="55"/>
              <w:rFonts w:hint="eastAsia"/>
            </w:rPr>
            <w:t>控制层</w:t>
          </w:r>
          <w:r>
            <w:tab/>
          </w:r>
          <w:r>
            <w:fldChar w:fldCharType="begin"/>
          </w:r>
          <w:r>
            <w:instrText xml:space="preserve"> PAGEREF _Toc444248437 \h </w:instrText>
          </w:r>
          <w:r>
            <w:fldChar w:fldCharType="separate"/>
          </w:r>
          <w:r>
            <w:t>21</w:t>
          </w:r>
          <w:r>
            <w:fldChar w:fldCharType="end"/>
          </w:r>
          <w:r>
            <w:fldChar w:fldCharType="end"/>
          </w:r>
        </w:p>
        <w:p>
          <w:pPr>
            <w:pStyle w:val="28"/>
            <w:tabs>
              <w:tab w:val="right" w:leader="dot" w:pos="8296"/>
            </w:tabs>
            <w:ind w:left="880"/>
            <w:rPr>
              <w:kern w:val="2"/>
              <w:sz w:val="21"/>
            </w:rPr>
          </w:pPr>
          <w:r>
            <w:fldChar w:fldCharType="begin"/>
          </w:r>
          <w:r>
            <w:instrText xml:space="preserve"> HYPERLINK \l "_Toc444248438" </w:instrText>
          </w:r>
          <w:r>
            <w:fldChar w:fldCharType="separate"/>
          </w:r>
          <w:r>
            <w:rPr>
              <w:rStyle w:val="55"/>
              <w:rFonts w:hint="eastAsia"/>
              <w:lang w:eastAsia="zh-CN"/>
            </w:rPr>
            <w:t>4.3</w:t>
          </w:r>
          <w:r>
            <w:rPr>
              <w:rStyle w:val="55"/>
            </w:rPr>
            <w:t xml:space="preserve">.3 </w:t>
          </w:r>
          <w:r>
            <w:rPr>
              <w:rStyle w:val="55"/>
              <w:rFonts w:hint="eastAsia"/>
            </w:rPr>
            <w:t>业务逻辑层</w:t>
          </w:r>
          <w:r>
            <w:tab/>
          </w:r>
          <w:r>
            <w:fldChar w:fldCharType="begin"/>
          </w:r>
          <w:r>
            <w:instrText xml:space="preserve"> PAGEREF _Toc444248438 \h </w:instrText>
          </w:r>
          <w:r>
            <w:fldChar w:fldCharType="separate"/>
          </w:r>
          <w:r>
            <w:t>21</w:t>
          </w:r>
          <w:r>
            <w:fldChar w:fldCharType="end"/>
          </w:r>
          <w:r>
            <w:fldChar w:fldCharType="end"/>
          </w:r>
        </w:p>
        <w:p>
          <w:pPr>
            <w:pStyle w:val="28"/>
            <w:tabs>
              <w:tab w:val="right" w:leader="dot" w:pos="8296"/>
            </w:tabs>
            <w:ind w:left="880"/>
            <w:rPr>
              <w:kern w:val="2"/>
              <w:sz w:val="21"/>
            </w:rPr>
          </w:pPr>
          <w:r>
            <w:fldChar w:fldCharType="begin"/>
          </w:r>
          <w:r>
            <w:instrText xml:space="preserve"> HYPERLINK \l "_Toc444248439" </w:instrText>
          </w:r>
          <w:r>
            <w:fldChar w:fldCharType="separate"/>
          </w:r>
          <w:r>
            <w:rPr>
              <w:rStyle w:val="55"/>
              <w:rFonts w:hint="eastAsia"/>
              <w:lang w:eastAsia="zh-CN"/>
            </w:rPr>
            <w:t>4.3</w:t>
          </w:r>
          <w:r>
            <w:rPr>
              <w:rStyle w:val="55"/>
            </w:rPr>
            <w:t xml:space="preserve">.4 </w:t>
          </w:r>
          <w:r>
            <w:rPr>
              <w:rStyle w:val="55"/>
              <w:rFonts w:hint="eastAsia"/>
            </w:rPr>
            <w:t>数据持久层</w:t>
          </w:r>
          <w:r>
            <w:tab/>
          </w:r>
          <w:r>
            <w:fldChar w:fldCharType="begin"/>
          </w:r>
          <w:r>
            <w:instrText xml:space="preserve"> PAGEREF _Toc444248439 \h </w:instrText>
          </w:r>
          <w:r>
            <w:fldChar w:fldCharType="separate"/>
          </w:r>
          <w:r>
            <w:t>21</w:t>
          </w:r>
          <w:r>
            <w:fldChar w:fldCharType="end"/>
          </w:r>
          <w:r>
            <w:fldChar w:fldCharType="end"/>
          </w:r>
        </w:p>
        <w:p>
          <w:pPr>
            <w:pStyle w:val="28"/>
            <w:tabs>
              <w:tab w:val="right" w:leader="dot" w:pos="8296"/>
            </w:tabs>
            <w:ind w:left="880"/>
            <w:rPr>
              <w:kern w:val="2"/>
              <w:sz w:val="21"/>
            </w:rPr>
          </w:pPr>
          <w:r>
            <w:fldChar w:fldCharType="begin"/>
          </w:r>
          <w:r>
            <w:instrText xml:space="preserve"> HYPERLINK \l "_Toc444248440" </w:instrText>
          </w:r>
          <w:r>
            <w:fldChar w:fldCharType="separate"/>
          </w:r>
          <w:r>
            <w:rPr>
              <w:rStyle w:val="55"/>
              <w:rFonts w:hint="eastAsia"/>
              <w:lang w:eastAsia="zh-CN"/>
            </w:rPr>
            <w:t>4.3</w:t>
          </w:r>
          <w:r>
            <w:rPr>
              <w:rStyle w:val="55"/>
            </w:rPr>
            <w:t xml:space="preserve">.5 </w:t>
          </w:r>
          <w:r>
            <w:rPr>
              <w:rStyle w:val="55"/>
              <w:rFonts w:hint="eastAsia"/>
            </w:rPr>
            <w:t>域模型层</w:t>
          </w:r>
          <w:r>
            <w:tab/>
          </w:r>
          <w:r>
            <w:fldChar w:fldCharType="begin"/>
          </w:r>
          <w:r>
            <w:instrText xml:space="preserve"> PAGEREF _Toc444248440 \h </w:instrText>
          </w:r>
          <w:r>
            <w:fldChar w:fldCharType="separate"/>
          </w:r>
          <w:r>
            <w:t>21</w:t>
          </w:r>
          <w:r>
            <w:fldChar w:fldCharType="end"/>
          </w:r>
          <w:r>
            <w:fldChar w:fldCharType="end"/>
          </w:r>
        </w:p>
        <w:p>
          <w:pPr>
            <w:pStyle w:val="36"/>
            <w:rPr>
              <w:kern w:val="2"/>
              <w:sz w:val="21"/>
            </w:rPr>
          </w:pPr>
          <w:r>
            <w:fldChar w:fldCharType="begin"/>
          </w:r>
          <w:r>
            <w:instrText xml:space="preserve"> HYPERLINK \l "_Toc444248441" </w:instrText>
          </w:r>
          <w:r>
            <w:fldChar w:fldCharType="separate"/>
          </w:r>
          <w:r>
            <w:rPr>
              <w:rStyle w:val="55"/>
              <w:rFonts w:ascii="Times New Roman" w:hAnsi="Times New Roman" w:eastAsia="黑体"/>
            </w:rPr>
            <w:t>5</w:t>
          </w:r>
          <w:r>
            <w:rPr>
              <w:rStyle w:val="55"/>
              <w:rFonts w:hint="eastAsia" w:ascii="Times New Roman" w:hAnsi="Times New Roman" w:eastAsia="黑体"/>
            </w:rPr>
            <w:t>、管理端模块详细设计</w:t>
          </w:r>
          <w:r>
            <w:tab/>
          </w:r>
          <w:r>
            <w:fldChar w:fldCharType="begin"/>
          </w:r>
          <w:r>
            <w:instrText xml:space="preserve"> PAGEREF _Toc444248441 \h </w:instrText>
          </w:r>
          <w:r>
            <w:fldChar w:fldCharType="separate"/>
          </w:r>
          <w:r>
            <w:t>21</w:t>
          </w:r>
          <w:r>
            <w:fldChar w:fldCharType="end"/>
          </w:r>
          <w:r>
            <w:fldChar w:fldCharType="end"/>
          </w:r>
        </w:p>
        <w:p>
          <w:pPr>
            <w:pStyle w:val="43"/>
            <w:tabs>
              <w:tab w:val="right" w:leader="dot" w:pos="8296"/>
            </w:tabs>
            <w:ind w:left="440"/>
            <w:rPr>
              <w:kern w:val="2"/>
              <w:sz w:val="21"/>
            </w:rPr>
          </w:pPr>
          <w:r>
            <w:fldChar w:fldCharType="begin"/>
          </w:r>
          <w:r>
            <w:instrText xml:space="preserve"> HYPERLINK \l "_Toc444248442" </w:instrText>
          </w:r>
          <w:r>
            <w:fldChar w:fldCharType="separate"/>
          </w:r>
          <w:r>
            <w:rPr>
              <w:rStyle w:val="55"/>
            </w:rPr>
            <w:t>5.1</w:t>
          </w:r>
          <w:r>
            <w:rPr>
              <w:rStyle w:val="55"/>
              <w:rFonts w:hint="eastAsia"/>
            </w:rPr>
            <w:t>、</w:t>
          </w:r>
          <w:r>
            <w:rPr>
              <w:rStyle w:val="55"/>
            </w:rPr>
            <w:t>XXXXX</w:t>
          </w:r>
          <w:r>
            <w:rPr>
              <w:rStyle w:val="55"/>
              <w:rFonts w:hint="eastAsia"/>
            </w:rPr>
            <w:t>模块详细设计</w:t>
          </w:r>
          <w:r>
            <w:tab/>
          </w:r>
          <w:r>
            <w:fldChar w:fldCharType="begin"/>
          </w:r>
          <w:r>
            <w:instrText xml:space="preserve"> PAGEREF _Toc444248442 \h </w:instrText>
          </w:r>
          <w:r>
            <w:fldChar w:fldCharType="separate"/>
          </w:r>
          <w:r>
            <w:t>21</w:t>
          </w:r>
          <w:r>
            <w:fldChar w:fldCharType="end"/>
          </w:r>
          <w:r>
            <w:fldChar w:fldCharType="end"/>
          </w:r>
        </w:p>
        <w:p>
          <w:pPr>
            <w:pStyle w:val="28"/>
            <w:tabs>
              <w:tab w:val="right" w:leader="dot" w:pos="8296"/>
            </w:tabs>
            <w:ind w:left="880"/>
            <w:rPr>
              <w:kern w:val="2"/>
              <w:sz w:val="21"/>
            </w:rPr>
          </w:pPr>
          <w:r>
            <w:fldChar w:fldCharType="begin"/>
          </w:r>
          <w:r>
            <w:instrText xml:space="preserve"> HYPERLINK \l "_Toc444248443" </w:instrText>
          </w:r>
          <w:r>
            <w:fldChar w:fldCharType="separate"/>
          </w:r>
          <w:r>
            <w:rPr>
              <w:rStyle w:val="55"/>
            </w:rPr>
            <w:t xml:space="preserve">5.1.1 </w:t>
          </w:r>
          <w:r>
            <w:rPr>
              <w:rStyle w:val="55"/>
              <w:rFonts w:hint="eastAsia"/>
            </w:rPr>
            <w:t>表现层</w:t>
          </w:r>
          <w:r>
            <w:tab/>
          </w:r>
          <w:r>
            <w:fldChar w:fldCharType="begin"/>
          </w:r>
          <w:r>
            <w:instrText xml:space="preserve"> PAGEREF _Toc444248443 \h </w:instrText>
          </w:r>
          <w:r>
            <w:fldChar w:fldCharType="separate"/>
          </w:r>
          <w:r>
            <w:t>21</w:t>
          </w:r>
          <w:r>
            <w:fldChar w:fldCharType="end"/>
          </w:r>
          <w:r>
            <w:fldChar w:fldCharType="end"/>
          </w:r>
        </w:p>
        <w:p>
          <w:pPr>
            <w:pStyle w:val="28"/>
            <w:tabs>
              <w:tab w:val="right" w:leader="dot" w:pos="8296"/>
            </w:tabs>
            <w:ind w:left="880"/>
            <w:rPr>
              <w:kern w:val="2"/>
              <w:sz w:val="21"/>
            </w:rPr>
          </w:pPr>
          <w:r>
            <w:fldChar w:fldCharType="begin"/>
          </w:r>
          <w:r>
            <w:instrText xml:space="preserve"> HYPERLINK \l "_Toc444248444" </w:instrText>
          </w:r>
          <w:r>
            <w:fldChar w:fldCharType="separate"/>
          </w:r>
          <w:r>
            <w:rPr>
              <w:rStyle w:val="55"/>
            </w:rPr>
            <w:t xml:space="preserve">5.1.2 </w:t>
          </w:r>
          <w:r>
            <w:rPr>
              <w:rStyle w:val="55"/>
              <w:rFonts w:hint="eastAsia"/>
            </w:rPr>
            <w:t>控制层</w:t>
          </w:r>
          <w:r>
            <w:tab/>
          </w:r>
          <w:r>
            <w:fldChar w:fldCharType="begin"/>
          </w:r>
          <w:r>
            <w:instrText xml:space="preserve"> PAGEREF _Toc444248444 \h </w:instrText>
          </w:r>
          <w:r>
            <w:fldChar w:fldCharType="separate"/>
          </w:r>
          <w:r>
            <w:t>21</w:t>
          </w:r>
          <w:r>
            <w:fldChar w:fldCharType="end"/>
          </w:r>
          <w:r>
            <w:fldChar w:fldCharType="end"/>
          </w:r>
        </w:p>
        <w:p>
          <w:pPr>
            <w:pStyle w:val="28"/>
            <w:tabs>
              <w:tab w:val="right" w:leader="dot" w:pos="8296"/>
            </w:tabs>
            <w:ind w:left="880"/>
            <w:rPr>
              <w:kern w:val="2"/>
              <w:sz w:val="21"/>
            </w:rPr>
          </w:pPr>
          <w:r>
            <w:fldChar w:fldCharType="begin"/>
          </w:r>
          <w:r>
            <w:instrText xml:space="preserve"> HYPERLINK \l "_Toc444248445" </w:instrText>
          </w:r>
          <w:r>
            <w:fldChar w:fldCharType="separate"/>
          </w:r>
          <w:r>
            <w:rPr>
              <w:rStyle w:val="55"/>
            </w:rPr>
            <w:t xml:space="preserve">5.1.3 </w:t>
          </w:r>
          <w:r>
            <w:rPr>
              <w:rStyle w:val="55"/>
              <w:rFonts w:hint="eastAsia"/>
            </w:rPr>
            <w:t>业务逻辑层</w:t>
          </w:r>
          <w:r>
            <w:tab/>
          </w:r>
          <w:r>
            <w:fldChar w:fldCharType="begin"/>
          </w:r>
          <w:r>
            <w:instrText xml:space="preserve"> PAGEREF _Toc444248445 \h </w:instrText>
          </w:r>
          <w:r>
            <w:fldChar w:fldCharType="separate"/>
          </w:r>
          <w:r>
            <w:t>21</w:t>
          </w:r>
          <w:r>
            <w:fldChar w:fldCharType="end"/>
          </w:r>
          <w:r>
            <w:fldChar w:fldCharType="end"/>
          </w:r>
        </w:p>
        <w:p>
          <w:pPr>
            <w:pStyle w:val="28"/>
            <w:tabs>
              <w:tab w:val="right" w:leader="dot" w:pos="8296"/>
            </w:tabs>
            <w:ind w:left="880"/>
            <w:rPr>
              <w:kern w:val="2"/>
              <w:sz w:val="21"/>
            </w:rPr>
          </w:pPr>
          <w:r>
            <w:fldChar w:fldCharType="begin"/>
          </w:r>
          <w:r>
            <w:instrText xml:space="preserve"> HYPERLINK \l "_Toc444248446" </w:instrText>
          </w:r>
          <w:r>
            <w:fldChar w:fldCharType="separate"/>
          </w:r>
          <w:r>
            <w:rPr>
              <w:rStyle w:val="55"/>
            </w:rPr>
            <w:t xml:space="preserve">5.1.4 </w:t>
          </w:r>
          <w:r>
            <w:rPr>
              <w:rStyle w:val="55"/>
              <w:rFonts w:hint="eastAsia"/>
            </w:rPr>
            <w:t>数据持久层</w:t>
          </w:r>
          <w:r>
            <w:tab/>
          </w:r>
          <w:r>
            <w:fldChar w:fldCharType="begin"/>
          </w:r>
          <w:r>
            <w:instrText xml:space="preserve"> PAGEREF _Toc444248446 \h </w:instrText>
          </w:r>
          <w:r>
            <w:fldChar w:fldCharType="separate"/>
          </w:r>
          <w:r>
            <w:t>22</w:t>
          </w:r>
          <w:r>
            <w:fldChar w:fldCharType="end"/>
          </w:r>
          <w:r>
            <w:fldChar w:fldCharType="end"/>
          </w:r>
        </w:p>
        <w:p>
          <w:pPr>
            <w:pStyle w:val="28"/>
            <w:tabs>
              <w:tab w:val="right" w:leader="dot" w:pos="8296"/>
            </w:tabs>
            <w:ind w:left="880"/>
            <w:rPr>
              <w:kern w:val="2"/>
              <w:sz w:val="21"/>
            </w:rPr>
          </w:pPr>
          <w:r>
            <w:fldChar w:fldCharType="begin"/>
          </w:r>
          <w:r>
            <w:instrText xml:space="preserve"> HYPERLINK \l "_Toc444248447" </w:instrText>
          </w:r>
          <w:r>
            <w:fldChar w:fldCharType="separate"/>
          </w:r>
          <w:r>
            <w:rPr>
              <w:rStyle w:val="55"/>
            </w:rPr>
            <w:t xml:space="preserve">5.1.5 </w:t>
          </w:r>
          <w:r>
            <w:rPr>
              <w:rStyle w:val="55"/>
              <w:rFonts w:hint="eastAsia"/>
            </w:rPr>
            <w:t>域模型层</w:t>
          </w:r>
          <w:r>
            <w:tab/>
          </w:r>
          <w:r>
            <w:fldChar w:fldCharType="begin"/>
          </w:r>
          <w:r>
            <w:instrText xml:space="preserve"> PAGEREF _Toc444248447 \h </w:instrText>
          </w:r>
          <w:r>
            <w:fldChar w:fldCharType="separate"/>
          </w:r>
          <w:r>
            <w:t>22</w:t>
          </w:r>
          <w:r>
            <w:fldChar w:fldCharType="end"/>
          </w:r>
          <w:r>
            <w:fldChar w:fldCharType="end"/>
          </w:r>
        </w:p>
        <w:p>
          <w:pPr>
            <w:pStyle w:val="43"/>
            <w:tabs>
              <w:tab w:val="right" w:leader="dot" w:pos="8296"/>
            </w:tabs>
            <w:ind w:left="440"/>
            <w:rPr>
              <w:kern w:val="2"/>
              <w:sz w:val="21"/>
            </w:rPr>
          </w:pPr>
          <w:r>
            <w:fldChar w:fldCharType="begin"/>
          </w:r>
          <w:r>
            <w:instrText xml:space="preserve"> HYPERLINK \l "_Toc444248448" </w:instrText>
          </w:r>
          <w:r>
            <w:fldChar w:fldCharType="separate"/>
          </w:r>
          <w:r>
            <w:rPr>
              <w:rStyle w:val="55"/>
            </w:rPr>
            <w:t>5.n</w:t>
          </w:r>
          <w:r>
            <w:rPr>
              <w:rStyle w:val="55"/>
              <w:rFonts w:hint="eastAsia"/>
            </w:rPr>
            <w:t>、</w:t>
          </w:r>
          <w:r>
            <w:rPr>
              <w:rStyle w:val="55"/>
            </w:rPr>
            <w:t>XXXXX</w:t>
          </w:r>
          <w:r>
            <w:rPr>
              <w:rStyle w:val="55"/>
              <w:rFonts w:hint="eastAsia"/>
            </w:rPr>
            <w:t>模块详细设计</w:t>
          </w:r>
          <w:r>
            <w:tab/>
          </w:r>
          <w:r>
            <w:fldChar w:fldCharType="begin"/>
          </w:r>
          <w:r>
            <w:instrText xml:space="preserve"> PAGEREF _Toc444248448 \h </w:instrText>
          </w:r>
          <w:r>
            <w:fldChar w:fldCharType="separate"/>
          </w:r>
          <w:r>
            <w:t>22</w:t>
          </w:r>
          <w:r>
            <w:fldChar w:fldCharType="end"/>
          </w:r>
          <w:r>
            <w:fldChar w:fldCharType="end"/>
          </w:r>
        </w:p>
        <w:p>
          <w:pPr>
            <w:pStyle w:val="28"/>
            <w:tabs>
              <w:tab w:val="right" w:leader="dot" w:pos="8296"/>
            </w:tabs>
            <w:ind w:left="880"/>
            <w:rPr>
              <w:kern w:val="2"/>
              <w:sz w:val="21"/>
            </w:rPr>
          </w:pPr>
          <w:r>
            <w:fldChar w:fldCharType="begin"/>
          </w:r>
          <w:r>
            <w:instrText xml:space="preserve"> HYPERLINK \l "_Toc444248449" </w:instrText>
          </w:r>
          <w:r>
            <w:fldChar w:fldCharType="separate"/>
          </w:r>
          <w:r>
            <w:rPr>
              <w:rStyle w:val="55"/>
            </w:rPr>
            <w:t xml:space="preserve">5.n.1 </w:t>
          </w:r>
          <w:r>
            <w:rPr>
              <w:rStyle w:val="55"/>
              <w:rFonts w:hint="eastAsia"/>
            </w:rPr>
            <w:t>表现层</w:t>
          </w:r>
          <w:r>
            <w:tab/>
          </w:r>
          <w:r>
            <w:fldChar w:fldCharType="begin"/>
          </w:r>
          <w:r>
            <w:instrText xml:space="preserve"> PAGEREF _Toc444248449 \h </w:instrText>
          </w:r>
          <w:r>
            <w:fldChar w:fldCharType="separate"/>
          </w:r>
          <w:r>
            <w:t>22</w:t>
          </w:r>
          <w:r>
            <w:fldChar w:fldCharType="end"/>
          </w:r>
          <w:r>
            <w:fldChar w:fldCharType="end"/>
          </w:r>
        </w:p>
        <w:p>
          <w:pPr>
            <w:pStyle w:val="28"/>
            <w:tabs>
              <w:tab w:val="right" w:leader="dot" w:pos="8296"/>
            </w:tabs>
            <w:ind w:left="880"/>
            <w:rPr>
              <w:kern w:val="2"/>
              <w:sz w:val="21"/>
            </w:rPr>
          </w:pPr>
          <w:r>
            <w:fldChar w:fldCharType="begin"/>
          </w:r>
          <w:r>
            <w:instrText xml:space="preserve"> HYPERLINK \l "_Toc444248450" </w:instrText>
          </w:r>
          <w:r>
            <w:fldChar w:fldCharType="separate"/>
          </w:r>
          <w:r>
            <w:rPr>
              <w:rStyle w:val="55"/>
            </w:rPr>
            <w:t xml:space="preserve">5.n.2 </w:t>
          </w:r>
          <w:r>
            <w:rPr>
              <w:rStyle w:val="55"/>
              <w:rFonts w:hint="eastAsia"/>
            </w:rPr>
            <w:t>控制层</w:t>
          </w:r>
          <w:r>
            <w:tab/>
          </w:r>
          <w:r>
            <w:fldChar w:fldCharType="begin"/>
          </w:r>
          <w:r>
            <w:instrText xml:space="preserve"> PAGEREF _Toc444248450 \h </w:instrText>
          </w:r>
          <w:r>
            <w:fldChar w:fldCharType="separate"/>
          </w:r>
          <w:r>
            <w:t>22</w:t>
          </w:r>
          <w:r>
            <w:fldChar w:fldCharType="end"/>
          </w:r>
          <w:r>
            <w:fldChar w:fldCharType="end"/>
          </w:r>
        </w:p>
        <w:p>
          <w:pPr>
            <w:pStyle w:val="28"/>
            <w:tabs>
              <w:tab w:val="right" w:leader="dot" w:pos="8296"/>
            </w:tabs>
            <w:ind w:left="880"/>
            <w:rPr>
              <w:kern w:val="2"/>
              <w:sz w:val="21"/>
            </w:rPr>
          </w:pPr>
          <w:r>
            <w:fldChar w:fldCharType="begin"/>
          </w:r>
          <w:r>
            <w:instrText xml:space="preserve"> HYPERLINK \l "_Toc444248451" </w:instrText>
          </w:r>
          <w:r>
            <w:fldChar w:fldCharType="separate"/>
          </w:r>
          <w:r>
            <w:rPr>
              <w:rStyle w:val="55"/>
            </w:rPr>
            <w:t xml:space="preserve">5.n.3 </w:t>
          </w:r>
          <w:r>
            <w:rPr>
              <w:rStyle w:val="55"/>
              <w:rFonts w:hint="eastAsia"/>
            </w:rPr>
            <w:t>业务逻辑层</w:t>
          </w:r>
          <w:r>
            <w:tab/>
          </w:r>
          <w:r>
            <w:fldChar w:fldCharType="begin"/>
          </w:r>
          <w:r>
            <w:instrText xml:space="preserve"> PAGEREF _Toc444248451 \h </w:instrText>
          </w:r>
          <w:r>
            <w:fldChar w:fldCharType="separate"/>
          </w:r>
          <w:r>
            <w:t>23</w:t>
          </w:r>
          <w:r>
            <w:fldChar w:fldCharType="end"/>
          </w:r>
          <w:r>
            <w:fldChar w:fldCharType="end"/>
          </w:r>
        </w:p>
        <w:p>
          <w:pPr>
            <w:pStyle w:val="28"/>
            <w:tabs>
              <w:tab w:val="right" w:leader="dot" w:pos="8296"/>
            </w:tabs>
            <w:ind w:left="880"/>
            <w:rPr>
              <w:kern w:val="2"/>
              <w:sz w:val="21"/>
            </w:rPr>
          </w:pPr>
          <w:r>
            <w:fldChar w:fldCharType="begin"/>
          </w:r>
          <w:r>
            <w:instrText xml:space="preserve"> HYPERLINK \l "_Toc444248452" </w:instrText>
          </w:r>
          <w:r>
            <w:fldChar w:fldCharType="separate"/>
          </w:r>
          <w:r>
            <w:rPr>
              <w:rStyle w:val="55"/>
            </w:rPr>
            <w:t xml:space="preserve">5.n.4 </w:t>
          </w:r>
          <w:r>
            <w:rPr>
              <w:rStyle w:val="55"/>
              <w:rFonts w:hint="eastAsia"/>
            </w:rPr>
            <w:t>数据持久层</w:t>
          </w:r>
          <w:r>
            <w:tab/>
          </w:r>
          <w:r>
            <w:fldChar w:fldCharType="begin"/>
          </w:r>
          <w:r>
            <w:instrText xml:space="preserve"> PAGEREF _Toc444248452 \h </w:instrText>
          </w:r>
          <w:r>
            <w:fldChar w:fldCharType="separate"/>
          </w:r>
          <w:r>
            <w:t>23</w:t>
          </w:r>
          <w:r>
            <w:fldChar w:fldCharType="end"/>
          </w:r>
          <w:r>
            <w:fldChar w:fldCharType="end"/>
          </w:r>
        </w:p>
        <w:p>
          <w:pPr>
            <w:pStyle w:val="28"/>
            <w:tabs>
              <w:tab w:val="right" w:leader="dot" w:pos="8296"/>
            </w:tabs>
            <w:ind w:left="880"/>
            <w:rPr>
              <w:kern w:val="2"/>
              <w:sz w:val="21"/>
            </w:rPr>
          </w:pPr>
          <w:r>
            <w:fldChar w:fldCharType="begin"/>
          </w:r>
          <w:r>
            <w:instrText xml:space="preserve"> HYPERLINK \l "_Toc444248453" </w:instrText>
          </w:r>
          <w:r>
            <w:fldChar w:fldCharType="separate"/>
          </w:r>
          <w:r>
            <w:rPr>
              <w:rStyle w:val="55"/>
            </w:rPr>
            <w:t xml:space="preserve">5.n.5 </w:t>
          </w:r>
          <w:r>
            <w:rPr>
              <w:rStyle w:val="55"/>
              <w:rFonts w:hint="eastAsia"/>
            </w:rPr>
            <w:t>域模型层</w:t>
          </w:r>
          <w:r>
            <w:tab/>
          </w:r>
          <w:r>
            <w:fldChar w:fldCharType="begin"/>
          </w:r>
          <w:r>
            <w:instrText xml:space="preserve"> PAGEREF _Toc444248453 \h </w:instrText>
          </w:r>
          <w:r>
            <w:fldChar w:fldCharType="separate"/>
          </w:r>
          <w:r>
            <w:t>23</w:t>
          </w:r>
          <w:r>
            <w:fldChar w:fldCharType="end"/>
          </w:r>
          <w:r>
            <w:fldChar w:fldCharType="end"/>
          </w:r>
        </w:p>
        <w:p>
          <w:pPr>
            <w:pStyle w:val="36"/>
            <w:rPr>
              <w:kern w:val="2"/>
              <w:sz w:val="21"/>
            </w:rPr>
          </w:pPr>
          <w:r>
            <w:fldChar w:fldCharType="begin"/>
          </w:r>
          <w:r>
            <w:instrText xml:space="preserve"> HYPERLINK \l "_Toc444248454" </w:instrText>
          </w:r>
          <w:r>
            <w:fldChar w:fldCharType="separate"/>
          </w:r>
          <w:r>
            <w:rPr>
              <w:rStyle w:val="55"/>
              <w:rFonts w:ascii="Times New Roman" w:hAnsi="Times New Roman" w:eastAsia="黑体"/>
            </w:rPr>
            <w:t>6</w:t>
          </w:r>
          <w:r>
            <w:rPr>
              <w:rStyle w:val="55"/>
              <w:rFonts w:hint="eastAsia" w:ascii="Times New Roman" w:hAnsi="Times New Roman" w:eastAsia="黑体"/>
            </w:rPr>
            <w:t>、公共部分模块详细设计</w:t>
          </w:r>
          <w:r>
            <w:tab/>
          </w:r>
          <w:r>
            <w:fldChar w:fldCharType="begin"/>
          </w:r>
          <w:r>
            <w:instrText xml:space="preserve"> PAGEREF _Toc444248454 \h </w:instrText>
          </w:r>
          <w:r>
            <w:fldChar w:fldCharType="separate"/>
          </w:r>
          <w:r>
            <w:t>23</w:t>
          </w:r>
          <w:r>
            <w:fldChar w:fldCharType="end"/>
          </w:r>
          <w:r>
            <w:fldChar w:fldCharType="end"/>
          </w:r>
        </w:p>
        <w:p>
          <w:pPr>
            <w:pStyle w:val="43"/>
            <w:tabs>
              <w:tab w:val="right" w:leader="dot" w:pos="8296"/>
            </w:tabs>
            <w:ind w:left="440"/>
            <w:rPr>
              <w:kern w:val="2"/>
              <w:sz w:val="21"/>
            </w:rPr>
          </w:pPr>
          <w:r>
            <w:fldChar w:fldCharType="begin"/>
          </w:r>
          <w:r>
            <w:instrText xml:space="preserve"> HYPERLINK \l "_Toc444248455" </w:instrText>
          </w:r>
          <w:r>
            <w:fldChar w:fldCharType="separate"/>
          </w:r>
          <w:r>
            <w:rPr>
              <w:rStyle w:val="55"/>
            </w:rPr>
            <w:t xml:space="preserve">6.1 </w:t>
          </w:r>
          <w:r>
            <w:rPr>
              <w:rStyle w:val="55"/>
              <w:rFonts w:hint="eastAsia"/>
            </w:rPr>
            <w:t>公共页面</w:t>
          </w:r>
          <w:r>
            <w:tab/>
          </w:r>
          <w:r>
            <w:fldChar w:fldCharType="begin"/>
          </w:r>
          <w:r>
            <w:instrText xml:space="preserve"> PAGEREF _Toc444248455 \h </w:instrText>
          </w:r>
          <w:r>
            <w:fldChar w:fldCharType="separate"/>
          </w:r>
          <w:r>
            <w:t>23</w:t>
          </w:r>
          <w:r>
            <w:fldChar w:fldCharType="end"/>
          </w:r>
          <w:r>
            <w:fldChar w:fldCharType="end"/>
          </w:r>
        </w:p>
        <w:p>
          <w:pPr>
            <w:pStyle w:val="43"/>
            <w:tabs>
              <w:tab w:val="right" w:leader="dot" w:pos="8296"/>
            </w:tabs>
            <w:ind w:left="440"/>
            <w:rPr>
              <w:kern w:val="2"/>
              <w:sz w:val="21"/>
            </w:rPr>
          </w:pPr>
          <w:r>
            <w:fldChar w:fldCharType="begin"/>
          </w:r>
          <w:r>
            <w:instrText xml:space="preserve"> HYPERLINK \l "_Toc444248456" </w:instrText>
          </w:r>
          <w:r>
            <w:fldChar w:fldCharType="separate"/>
          </w:r>
          <w:r>
            <w:rPr>
              <w:rStyle w:val="55"/>
            </w:rPr>
            <w:t xml:space="preserve">6.2 </w:t>
          </w:r>
          <w:r>
            <w:rPr>
              <w:rStyle w:val="55"/>
              <w:rFonts w:hint="eastAsia"/>
            </w:rPr>
            <w:t>安全模块的详细设计</w:t>
          </w:r>
          <w:r>
            <w:tab/>
          </w:r>
          <w:r>
            <w:fldChar w:fldCharType="begin"/>
          </w:r>
          <w:r>
            <w:instrText xml:space="preserve"> PAGEREF _Toc444248456 \h </w:instrText>
          </w:r>
          <w:r>
            <w:fldChar w:fldCharType="separate"/>
          </w:r>
          <w:r>
            <w:t>23</w:t>
          </w:r>
          <w:r>
            <w:fldChar w:fldCharType="end"/>
          </w:r>
          <w:r>
            <w:fldChar w:fldCharType="end"/>
          </w:r>
        </w:p>
        <w:p>
          <w:pPr>
            <w:pStyle w:val="43"/>
            <w:tabs>
              <w:tab w:val="right" w:leader="dot" w:pos="8296"/>
            </w:tabs>
            <w:ind w:left="440"/>
            <w:rPr>
              <w:kern w:val="2"/>
              <w:sz w:val="21"/>
            </w:rPr>
          </w:pPr>
          <w:r>
            <w:fldChar w:fldCharType="begin"/>
          </w:r>
          <w:r>
            <w:instrText xml:space="preserve"> HYPERLINK \l "_Toc444248457" </w:instrText>
          </w:r>
          <w:r>
            <w:fldChar w:fldCharType="separate"/>
          </w:r>
          <w:r>
            <w:rPr>
              <w:rStyle w:val="55"/>
            </w:rPr>
            <w:t>6.n XXXXX</w:t>
          </w:r>
          <w:r>
            <w:tab/>
          </w:r>
          <w:r>
            <w:fldChar w:fldCharType="begin"/>
          </w:r>
          <w:r>
            <w:instrText xml:space="preserve"> PAGEREF _Toc444248457 \h </w:instrText>
          </w:r>
          <w:r>
            <w:fldChar w:fldCharType="separate"/>
          </w:r>
          <w:r>
            <w:t>23</w:t>
          </w:r>
          <w:r>
            <w:fldChar w:fldCharType="end"/>
          </w:r>
          <w:r>
            <w:fldChar w:fldCharType="end"/>
          </w:r>
        </w:p>
        <w:p>
          <w:r>
            <w:rPr>
              <w:b/>
              <w:bCs/>
              <w:lang w:val="zh-CN"/>
            </w:rPr>
            <w:fldChar w:fldCharType="end"/>
          </w:r>
        </w:p>
      </w:sdtContent>
    </w:sdt>
    <w:p>
      <w:pPr>
        <w:pStyle w:val="2"/>
        <w:tabs>
          <w:tab w:val="left" w:pos="6165"/>
        </w:tabs>
        <w:spacing w:after="240" w:line="360" w:lineRule="auto"/>
        <w:rPr>
          <w:rFonts w:ascii="Times New Roman" w:hAnsi="Times New Roman" w:eastAsia="黑体"/>
          <w:color w:val="auto"/>
          <w:sz w:val="44"/>
          <w:szCs w:val="44"/>
        </w:rPr>
      </w:pPr>
      <w:bookmarkStart w:id="0" w:name="_Toc435555000"/>
      <w:bookmarkStart w:id="1" w:name="_Toc444248412"/>
      <w:r>
        <w:rPr>
          <w:rFonts w:ascii="Times New Roman" w:hAnsi="Times New Roman" w:eastAsia="黑体"/>
          <w:color w:val="auto"/>
          <w:sz w:val="44"/>
          <w:szCs w:val="44"/>
        </w:rPr>
        <w:t>1．导言</w:t>
      </w:r>
      <w:bookmarkEnd w:id="0"/>
      <w:bookmarkEnd w:id="1"/>
      <w:r>
        <w:rPr>
          <w:rFonts w:ascii="Times New Roman" w:hAnsi="Times New Roman" w:eastAsia="黑体"/>
          <w:color w:val="auto"/>
          <w:sz w:val="44"/>
          <w:szCs w:val="44"/>
        </w:rPr>
        <w:tab/>
      </w:r>
    </w:p>
    <w:p>
      <w:pPr>
        <w:pStyle w:val="3"/>
        <w:spacing w:after="240" w:line="360" w:lineRule="auto"/>
        <w:rPr>
          <w:rFonts w:ascii="Times New Roman" w:hAnsi="Times New Roman" w:eastAsia="黑体"/>
          <w:color w:val="auto"/>
          <w:sz w:val="30"/>
          <w:szCs w:val="30"/>
        </w:rPr>
      </w:pPr>
      <w:bookmarkStart w:id="2" w:name="_Toc439478941"/>
      <w:bookmarkStart w:id="3" w:name="_Toc440351860"/>
      <w:bookmarkStart w:id="4" w:name="_Toc439486668"/>
      <w:bookmarkStart w:id="5" w:name="_Toc440348420"/>
      <w:bookmarkStart w:id="6" w:name="_Toc439216690"/>
      <w:bookmarkStart w:id="7" w:name="_Toc439486572"/>
      <w:bookmarkStart w:id="8" w:name="_Toc440348448"/>
      <w:bookmarkStart w:id="9" w:name="_Toc439486445"/>
      <w:bookmarkStart w:id="10" w:name="_Toc439479125"/>
      <w:bookmarkStart w:id="11" w:name="_Toc440343812"/>
      <w:bookmarkStart w:id="12" w:name="_Toc440343824"/>
      <w:bookmarkStart w:id="13" w:name="_Toc435515184"/>
      <w:bookmarkStart w:id="14" w:name="_Toc435871190"/>
      <w:bookmarkStart w:id="15" w:name="_Toc440351844"/>
      <w:bookmarkStart w:id="16" w:name="_Toc439486266"/>
      <w:bookmarkStart w:id="17" w:name="_Toc459082583"/>
      <w:bookmarkStart w:id="18" w:name="_Toc439479245"/>
      <w:bookmarkStart w:id="19" w:name="_Toc435931855"/>
      <w:bookmarkStart w:id="20" w:name="_Toc435555001"/>
      <w:bookmarkStart w:id="21" w:name="_Toc444248413"/>
      <w:bookmarkStart w:id="22" w:name="_Toc445715206"/>
      <w:bookmarkStart w:id="23" w:name="_Toc440343883"/>
      <w:bookmarkStart w:id="24" w:name="_Toc439478830"/>
      <w:bookmarkStart w:id="25" w:name="_Toc439486685"/>
      <w:bookmarkStart w:id="26" w:name="_Toc439479044"/>
      <w:bookmarkStart w:id="27" w:name="_Toc439486469"/>
      <w:r>
        <w:rPr>
          <w:rFonts w:ascii="Times New Roman" w:hAnsi="Times New Roman" w:eastAsia="黑体"/>
          <w:color w:val="auto"/>
          <w:sz w:val="30"/>
          <w:szCs w:val="30"/>
        </w:rPr>
        <w:t>1.1</w:t>
      </w:r>
      <w:r>
        <w:rPr>
          <w:rFonts w:hint="eastAsia" w:ascii="Times New Roman" w:hAnsi="Times New Roman" w:eastAsia="黑体"/>
          <w:color w:val="auto"/>
          <w:sz w:val="30"/>
          <w:szCs w:val="30"/>
        </w:rPr>
        <w:t xml:space="preserve"> </w:t>
      </w:r>
      <w:r>
        <w:rPr>
          <w:rFonts w:ascii="Times New Roman" w:hAnsi="Times New Roman" w:eastAsia="黑体"/>
          <w:color w:val="auto"/>
          <w:sz w:val="30"/>
          <w:szCs w:val="30"/>
        </w:rPr>
        <w:t>目的</w:t>
      </w:r>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p>
    <w:p>
      <w:pPr>
        <w:spacing w:line="360" w:lineRule="auto"/>
        <w:ind w:firstLine="420"/>
        <w:rPr>
          <w:rFonts w:hint="eastAsia" w:ascii="Times New Roman" w:hAnsi="Times New Roman" w:cs="Times New Roman" w:eastAsiaTheme="minorEastAsia"/>
          <w:sz w:val="24"/>
          <w:lang w:val="en-US" w:eastAsia="zh-CN" w:bidi="en-US"/>
        </w:rPr>
      </w:pPr>
      <w:r>
        <w:rPr>
          <w:rFonts w:ascii="Times New Roman" w:hAnsi="Times New Roman" w:cs="Times New Roman"/>
          <w:sz w:val="24"/>
          <w:szCs w:val="24"/>
        </w:rPr>
        <w:t>该文档是对</w:t>
      </w:r>
      <w:r>
        <w:rPr>
          <w:rFonts w:hint="eastAsia" w:ascii="Times New Roman" w:hAnsi="Times New Roman" w:cs="Times New Roman"/>
          <w:sz w:val="24"/>
          <w:szCs w:val="24"/>
          <w:lang w:val="en-US" w:eastAsia="zh-CN"/>
        </w:rPr>
        <w:t>作业管理系统</w:t>
      </w:r>
      <w:r>
        <w:rPr>
          <w:rFonts w:hint="eastAsia" w:ascii="Times New Roman" w:hAnsi="Times New Roman" w:cs="Times New Roman"/>
          <w:sz w:val="24"/>
          <w:szCs w:val="24"/>
        </w:rPr>
        <w:t>概要设计进行的</w:t>
      </w:r>
      <w:r>
        <w:rPr>
          <w:rFonts w:ascii="Times New Roman" w:hAnsi="Times New Roman" w:cs="Times New Roman"/>
          <w:sz w:val="24"/>
          <w:szCs w:val="24"/>
        </w:rPr>
        <w:t>详细说明，</w:t>
      </w:r>
      <w:r>
        <w:rPr>
          <w:rFonts w:hint="eastAsia" w:ascii="Times New Roman" w:hAnsi="Times New Roman" w:cs="Times New Roman"/>
          <w:sz w:val="24"/>
          <w:szCs w:val="24"/>
        </w:rPr>
        <w:t>是为了指导和规范</w:t>
      </w:r>
      <w:r>
        <w:rPr>
          <w:rFonts w:hint="eastAsia" w:ascii="Times New Roman" w:hAnsi="Times New Roman" w:cs="Times New Roman"/>
          <w:sz w:val="24"/>
          <w:szCs w:val="24"/>
          <w:lang w:val="en-US" w:eastAsia="zh-CN"/>
        </w:rPr>
        <w:t>作业管理系统</w:t>
      </w:r>
      <w:r>
        <w:rPr>
          <w:rFonts w:hint="eastAsia" w:ascii="Times New Roman" w:hAnsi="Times New Roman" w:cs="Times New Roman"/>
          <w:sz w:val="24"/>
          <w:szCs w:val="24"/>
        </w:rPr>
        <w:t>开发而制定的详细</w:t>
      </w:r>
      <w:r>
        <w:rPr>
          <w:rFonts w:ascii="Times New Roman" w:hAnsi="Times New Roman" w:cs="Times New Roman"/>
          <w:sz w:val="24"/>
          <w:szCs w:val="24"/>
        </w:rPr>
        <w:t>开发</w:t>
      </w:r>
      <w:r>
        <w:rPr>
          <w:rFonts w:hint="eastAsia" w:ascii="Times New Roman" w:hAnsi="Times New Roman" w:cs="Times New Roman"/>
          <w:sz w:val="24"/>
          <w:szCs w:val="24"/>
        </w:rPr>
        <w:t>设计文档</w:t>
      </w:r>
      <w:r>
        <w:rPr>
          <w:rFonts w:ascii="微软雅黑" w:hAnsi="微软雅黑" w:eastAsia="微软雅黑" w:cs="微软雅黑"/>
          <w:i w:val="0"/>
          <w:iCs w:val="0"/>
          <w:caps w:val="0"/>
          <w:color w:val="666666"/>
          <w:spacing w:val="0"/>
          <w:sz w:val="15"/>
          <w:szCs w:val="15"/>
        </w:rPr>
        <w:t>,</w:t>
      </w:r>
      <w:r>
        <w:rPr>
          <w:rFonts w:ascii="Times New Roman" w:hAnsi="Times New Roman" w:cs="Times New Roman"/>
          <w:sz w:val="24"/>
          <w:szCs w:val="24"/>
        </w:rPr>
        <w:t>作业是一个强有力的手段.对于计算机类课程的作业提交及管理相对于传统课目而言,有它的特殊性.传统的作业提交方式应用于计算机类课程作业的提交有着很多的弊病,因而建立一套方便,快捷,适用,安全可靠,基与网络的作业管理系统就显得十分的必要</w:t>
      </w:r>
      <w:r>
        <w:rPr>
          <w:rFonts w:hint="eastAsia" w:ascii="Times New Roman" w:hAnsi="Times New Roman" w:cs="Times New Roman"/>
          <w:sz w:val="24"/>
          <w:szCs w:val="24"/>
          <w:lang w:eastAsia="zh-CN"/>
        </w:rPr>
        <w:t>。</w:t>
      </w:r>
    </w:p>
    <w:p>
      <w:pPr>
        <w:spacing w:after="0"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t>本文档的预期读者包括：</w:t>
      </w:r>
    </w:p>
    <w:p>
      <w:pPr>
        <w:numPr>
          <w:ilvl w:val="0"/>
          <w:numId w:val="1"/>
        </w:numPr>
        <w:spacing w:after="0" w:line="360" w:lineRule="auto"/>
        <w:rPr>
          <w:rFonts w:ascii="Times New Roman" w:hAnsi="Times New Roman" w:cs="Times New Roman"/>
          <w:sz w:val="24"/>
          <w:szCs w:val="24"/>
        </w:rPr>
      </w:pPr>
      <w:r>
        <w:rPr>
          <w:rFonts w:ascii="Times New Roman" w:hAnsi="Times New Roman" w:cs="Times New Roman"/>
          <w:sz w:val="24"/>
          <w:szCs w:val="24"/>
        </w:rPr>
        <w:t>设计开发人员</w:t>
      </w:r>
    </w:p>
    <w:p>
      <w:pPr>
        <w:numPr>
          <w:ilvl w:val="0"/>
          <w:numId w:val="1"/>
        </w:numPr>
        <w:spacing w:after="0" w:line="360" w:lineRule="auto"/>
        <w:rPr>
          <w:rFonts w:ascii="Times New Roman" w:hAnsi="Times New Roman" w:cs="Times New Roman"/>
          <w:sz w:val="24"/>
          <w:szCs w:val="24"/>
        </w:rPr>
      </w:pPr>
      <w:r>
        <w:rPr>
          <w:rFonts w:ascii="Times New Roman" w:hAnsi="Times New Roman" w:cs="Times New Roman"/>
          <w:sz w:val="24"/>
          <w:szCs w:val="24"/>
        </w:rPr>
        <w:t>项目管理人员</w:t>
      </w:r>
    </w:p>
    <w:p>
      <w:pPr>
        <w:numPr>
          <w:ilvl w:val="0"/>
          <w:numId w:val="1"/>
        </w:numPr>
        <w:spacing w:after="0" w:line="360" w:lineRule="auto"/>
        <w:rPr>
          <w:rFonts w:ascii="Times New Roman" w:hAnsi="Times New Roman" w:cs="Times New Roman"/>
          <w:sz w:val="24"/>
          <w:szCs w:val="24"/>
        </w:rPr>
      </w:pPr>
      <w:r>
        <w:rPr>
          <w:rFonts w:ascii="Times New Roman" w:hAnsi="Times New Roman" w:cs="Times New Roman"/>
          <w:sz w:val="24"/>
          <w:szCs w:val="24"/>
        </w:rPr>
        <w:t>测试人员</w:t>
      </w:r>
    </w:p>
    <w:p>
      <w:pPr>
        <w:numPr>
          <w:ilvl w:val="0"/>
          <w:numId w:val="1"/>
        </w:numPr>
        <w:spacing w:after="0" w:line="360" w:lineRule="auto"/>
        <w:rPr>
          <w:rFonts w:ascii="Times New Roman" w:hAnsi="Times New Roman" w:cs="Times New Roman"/>
          <w:sz w:val="24"/>
          <w:szCs w:val="24"/>
        </w:rPr>
      </w:pPr>
      <w:r>
        <w:rPr>
          <w:rFonts w:ascii="Times New Roman" w:hAnsi="Times New Roman" w:cs="Times New Roman"/>
          <w:sz w:val="24"/>
          <w:szCs w:val="24"/>
        </w:rPr>
        <w:t>用户</w:t>
      </w:r>
    </w:p>
    <w:p>
      <w:pPr>
        <w:pStyle w:val="3"/>
        <w:spacing w:after="240" w:line="360" w:lineRule="auto"/>
        <w:rPr>
          <w:rFonts w:ascii="Times New Roman" w:hAnsi="Times New Roman" w:eastAsia="黑体"/>
          <w:color w:val="auto"/>
          <w:sz w:val="30"/>
          <w:szCs w:val="30"/>
        </w:rPr>
      </w:pPr>
      <w:bookmarkStart w:id="28" w:name="_Toc444248414"/>
      <w:bookmarkStart w:id="29" w:name="_Toc435555002"/>
      <w:r>
        <w:rPr>
          <w:rFonts w:ascii="Times New Roman" w:hAnsi="Times New Roman" w:eastAsia="黑体"/>
          <w:color w:val="auto"/>
          <w:sz w:val="30"/>
          <w:szCs w:val="30"/>
        </w:rPr>
        <w:t>1.2 范围</w:t>
      </w:r>
      <w:bookmarkEnd w:id="28"/>
      <w:bookmarkEnd w:id="29"/>
    </w:p>
    <w:p>
      <w:pPr>
        <w:pStyle w:val="213"/>
        <w:numPr>
          <w:ilvl w:val="0"/>
          <w:numId w:val="0"/>
        </w:numPr>
        <w:ind w:left="220" w:leftChars="100" w:firstLine="480" w:firstLineChars="200"/>
        <w:rPr>
          <w:rFonts w:hint="default" w:ascii="Times New Roman" w:hAnsi="Times New Roman" w:eastAsia="宋体" w:cs="Times New Roman"/>
          <w:sz w:val="24"/>
          <w:szCs w:val="24"/>
          <w:lang w:val="en-US" w:eastAsia="zh-CN"/>
        </w:rPr>
      </w:pPr>
      <w:bookmarkStart w:id="30" w:name="_Toc435555003"/>
      <w:r>
        <w:rPr>
          <w:rFonts w:hint="eastAsia" w:ascii="Times New Roman" w:hAnsi="Times New Roman" w:cs="Times New Roman"/>
          <w:sz w:val="24"/>
          <w:szCs w:val="24"/>
        </w:rPr>
        <w:t>该文档内容涵盖</w:t>
      </w:r>
      <w:r>
        <w:rPr>
          <w:rFonts w:hint="eastAsia" w:ascii="Times New Roman" w:hAnsi="Times New Roman" w:cs="Times New Roman"/>
          <w:sz w:val="24"/>
          <w:szCs w:val="24"/>
          <w:lang w:val="en-US" w:eastAsia="zh-CN"/>
        </w:rPr>
        <w:t>作业管理</w:t>
      </w:r>
      <w:r>
        <w:rPr>
          <w:rFonts w:hint="eastAsia" w:ascii="Times New Roman" w:hAnsi="Times New Roman" w:cs="Times New Roman"/>
          <w:sz w:val="24"/>
          <w:szCs w:val="24"/>
        </w:rPr>
        <w:t>系统的所有功能模块的详细设计描述，</w:t>
      </w:r>
      <w:r>
        <w:rPr>
          <w:rFonts w:hint="eastAsia" w:ascii="Times New Roman" w:hAnsi="Times New Roman" w:cs="Times New Roman"/>
          <w:sz w:val="24"/>
          <w:szCs w:val="24"/>
          <w:lang w:val="en-US" w:eastAsia="zh-CN"/>
        </w:rPr>
        <w:t>包括以下几个模块：</w:t>
      </w:r>
    </w:p>
    <w:p>
      <w:pPr>
        <w:pStyle w:val="213"/>
        <w:numPr>
          <w:ilvl w:val="0"/>
          <w:numId w:val="0"/>
        </w:numPr>
        <w:ind w:left="220" w:leftChars="100" w:firstLine="480" w:firstLineChars="200"/>
      </w:pPr>
      <w:r>
        <w:rPr>
          <w:rFonts w:hint="eastAsia"/>
        </w:rPr>
        <w:t>1</w:t>
      </w:r>
      <w:r>
        <w:t>.</w:t>
      </w:r>
      <w:r>
        <w:rPr>
          <w:rFonts w:hint="eastAsia"/>
        </w:rPr>
        <w:t>题库管理</w:t>
      </w:r>
    </w:p>
    <w:p>
      <w:pPr>
        <w:pStyle w:val="213"/>
        <w:numPr>
          <w:ilvl w:val="0"/>
          <w:numId w:val="0"/>
        </w:numPr>
        <w:ind w:left="720"/>
      </w:pPr>
      <w:r>
        <w:t>2.</w:t>
      </w:r>
      <w:r>
        <w:rPr>
          <w:rFonts w:hint="eastAsia"/>
        </w:rPr>
        <w:t>作业布置</w:t>
      </w:r>
    </w:p>
    <w:p>
      <w:pPr>
        <w:pStyle w:val="213"/>
        <w:numPr>
          <w:ilvl w:val="0"/>
          <w:numId w:val="0"/>
        </w:numPr>
        <w:ind w:left="1079" w:leftChars="327" w:hanging="360" w:hangingChars="150"/>
      </w:pPr>
      <w:r>
        <w:t>3.</w:t>
      </w:r>
      <w:r>
        <w:rPr>
          <w:rFonts w:hint="eastAsia"/>
        </w:rPr>
        <w:t>作业提交</w:t>
      </w:r>
    </w:p>
    <w:p>
      <w:pPr>
        <w:pStyle w:val="213"/>
        <w:numPr>
          <w:ilvl w:val="0"/>
          <w:numId w:val="0"/>
        </w:numPr>
        <w:ind w:left="220" w:leftChars="100" w:firstLine="480" w:firstLineChars="200"/>
      </w:pPr>
      <w:r>
        <w:rPr>
          <w:rFonts w:hint="eastAsia"/>
        </w:rPr>
        <w:t>4</w:t>
      </w:r>
      <w:r>
        <w:t>.</w:t>
      </w:r>
      <w:r>
        <w:rPr>
          <w:rFonts w:hint="eastAsia"/>
        </w:rPr>
        <w:t>作业批改</w:t>
      </w:r>
    </w:p>
    <w:p>
      <w:pPr>
        <w:pStyle w:val="213"/>
        <w:numPr>
          <w:ilvl w:val="0"/>
          <w:numId w:val="0"/>
        </w:numPr>
        <w:ind w:left="220" w:leftChars="100" w:firstLine="480" w:firstLineChars="200"/>
      </w:pPr>
      <w:r>
        <w:t>5.</w:t>
      </w:r>
      <w:r>
        <w:rPr>
          <w:rFonts w:hint="eastAsia"/>
        </w:rPr>
        <w:t>分数统计</w:t>
      </w:r>
    </w:p>
    <w:p>
      <w:pPr>
        <w:pStyle w:val="213"/>
        <w:numPr>
          <w:ilvl w:val="0"/>
          <w:numId w:val="0"/>
        </w:numPr>
        <w:ind w:left="220" w:leftChars="100" w:firstLine="480" w:firstLineChars="200"/>
      </w:pPr>
      <w:r>
        <w:rPr>
          <w:rFonts w:hint="eastAsia"/>
        </w:rPr>
        <w:t>6</w:t>
      </w:r>
      <w:r>
        <w:t>.</w:t>
      </w:r>
      <w:r>
        <w:rPr>
          <w:rFonts w:hint="eastAsia"/>
        </w:rPr>
        <w:t>作业情况查阅</w:t>
      </w:r>
    </w:p>
    <w:p>
      <w:pPr>
        <w:pStyle w:val="213"/>
        <w:numPr>
          <w:ilvl w:val="0"/>
          <w:numId w:val="0"/>
        </w:numPr>
        <w:ind w:left="220" w:leftChars="100" w:firstLine="480" w:firstLineChars="200"/>
      </w:pPr>
      <w:r>
        <w:rPr>
          <w:rFonts w:hint="eastAsia"/>
        </w:rPr>
        <w:t>7</w:t>
      </w:r>
      <w:r>
        <w:t>.</w:t>
      </w:r>
      <w:r>
        <w:rPr>
          <w:rFonts w:hint="eastAsia"/>
        </w:rPr>
        <w:t>作业范例学习和点评</w:t>
      </w:r>
    </w:p>
    <w:p>
      <w:pPr>
        <w:ind w:firstLine="420"/>
        <w:rPr>
          <w:rFonts w:hint="eastAsia" w:ascii="Times New Roman" w:hAnsi="Times New Roman" w:cs="Times New Roman" w:eastAsiaTheme="minorEastAsia"/>
          <w:sz w:val="24"/>
          <w:szCs w:val="24"/>
          <w:lang w:eastAsia="zh-CN"/>
        </w:rPr>
      </w:pPr>
    </w:p>
    <w:bookmarkEnd w:id="30"/>
    <w:p>
      <w:pPr>
        <w:pStyle w:val="3"/>
        <w:spacing w:after="240" w:line="360" w:lineRule="auto"/>
        <w:rPr>
          <w:rFonts w:ascii="Times New Roman" w:hAnsi="Times New Roman" w:eastAsia="黑体"/>
          <w:color w:val="auto"/>
          <w:sz w:val="30"/>
          <w:szCs w:val="30"/>
        </w:rPr>
      </w:pPr>
      <w:bookmarkStart w:id="31" w:name="_Toc444202907"/>
      <w:bookmarkStart w:id="32" w:name="_Toc444248415"/>
      <w:bookmarkStart w:id="33" w:name="_Toc435555005"/>
      <w:r>
        <w:rPr>
          <w:rFonts w:ascii="Times New Roman" w:hAnsi="Times New Roman" w:eastAsia="黑体"/>
          <w:color w:val="auto"/>
          <w:sz w:val="30"/>
          <w:szCs w:val="30"/>
        </w:rPr>
        <w:t>1.3 引用标准</w:t>
      </w:r>
      <w:bookmarkEnd w:id="31"/>
      <w:bookmarkEnd w:id="32"/>
    </w:p>
    <w:p>
      <w:pPr>
        <w:spacing w:after="0" w:line="360" w:lineRule="auto"/>
        <w:ind w:firstLine="420"/>
        <w:rPr>
          <w:rFonts w:ascii="Times New Roman" w:hAnsi="Times New Roman" w:cs="Times New Roman"/>
          <w:sz w:val="24"/>
          <w:szCs w:val="24"/>
        </w:rPr>
      </w:pPr>
      <w:r>
        <w:rPr>
          <w:rFonts w:ascii="Times New Roman" w:hAnsi="Times New Roman" w:cs="Times New Roman"/>
          <w:sz w:val="24"/>
          <w:szCs w:val="24"/>
        </w:rPr>
        <w:t>[1] 《</w:t>
      </w:r>
      <w:r>
        <w:rPr>
          <w:rFonts w:hint="eastAsia" w:ascii="Times New Roman" w:hAnsi="Times New Roman" w:cs="Times New Roman"/>
          <w:sz w:val="24"/>
          <w:szCs w:val="24"/>
        </w:rPr>
        <w:t>软件工程案例教程 第2版</w:t>
      </w:r>
      <w:r>
        <w:rPr>
          <w:rFonts w:ascii="Times New Roman" w:hAnsi="Times New Roman" w:cs="Times New Roman"/>
          <w:sz w:val="24"/>
          <w:szCs w:val="24"/>
        </w:rPr>
        <w:t xml:space="preserve">》 </w:t>
      </w:r>
      <w:r>
        <w:rPr>
          <w:rFonts w:hint="eastAsia" w:ascii="Times New Roman" w:hAnsi="Times New Roman" w:cs="Times New Roman"/>
          <w:sz w:val="24"/>
          <w:szCs w:val="24"/>
        </w:rPr>
        <w:t xml:space="preserve">韩万江等 </w:t>
      </w:r>
      <w:r>
        <w:rPr>
          <w:rFonts w:ascii="Times New Roman" w:hAnsi="Times New Roman" w:cs="Times New Roman"/>
          <w:sz w:val="24"/>
          <w:szCs w:val="24"/>
        </w:rPr>
        <w:t>机械工业出版社</w:t>
      </w:r>
    </w:p>
    <w:p>
      <w:pPr>
        <w:pStyle w:val="3"/>
        <w:spacing w:after="240" w:line="360" w:lineRule="auto"/>
        <w:rPr>
          <w:rFonts w:ascii="Times New Roman" w:hAnsi="Times New Roman" w:eastAsia="黑体"/>
          <w:color w:val="auto"/>
          <w:sz w:val="30"/>
          <w:szCs w:val="30"/>
        </w:rPr>
      </w:pPr>
      <w:bookmarkStart w:id="34" w:name="_Toc444202908"/>
      <w:bookmarkStart w:id="35" w:name="_Toc444248416"/>
      <w:r>
        <w:rPr>
          <w:rFonts w:ascii="Times New Roman" w:hAnsi="Times New Roman" w:eastAsia="黑体"/>
          <w:color w:val="auto"/>
          <w:sz w:val="30"/>
          <w:szCs w:val="30"/>
        </w:rPr>
        <w:t>1.4 参考资料</w:t>
      </w:r>
      <w:bookmarkEnd w:id="34"/>
      <w:bookmarkEnd w:id="35"/>
    </w:p>
    <w:p>
      <w:pPr>
        <w:spacing w:after="0" w:line="360" w:lineRule="auto"/>
        <w:ind w:firstLine="420"/>
        <w:rPr>
          <w:rFonts w:ascii="Times New Roman" w:hAnsi="Times New Roman" w:cs="Times New Roman"/>
          <w:sz w:val="24"/>
          <w:szCs w:val="24"/>
        </w:rPr>
      </w:pPr>
      <w:r>
        <w:rPr>
          <w:rFonts w:ascii="Times New Roman" w:hAnsi="Times New Roman" w:cs="Times New Roman"/>
          <w:sz w:val="24"/>
          <w:szCs w:val="24"/>
        </w:rPr>
        <w:t>[1] 《软件项目管理案例教程</w:t>
      </w:r>
      <w:r>
        <w:rPr>
          <w:rFonts w:hint="eastAsia" w:ascii="Times New Roman" w:hAnsi="Times New Roman" w:cs="Times New Roman"/>
          <w:sz w:val="24"/>
          <w:szCs w:val="24"/>
        </w:rPr>
        <w:t xml:space="preserve"> 第3版</w:t>
      </w:r>
      <w:r>
        <w:rPr>
          <w:rFonts w:ascii="Times New Roman" w:hAnsi="Times New Roman" w:cs="Times New Roman"/>
          <w:sz w:val="24"/>
          <w:szCs w:val="24"/>
        </w:rPr>
        <w:t xml:space="preserve">》 </w:t>
      </w:r>
      <w:r>
        <w:rPr>
          <w:rFonts w:hint="eastAsia" w:ascii="Times New Roman" w:hAnsi="Times New Roman" w:cs="Times New Roman"/>
          <w:sz w:val="24"/>
          <w:szCs w:val="24"/>
        </w:rPr>
        <w:t xml:space="preserve">韩万江等 </w:t>
      </w:r>
      <w:r>
        <w:rPr>
          <w:rFonts w:ascii="Times New Roman" w:hAnsi="Times New Roman" w:cs="Times New Roman"/>
          <w:sz w:val="24"/>
          <w:szCs w:val="24"/>
        </w:rPr>
        <w:t>机械工业出版社</w:t>
      </w:r>
    </w:p>
    <w:p>
      <w:pPr>
        <w:pStyle w:val="3"/>
        <w:spacing w:after="240" w:line="360" w:lineRule="auto"/>
        <w:rPr>
          <w:rFonts w:ascii="Times New Roman" w:hAnsi="Times New Roman" w:eastAsia="黑体"/>
          <w:color w:val="auto"/>
          <w:sz w:val="30"/>
          <w:szCs w:val="30"/>
        </w:rPr>
      </w:pPr>
      <w:bookmarkStart w:id="36" w:name="_Toc444248417"/>
      <w:r>
        <w:rPr>
          <w:rFonts w:ascii="Times New Roman" w:hAnsi="Times New Roman" w:eastAsia="黑体"/>
          <w:color w:val="auto"/>
          <w:sz w:val="30"/>
          <w:szCs w:val="30"/>
        </w:rPr>
        <w:t>1.5 版本更新信息</w:t>
      </w:r>
      <w:bookmarkEnd w:id="33"/>
      <w:bookmarkEnd w:id="36"/>
    </w:p>
    <w:p>
      <w:pPr>
        <w:spacing w:after="0" w:line="360" w:lineRule="auto"/>
        <w:ind w:firstLine="420"/>
        <w:rPr>
          <w:rFonts w:ascii="Times New Roman" w:hAnsi="Times New Roman" w:cs="Times New Roman"/>
          <w:sz w:val="24"/>
          <w:szCs w:val="24"/>
        </w:rPr>
      </w:pPr>
      <w:r>
        <w:rPr>
          <w:rFonts w:ascii="Times New Roman" w:hAnsi="Times New Roman" w:cs="Times New Roman"/>
          <w:sz w:val="24"/>
          <w:szCs w:val="24"/>
        </w:rPr>
        <w:t>本文档的更新记录如下表</w:t>
      </w:r>
      <w:r>
        <w:rPr>
          <w:rFonts w:hint="eastAsia" w:ascii="Times New Roman" w:hAnsi="Times New Roman" w:cs="Times New Roman"/>
          <w:sz w:val="24"/>
          <w:szCs w:val="24"/>
          <w:lang w:val="en-US" w:eastAsia="zh-CN"/>
        </w:rPr>
        <w:t>1</w:t>
      </w:r>
      <w:r>
        <w:rPr>
          <w:rFonts w:hint="eastAsia" w:ascii="Times New Roman" w:hAnsi="Times New Roman" w:cs="Times New Roman"/>
          <w:sz w:val="24"/>
          <w:szCs w:val="24"/>
        </w:rPr>
        <w:t>-</w:t>
      </w:r>
      <w:r>
        <w:rPr>
          <w:rFonts w:hint="eastAsia" w:ascii="Times New Roman" w:hAnsi="Times New Roman" w:cs="Times New Roman"/>
          <w:sz w:val="24"/>
          <w:szCs w:val="24"/>
          <w:lang w:val="en-US" w:eastAsia="zh-CN"/>
        </w:rPr>
        <w:t>1</w:t>
      </w:r>
      <w:r>
        <w:rPr>
          <w:rFonts w:ascii="Times New Roman" w:hAnsi="Times New Roman" w:cs="Times New Roman"/>
          <w:sz w:val="24"/>
          <w:szCs w:val="24"/>
        </w:rPr>
        <w:t>所示。</w:t>
      </w:r>
    </w:p>
    <w:p>
      <w:pPr>
        <w:spacing w:after="0" w:line="360" w:lineRule="auto"/>
        <w:rPr>
          <w:rFonts w:ascii="Times New Roman" w:hAnsi="Times New Roman" w:cs="Times New Roman"/>
          <w:sz w:val="24"/>
          <w:szCs w:val="24"/>
        </w:rPr>
      </w:pPr>
    </w:p>
    <w:p>
      <w:pPr>
        <w:spacing w:after="0" w:line="360" w:lineRule="auto"/>
        <w:rPr>
          <w:rFonts w:ascii="Times New Roman" w:hAnsi="Times New Roman" w:cs="Times New Roman"/>
          <w:sz w:val="24"/>
          <w:szCs w:val="24"/>
        </w:rPr>
      </w:pPr>
      <w:r>
        <w:rPr>
          <w:rFonts w:hint="eastAsia" w:ascii="Times New Roman" w:hAnsi="Times New Roman" w:cs="Times New Roman"/>
          <w:sz w:val="21"/>
          <w:szCs w:val="24"/>
        </w:rPr>
        <w:t xml:space="preserve">  表1-1   文档更新记录</w:t>
      </w:r>
    </w:p>
    <w:tbl>
      <w:tblPr>
        <w:tblStyle w:val="49"/>
        <w:tblW w:w="5000" w:type="pct"/>
        <w:jc w:val="cente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autofit"/>
        <w:tblCellMar>
          <w:top w:w="0" w:type="dxa"/>
          <w:left w:w="28" w:type="dxa"/>
          <w:bottom w:w="0" w:type="dxa"/>
          <w:right w:w="28" w:type="dxa"/>
        </w:tblCellMar>
      </w:tblPr>
      <w:tblGrid>
        <w:gridCol w:w="1450"/>
        <w:gridCol w:w="1452"/>
        <w:gridCol w:w="1790"/>
        <w:gridCol w:w="1538"/>
        <w:gridCol w:w="2132"/>
      </w:tblGrid>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28" w:type="dxa"/>
            <w:bottom w:w="0" w:type="dxa"/>
            <w:right w:w="28" w:type="dxa"/>
          </w:tblCellMar>
        </w:tblPrEx>
        <w:trPr>
          <w:trHeight w:val="273" w:hRule="atLeast"/>
          <w:jc w:val="center"/>
        </w:trPr>
        <w:tc>
          <w:tcPr>
            <w:tcW w:w="867" w:type="pct"/>
            <w:tcBorders>
              <w:bottom w:val="single" w:color="000000" w:sz="12" w:space="0"/>
            </w:tcBorders>
            <w:vAlign w:val="center"/>
          </w:tcPr>
          <w:p>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修改编号</w:t>
            </w:r>
          </w:p>
        </w:tc>
        <w:tc>
          <w:tcPr>
            <w:tcW w:w="868" w:type="pct"/>
            <w:tcBorders>
              <w:bottom w:val="single" w:color="000000" w:sz="12" w:space="0"/>
            </w:tcBorders>
            <w:vAlign w:val="center"/>
          </w:tcPr>
          <w:p>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修改日期</w:t>
            </w:r>
          </w:p>
        </w:tc>
        <w:tc>
          <w:tcPr>
            <w:tcW w:w="1070" w:type="pct"/>
            <w:tcBorders>
              <w:bottom w:val="single" w:color="000000" w:sz="12" w:space="0"/>
            </w:tcBorders>
            <w:vAlign w:val="center"/>
          </w:tcPr>
          <w:p>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修改后版本</w:t>
            </w:r>
          </w:p>
        </w:tc>
        <w:tc>
          <w:tcPr>
            <w:tcW w:w="919" w:type="pct"/>
            <w:tcBorders>
              <w:bottom w:val="single" w:color="000000" w:sz="12" w:space="0"/>
            </w:tcBorders>
            <w:vAlign w:val="center"/>
          </w:tcPr>
          <w:p>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修改位置</w:t>
            </w:r>
          </w:p>
        </w:tc>
        <w:tc>
          <w:tcPr>
            <w:tcW w:w="1274" w:type="pct"/>
            <w:tcBorders>
              <w:bottom w:val="single" w:color="000000" w:sz="12" w:space="0"/>
            </w:tcBorders>
            <w:vAlign w:val="center"/>
          </w:tcPr>
          <w:p>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修改内容概述</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28" w:type="dxa"/>
            <w:bottom w:w="0" w:type="dxa"/>
            <w:right w:w="28" w:type="dxa"/>
          </w:tblCellMar>
        </w:tblPrEx>
        <w:trPr>
          <w:trHeight w:val="273" w:hRule="atLeast"/>
          <w:jc w:val="center"/>
        </w:trPr>
        <w:tc>
          <w:tcPr>
            <w:tcW w:w="867" w:type="pct"/>
            <w:tcBorders>
              <w:top w:val="nil"/>
            </w:tcBorders>
            <w:vAlign w:val="center"/>
          </w:tcPr>
          <w:p>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001</w:t>
            </w:r>
          </w:p>
        </w:tc>
        <w:tc>
          <w:tcPr>
            <w:tcW w:w="868" w:type="pct"/>
            <w:tcBorders>
              <w:top w:val="nil"/>
            </w:tcBorders>
            <w:vAlign w:val="center"/>
          </w:tcPr>
          <w:p>
            <w:pPr>
              <w:spacing w:after="0" w:line="360" w:lineRule="auto"/>
              <w:jc w:val="center"/>
              <w:rPr>
                <w:rFonts w:hint="default" w:ascii="Times New Roman" w:hAnsi="Times New Roman" w:cs="Times New Roman" w:eastAsiaTheme="minorEastAsia"/>
                <w:sz w:val="24"/>
                <w:szCs w:val="24"/>
                <w:lang w:val="en-US" w:eastAsia="zh-CN"/>
              </w:rPr>
            </w:pPr>
            <w:r>
              <w:rPr>
                <w:rFonts w:hint="eastAsia" w:ascii="Times New Roman" w:hAnsi="Times New Roman" w:cs="Times New Roman"/>
                <w:sz w:val="24"/>
                <w:szCs w:val="24"/>
                <w:lang w:eastAsia="zh-CN"/>
              </w:rPr>
              <w:t>2021</w:t>
            </w:r>
            <w:r>
              <w:rPr>
                <w:rFonts w:ascii="Times New Roman" w:hAnsi="Times New Roman" w:cs="Times New Roman"/>
                <w:sz w:val="24"/>
                <w:szCs w:val="24"/>
              </w:rPr>
              <w:t>.</w:t>
            </w:r>
            <w:r>
              <w:rPr>
                <w:rFonts w:hint="eastAsia" w:ascii="Times New Roman" w:hAnsi="Times New Roman" w:cs="Times New Roman"/>
                <w:sz w:val="24"/>
                <w:szCs w:val="24"/>
                <w:lang w:val="en-US" w:eastAsia="zh-CN"/>
              </w:rPr>
              <w:t>6</w:t>
            </w:r>
            <w:r>
              <w:rPr>
                <w:rFonts w:ascii="Times New Roman" w:hAnsi="Times New Roman" w:cs="Times New Roman"/>
                <w:sz w:val="24"/>
                <w:szCs w:val="24"/>
              </w:rPr>
              <w:t>.</w:t>
            </w:r>
            <w:r>
              <w:rPr>
                <w:rFonts w:hint="eastAsia" w:ascii="Times New Roman" w:hAnsi="Times New Roman" w:cs="Times New Roman"/>
                <w:sz w:val="24"/>
                <w:szCs w:val="24"/>
                <w:lang w:val="en-US" w:eastAsia="zh-CN"/>
              </w:rPr>
              <w:t>15</w:t>
            </w:r>
          </w:p>
        </w:tc>
        <w:tc>
          <w:tcPr>
            <w:tcW w:w="1070" w:type="pct"/>
            <w:tcBorders>
              <w:top w:val="nil"/>
            </w:tcBorders>
            <w:vAlign w:val="center"/>
          </w:tcPr>
          <w:p>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0.1</w:t>
            </w:r>
          </w:p>
        </w:tc>
        <w:tc>
          <w:tcPr>
            <w:tcW w:w="919" w:type="pct"/>
            <w:tcBorders>
              <w:top w:val="nil"/>
            </w:tcBorders>
            <w:vAlign w:val="center"/>
          </w:tcPr>
          <w:p>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全部</w:t>
            </w:r>
          </w:p>
        </w:tc>
        <w:tc>
          <w:tcPr>
            <w:tcW w:w="1274" w:type="pct"/>
            <w:tcBorders>
              <w:top w:val="nil"/>
            </w:tcBorders>
            <w:vAlign w:val="center"/>
          </w:tcPr>
          <w:p>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初始发布版本</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28" w:type="dxa"/>
            <w:bottom w:w="0" w:type="dxa"/>
            <w:right w:w="28" w:type="dxa"/>
          </w:tblCellMar>
        </w:tblPrEx>
        <w:trPr>
          <w:trHeight w:val="273" w:hRule="atLeast"/>
          <w:jc w:val="center"/>
        </w:trPr>
        <w:tc>
          <w:tcPr>
            <w:tcW w:w="867" w:type="pct"/>
            <w:tcBorders>
              <w:top w:val="nil"/>
            </w:tcBorders>
            <w:vAlign w:val="center"/>
          </w:tcPr>
          <w:p>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002</w:t>
            </w:r>
          </w:p>
        </w:tc>
        <w:tc>
          <w:tcPr>
            <w:tcW w:w="868" w:type="pct"/>
            <w:tcBorders>
              <w:top w:val="nil"/>
            </w:tcBorders>
            <w:vAlign w:val="center"/>
          </w:tcPr>
          <w:p>
            <w:pPr>
              <w:spacing w:after="0" w:line="360" w:lineRule="auto"/>
              <w:jc w:val="center"/>
              <w:rPr>
                <w:rFonts w:hint="eastAsia" w:ascii="Times New Roman" w:hAnsi="Times New Roman" w:cs="Times New Roman" w:eastAsiaTheme="minorEastAsia"/>
                <w:sz w:val="24"/>
                <w:szCs w:val="24"/>
                <w:lang w:val="en-US" w:eastAsia="zh-CN"/>
              </w:rPr>
            </w:pPr>
            <w:r>
              <w:rPr>
                <w:rFonts w:hint="eastAsia" w:ascii="Times New Roman" w:hAnsi="Times New Roman" w:cs="Times New Roman"/>
                <w:sz w:val="24"/>
                <w:szCs w:val="24"/>
                <w:lang w:eastAsia="zh-CN"/>
              </w:rPr>
              <w:t>2021</w:t>
            </w:r>
            <w:r>
              <w:rPr>
                <w:rFonts w:ascii="Times New Roman" w:hAnsi="Times New Roman" w:cs="Times New Roman"/>
                <w:sz w:val="24"/>
                <w:szCs w:val="24"/>
              </w:rPr>
              <w:t>.</w:t>
            </w:r>
            <w:r>
              <w:rPr>
                <w:rFonts w:hint="eastAsia" w:ascii="Times New Roman" w:hAnsi="Times New Roman" w:cs="Times New Roman"/>
                <w:sz w:val="24"/>
                <w:szCs w:val="24"/>
                <w:lang w:val="en-US" w:eastAsia="zh-CN"/>
              </w:rPr>
              <w:t>6</w:t>
            </w:r>
            <w:r>
              <w:rPr>
                <w:rFonts w:ascii="Times New Roman" w:hAnsi="Times New Roman" w:cs="Times New Roman"/>
                <w:sz w:val="24"/>
                <w:szCs w:val="24"/>
              </w:rPr>
              <w:t>.</w:t>
            </w:r>
            <w:r>
              <w:rPr>
                <w:rFonts w:hint="eastAsia" w:ascii="Times New Roman" w:hAnsi="Times New Roman" w:cs="Times New Roman"/>
                <w:sz w:val="24"/>
                <w:szCs w:val="24"/>
              </w:rPr>
              <w:t>1</w:t>
            </w:r>
            <w:r>
              <w:rPr>
                <w:rFonts w:hint="eastAsia" w:ascii="Times New Roman" w:hAnsi="Times New Roman" w:cs="Times New Roman"/>
                <w:sz w:val="24"/>
                <w:szCs w:val="24"/>
                <w:lang w:val="en-US" w:eastAsia="zh-CN"/>
              </w:rPr>
              <w:t>6</w:t>
            </w:r>
          </w:p>
        </w:tc>
        <w:tc>
          <w:tcPr>
            <w:tcW w:w="1070" w:type="pct"/>
            <w:tcBorders>
              <w:top w:val="nil"/>
            </w:tcBorders>
            <w:vAlign w:val="center"/>
          </w:tcPr>
          <w:p>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1.0</w:t>
            </w:r>
          </w:p>
        </w:tc>
        <w:tc>
          <w:tcPr>
            <w:tcW w:w="919" w:type="pct"/>
            <w:tcBorders>
              <w:top w:val="nil"/>
            </w:tcBorders>
            <w:vAlign w:val="center"/>
          </w:tcPr>
          <w:p>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4章节</w:t>
            </w:r>
          </w:p>
        </w:tc>
        <w:tc>
          <w:tcPr>
            <w:tcW w:w="1274" w:type="pct"/>
            <w:tcBorders>
              <w:top w:val="nil"/>
            </w:tcBorders>
            <w:vAlign w:val="center"/>
          </w:tcPr>
          <w:p>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增加</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28" w:type="dxa"/>
            <w:bottom w:w="0" w:type="dxa"/>
            <w:right w:w="28" w:type="dxa"/>
          </w:tblCellMar>
        </w:tblPrEx>
        <w:trPr>
          <w:trHeight w:val="273" w:hRule="atLeast"/>
          <w:jc w:val="center"/>
        </w:trPr>
        <w:tc>
          <w:tcPr>
            <w:tcW w:w="867" w:type="pct"/>
            <w:tcBorders>
              <w:top w:val="nil"/>
              <w:bottom w:val="single" w:color="auto" w:sz="4" w:space="0"/>
            </w:tcBorders>
            <w:vAlign w:val="center"/>
          </w:tcPr>
          <w:p>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003</w:t>
            </w:r>
          </w:p>
        </w:tc>
        <w:tc>
          <w:tcPr>
            <w:tcW w:w="868" w:type="pct"/>
            <w:tcBorders>
              <w:top w:val="nil"/>
              <w:bottom w:val="single" w:color="auto" w:sz="4" w:space="0"/>
            </w:tcBorders>
            <w:vAlign w:val="center"/>
          </w:tcPr>
          <w:p>
            <w:pPr>
              <w:spacing w:after="0" w:line="360" w:lineRule="auto"/>
              <w:jc w:val="center"/>
              <w:rPr>
                <w:rFonts w:hint="eastAsia" w:ascii="Times New Roman" w:hAnsi="Times New Roman" w:cs="Times New Roman" w:eastAsiaTheme="minorEastAsia"/>
                <w:sz w:val="24"/>
                <w:szCs w:val="24"/>
                <w:lang w:val="en-US" w:eastAsia="zh-CN"/>
              </w:rPr>
            </w:pPr>
            <w:r>
              <w:rPr>
                <w:rFonts w:hint="eastAsia" w:ascii="Times New Roman" w:hAnsi="Times New Roman" w:cs="Times New Roman"/>
                <w:sz w:val="24"/>
                <w:szCs w:val="24"/>
                <w:lang w:eastAsia="zh-CN"/>
              </w:rPr>
              <w:t>2021</w:t>
            </w:r>
            <w:r>
              <w:rPr>
                <w:rFonts w:ascii="Times New Roman" w:hAnsi="Times New Roman" w:cs="Times New Roman"/>
                <w:sz w:val="24"/>
                <w:szCs w:val="24"/>
              </w:rPr>
              <w:t>.</w:t>
            </w:r>
            <w:r>
              <w:rPr>
                <w:rFonts w:hint="eastAsia" w:ascii="Times New Roman" w:hAnsi="Times New Roman" w:cs="Times New Roman"/>
                <w:sz w:val="24"/>
                <w:szCs w:val="24"/>
                <w:lang w:val="en-US" w:eastAsia="zh-CN"/>
              </w:rPr>
              <w:t>6</w:t>
            </w:r>
            <w:r>
              <w:rPr>
                <w:rFonts w:ascii="Times New Roman" w:hAnsi="Times New Roman" w:cs="Times New Roman"/>
                <w:sz w:val="24"/>
                <w:szCs w:val="24"/>
              </w:rPr>
              <w:t>.</w:t>
            </w:r>
            <w:r>
              <w:rPr>
                <w:rFonts w:hint="eastAsia" w:ascii="Times New Roman" w:hAnsi="Times New Roman" w:cs="Times New Roman"/>
                <w:sz w:val="24"/>
                <w:szCs w:val="24"/>
              </w:rPr>
              <w:t>1</w:t>
            </w:r>
            <w:r>
              <w:rPr>
                <w:rFonts w:hint="eastAsia" w:ascii="Times New Roman" w:hAnsi="Times New Roman" w:cs="Times New Roman"/>
                <w:sz w:val="24"/>
                <w:szCs w:val="24"/>
                <w:lang w:val="en-US" w:eastAsia="zh-CN"/>
              </w:rPr>
              <w:t>7</w:t>
            </w:r>
          </w:p>
        </w:tc>
        <w:tc>
          <w:tcPr>
            <w:tcW w:w="1070" w:type="pct"/>
            <w:tcBorders>
              <w:top w:val="nil"/>
              <w:bottom w:val="single" w:color="auto" w:sz="4" w:space="0"/>
            </w:tcBorders>
            <w:vAlign w:val="center"/>
          </w:tcPr>
          <w:p>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2.0</w:t>
            </w:r>
          </w:p>
        </w:tc>
        <w:tc>
          <w:tcPr>
            <w:tcW w:w="919" w:type="pct"/>
            <w:tcBorders>
              <w:top w:val="nil"/>
              <w:bottom w:val="single" w:color="auto" w:sz="4" w:space="0"/>
            </w:tcBorders>
            <w:vAlign w:val="center"/>
          </w:tcPr>
          <w:p>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4章节</w:t>
            </w:r>
          </w:p>
        </w:tc>
        <w:tc>
          <w:tcPr>
            <w:tcW w:w="1274" w:type="pct"/>
            <w:tcBorders>
              <w:top w:val="nil"/>
              <w:bottom w:val="single" w:color="auto" w:sz="4" w:space="0"/>
            </w:tcBorders>
            <w:vAlign w:val="center"/>
          </w:tcPr>
          <w:p>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增加</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28" w:type="dxa"/>
            <w:bottom w:w="0" w:type="dxa"/>
            <w:right w:w="28" w:type="dxa"/>
          </w:tblCellMar>
        </w:tblPrEx>
        <w:trPr>
          <w:trHeight w:val="273" w:hRule="atLeast"/>
          <w:jc w:val="center"/>
        </w:trPr>
        <w:tc>
          <w:tcPr>
            <w:tcW w:w="867" w:type="pct"/>
            <w:tcBorders>
              <w:top w:val="single" w:color="auto" w:sz="4" w:space="0"/>
              <w:bottom w:val="single" w:color="auto" w:sz="4" w:space="0"/>
            </w:tcBorders>
            <w:vAlign w:val="center"/>
          </w:tcPr>
          <w:p>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004</w:t>
            </w:r>
          </w:p>
        </w:tc>
        <w:tc>
          <w:tcPr>
            <w:tcW w:w="868" w:type="pct"/>
            <w:tcBorders>
              <w:top w:val="single" w:color="auto" w:sz="4" w:space="0"/>
              <w:bottom w:val="single" w:color="auto" w:sz="4" w:space="0"/>
            </w:tcBorders>
            <w:vAlign w:val="center"/>
          </w:tcPr>
          <w:p>
            <w:pPr>
              <w:spacing w:after="0" w:line="360" w:lineRule="auto"/>
              <w:jc w:val="center"/>
              <w:rPr>
                <w:rFonts w:hint="default" w:ascii="Times New Roman" w:hAnsi="Times New Roman" w:cs="Times New Roman" w:eastAsiaTheme="minorEastAsia"/>
                <w:sz w:val="24"/>
                <w:szCs w:val="24"/>
                <w:lang w:val="en-US" w:eastAsia="zh-CN"/>
              </w:rPr>
            </w:pPr>
            <w:r>
              <w:rPr>
                <w:rFonts w:hint="eastAsia" w:ascii="Times New Roman" w:hAnsi="Times New Roman" w:cs="Times New Roman"/>
                <w:sz w:val="24"/>
                <w:szCs w:val="24"/>
                <w:lang w:eastAsia="zh-CN"/>
              </w:rPr>
              <w:t>2021</w:t>
            </w:r>
            <w:r>
              <w:rPr>
                <w:rFonts w:ascii="Times New Roman" w:hAnsi="Times New Roman" w:cs="Times New Roman"/>
                <w:sz w:val="24"/>
                <w:szCs w:val="24"/>
              </w:rPr>
              <w:t>.</w:t>
            </w:r>
            <w:r>
              <w:rPr>
                <w:rFonts w:hint="eastAsia" w:ascii="Times New Roman" w:hAnsi="Times New Roman" w:cs="Times New Roman"/>
                <w:sz w:val="24"/>
                <w:szCs w:val="24"/>
                <w:lang w:val="en-US" w:eastAsia="zh-CN"/>
              </w:rPr>
              <w:t>6</w:t>
            </w:r>
            <w:r>
              <w:rPr>
                <w:rFonts w:ascii="Times New Roman" w:hAnsi="Times New Roman" w:cs="Times New Roman"/>
                <w:sz w:val="24"/>
                <w:szCs w:val="24"/>
              </w:rPr>
              <w:t>.</w:t>
            </w:r>
            <w:r>
              <w:rPr>
                <w:rFonts w:hint="eastAsia" w:ascii="Times New Roman" w:hAnsi="Times New Roman" w:cs="Times New Roman"/>
                <w:sz w:val="24"/>
                <w:szCs w:val="24"/>
                <w:lang w:val="en-US" w:eastAsia="zh-CN"/>
              </w:rPr>
              <w:t>18</w:t>
            </w:r>
          </w:p>
        </w:tc>
        <w:tc>
          <w:tcPr>
            <w:tcW w:w="1070" w:type="pct"/>
            <w:tcBorders>
              <w:top w:val="single" w:color="auto" w:sz="4" w:space="0"/>
              <w:bottom w:val="single" w:color="auto" w:sz="4" w:space="0"/>
            </w:tcBorders>
            <w:vAlign w:val="center"/>
          </w:tcPr>
          <w:p>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3.0</w:t>
            </w:r>
          </w:p>
        </w:tc>
        <w:tc>
          <w:tcPr>
            <w:tcW w:w="919" w:type="pct"/>
            <w:tcBorders>
              <w:top w:val="single" w:color="auto" w:sz="4" w:space="0"/>
              <w:bottom w:val="single" w:color="auto" w:sz="4" w:space="0"/>
            </w:tcBorders>
            <w:vAlign w:val="center"/>
          </w:tcPr>
          <w:p>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4、</w:t>
            </w:r>
            <w:r>
              <w:rPr>
                <w:rFonts w:hint="eastAsia" w:ascii="Times New Roman" w:hAnsi="Times New Roman" w:cs="Times New Roman"/>
                <w:sz w:val="24"/>
                <w:szCs w:val="24"/>
                <w:lang w:val="en-US" w:eastAsia="zh-CN"/>
              </w:rPr>
              <w:t>5</w:t>
            </w:r>
            <w:r>
              <w:rPr>
                <w:rFonts w:ascii="Times New Roman" w:hAnsi="Times New Roman" w:cs="Times New Roman"/>
                <w:sz w:val="24"/>
                <w:szCs w:val="24"/>
              </w:rPr>
              <w:t>章节</w:t>
            </w:r>
          </w:p>
        </w:tc>
        <w:tc>
          <w:tcPr>
            <w:tcW w:w="1274" w:type="pct"/>
            <w:tcBorders>
              <w:top w:val="single" w:color="auto" w:sz="4" w:space="0"/>
              <w:bottom w:val="single" w:color="auto" w:sz="4" w:space="0"/>
            </w:tcBorders>
            <w:vAlign w:val="center"/>
          </w:tcPr>
          <w:p>
            <w:pPr>
              <w:spacing w:after="0" w:line="360" w:lineRule="auto"/>
              <w:jc w:val="center"/>
              <w:rPr>
                <w:rFonts w:hint="eastAsia" w:ascii="Times New Roman" w:hAnsi="Times New Roman" w:cs="Times New Roman" w:eastAsiaTheme="minorEastAsia"/>
                <w:sz w:val="24"/>
                <w:szCs w:val="24"/>
                <w:lang w:eastAsia="zh-CN"/>
              </w:rPr>
            </w:pPr>
            <w:r>
              <w:rPr>
                <w:rFonts w:ascii="Times New Roman" w:hAnsi="Times New Roman" w:cs="Times New Roman"/>
                <w:sz w:val="24"/>
                <w:szCs w:val="24"/>
              </w:rPr>
              <w:t>增加</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28" w:type="dxa"/>
            <w:bottom w:w="0" w:type="dxa"/>
            <w:right w:w="28" w:type="dxa"/>
          </w:tblCellMar>
        </w:tblPrEx>
        <w:trPr>
          <w:trHeight w:val="273" w:hRule="atLeast"/>
          <w:jc w:val="center"/>
        </w:trPr>
        <w:tc>
          <w:tcPr>
            <w:tcW w:w="867" w:type="pct"/>
            <w:tcBorders>
              <w:top w:val="single" w:color="auto" w:sz="4" w:space="0"/>
              <w:bottom w:val="single" w:color="auto" w:sz="4" w:space="0"/>
            </w:tcBorders>
            <w:vAlign w:val="center"/>
          </w:tcPr>
          <w:p>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005</w:t>
            </w:r>
          </w:p>
        </w:tc>
        <w:tc>
          <w:tcPr>
            <w:tcW w:w="868" w:type="pct"/>
            <w:tcBorders>
              <w:top w:val="single" w:color="auto" w:sz="4" w:space="0"/>
              <w:bottom w:val="single" w:color="auto" w:sz="4" w:space="0"/>
            </w:tcBorders>
            <w:vAlign w:val="center"/>
          </w:tcPr>
          <w:p>
            <w:pPr>
              <w:spacing w:after="0" w:line="360" w:lineRule="auto"/>
              <w:jc w:val="center"/>
              <w:rPr>
                <w:rFonts w:hint="default" w:ascii="Times New Roman" w:hAnsi="Times New Roman" w:cs="Times New Roman" w:eastAsiaTheme="minorEastAsia"/>
                <w:sz w:val="24"/>
                <w:szCs w:val="24"/>
                <w:lang w:val="en-US" w:eastAsia="zh-CN"/>
              </w:rPr>
            </w:pPr>
            <w:r>
              <w:rPr>
                <w:rFonts w:hint="eastAsia" w:ascii="Times New Roman" w:hAnsi="Times New Roman" w:cs="Times New Roman"/>
                <w:sz w:val="24"/>
                <w:szCs w:val="24"/>
                <w:lang w:eastAsia="zh-CN"/>
              </w:rPr>
              <w:t>2021</w:t>
            </w:r>
            <w:r>
              <w:rPr>
                <w:rFonts w:ascii="Times New Roman" w:hAnsi="Times New Roman" w:cs="Times New Roman"/>
                <w:sz w:val="24"/>
                <w:szCs w:val="24"/>
              </w:rPr>
              <w:t>.</w:t>
            </w:r>
            <w:r>
              <w:rPr>
                <w:rFonts w:hint="eastAsia" w:ascii="Times New Roman" w:hAnsi="Times New Roman" w:cs="Times New Roman"/>
                <w:sz w:val="24"/>
                <w:szCs w:val="24"/>
                <w:lang w:val="en-US" w:eastAsia="zh-CN"/>
              </w:rPr>
              <w:t>6</w:t>
            </w:r>
            <w:r>
              <w:rPr>
                <w:rFonts w:ascii="Times New Roman" w:hAnsi="Times New Roman" w:cs="Times New Roman"/>
                <w:sz w:val="24"/>
                <w:szCs w:val="24"/>
              </w:rPr>
              <w:t>.</w:t>
            </w:r>
            <w:r>
              <w:rPr>
                <w:rFonts w:hint="eastAsia" w:ascii="Times New Roman" w:hAnsi="Times New Roman" w:cs="Times New Roman"/>
                <w:sz w:val="24"/>
                <w:szCs w:val="24"/>
                <w:lang w:val="en-US" w:eastAsia="zh-CN"/>
              </w:rPr>
              <w:t>21</w:t>
            </w:r>
          </w:p>
        </w:tc>
        <w:tc>
          <w:tcPr>
            <w:tcW w:w="1070" w:type="pct"/>
            <w:tcBorders>
              <w:top w:val="single" w:color="auto" w:sz="4" w:space="0"/>
              <w:bottom w:val="single" w:color="auto" w:sz="4" w:space="0"/>
            </w:tcBorders>
            <w:vAlign w:val="center"/>
          </w:tcPr>
          <w:p>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4.0</w:t>
            </w:r>
          </w:p>
        </w:tc>
        <w:tc>
          <w:tcPr>
            <w:tcW w:w="919" w:type="pct"/>
            <w:tcBorders>
              <w:top w:val="single" w:color="auto" w:sz="4" w:space="0"/>
              <w:bottom w:val="single" w:color="auto" w:sz="4" w:space="0"/>
            </w:tcBorders>
            <w:vAlign w:val="center"/>
          </w:tcPr>
          <w:p>
            <w:pPr>
              <w:spacing w:after="0" w:line="360" w:lineRule="auto"/>
              <w:jc w:val="center"/>
              <w:rPr>
                <w:rFonts w:ascii="Times New Roman" w:hAnsi="Times New Roman" w:cs="Times New Roman"/>
                <w:sz w:val="24"/>
                <w:szCs w:val="24"/>
              </w:rPr>
            </w:pPr>
            <w:r>
              <w:rPr>
                <w:rFonts w:hint="eastAsia" w:ascii="Times New Roman" w:hAnsi="Times New Roman" w:cs="Times New Roman"/>
                <w:sz w:val="24"/>
                <w:szCs w:val="24"/>
                <w:lang w:val="en-US" w:eastAsia="zh-CN"/>
              </w:rPr>
              <w:t>5</w:t>
            </w:r>
            <w:r>
              <w:rPr>
                <w:rFonts w:ascii="Times New Roman" w:hAnsi="Times New Roman" w:cs="Times New Roman"/>
                <w:sz w:val="24"/>
                <w:szCs w:val="24"/>
              </w:rPr>
              <w:t>章节</w:t>
            </w:r>
          </w:p>
        </w:tc>
        <w:tc>
          <w:tcPr>
            <w:tcW w:w="1274" w:type="pct"/>
            <w:tcBorders>
              <w:top w:val="single" w:color="auto" w:sz="4" w:space="0"/>
              <w:bottom w:val="single" w:color="auto" w:sz="4" w:space="0"/>
            </w:tcBorders>
            <w:vAlign w:val="center"/>
          </w:tcPr>
          <w:p>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修改、增加</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28" w:type="dxa"/>
            <w:bottom w:w="0" w:type="dxa"/>
            <w:right w:w="28" w:type="dxa"/>
          </w:tblCellMar>
        </w:tblPrEx>
        <w:trPr>
          <w:trHeight w:val="273" w:hRule="atLeast"/>
          <w:jc w:val="center"/>
        </w:trPr>
        <w:tc>
          <w:tcPr>
            <w:tcW w:w="867" w:type="pct"/>
            <w:tcBorders>
              <w:top w:val="single" w:color="auto" w:sz="4" w:space="0"/>
              <w:bottom w:val="single" w:color="auto" w:sz="4" w:space="0"/>
            </w:tcBorders>
            <w:vAlign w:val="center"/>
          </w:tcPr>
          <w:p>
            <w:pPr>
              <w:spacing w:after="0" w:line="360" w:lineRule="auto"/>
              <w:jc w:val="center"/>
              <w:rPr>
                <w:rFonts w:ascii="Times New Roman" w:hAnsi="Times New Roman" w:cs="Times New Roman"/>
                <w:sz w:val="24"/>
                <w:szCs w:val="24"/>
              </w:rPr>
            </w:pPr>
            <w:r>
              <w:rPr>
                <w:rFonts w:hint="eastAsia" w:ascii="Times New Roman" w:hAnsi="Times New Roman" w:cs="Times New Roman"/>
                <w:sz w:val="24"/>
                <w:szCs w:val="24"/>
              </w:rPr>
              <w:t>006</w:t>
            </w:r>
          </w:p>
        </w:tc>
        <w:tc>
          <w:tcPr>
            <w:tcW w:w="868" w:type="pct"/>
            <w:tcBorders>
              <w:top w:val="single" w:color="auto" w:sz="4" w:space="0"/>
              <w:bottom w:val="single" w:color="auto" w:sz="4" w:space="0"/>
            </w:tcBorders>
            <w:vAlign w:val="center"/>
          </w:tcPr>
          <w:p>
            <w:pPr>
              <w:spacing w:after="0" w:line="360" w:lineRule="auto"/>
              <w:jc w:val="center"/>
              <w:rPr>
                <w:rFonts w:hint="default" w:ascii="Times New Roman" w:hAnsi="Times New Roman" w:cs="Times New Roman" w:eastAsiaTheme="minorEastAsia"/>
                <w:sz w:val="24"/>
                <w:szCs w:val="24"/>
                <w:lang w:val="en-US" w:eastAsia="zh-CN"/>
              </w:rPr>
            </w:pPr>
            <w:r>
              <w:rPr>
                <w:rFonts w:hint="eastAsia" w:ascii="Times New Roman" w:hAnsi="Times New Roman" w:cs="Times New Roman"/>
                <w:sz w:val="24"/>
                <w:szCs w:val="24"/>
                <w:lang w:eastAsia="zh-CN"/>
              </w:rPr>
              <w:t>2021</w:t>
            </w:r>
            <w:r>
              <w:rPr>
                <w:rFonts w:hint="eastAsia" w:ascii="Times New Roman" w:hAnsi="Times New Roman" w:cs="Times New Roman"/>
                <w:sz w:val="24"/>
                <w:szCs w:val="24"/>
              </w:rPr>
              <w:t>.</w:t>
            </w:r>
            <w:r>
              <w:rPr>
                <w:rFonts w:hint="eastAsia" w:ascii="Times New Roman" w:hAnsi="Times New Roman" w:cs="Times New Roman"/>
                <w:sz w:val="24"/>
                <w:szCs w:val="24"/>
                <w:lang w:val="en-US" w:eastAsia="zh-CN"/>
              </w:rPr>
              <w:t>6</w:t>
            </w:r>
            <w:r>
              <w:rPr>
                <w:rFonts w:hint="eastAsia" w:ascii="Times New Roman" w:hAnsi="Times New Roman" w:cs="Times New Roman"/>
                <w:sz w:val="24"/>
                <w:szCs w:val="24"/>
              </w:rPr>
              <w:t>.</w:t>
            </w:r>
            <w:r>
              <w:rPr>
                <w:rFonts w:hint="eastAsia" w:ascii="Times New Roman" w:hAnsi="Times New Roman" w:cs="Times New Roman"/>
                <w:sz w:val="24"/>
                <w:szCs w:val="24"/>
                <w:lang w:val="en-US" w:eastAsia="zh-CN"/>
              </w:rPr>
              <w:t>22</w:t>
            </w:r>
          </w:p>
        </w:tc>
        <w:tc>
          <w:tcPr>
            <w:tcW w:w="1070" w:type="pct"/>
            <w:tcBorders>
              <w:top w:val="single" w:color="auto" w:sz="4" w:space="0"/>
              <w:bottom w:val="single" w:color="auto" w:sz="4" w:space="0"/>
            </w:tcBorders>
            <w:vAlign w:val="center"/>
          </w:tcPr>
          <w:p>
            <w:pPr>
              <w:spacing w:after="0" w:line="360" w:lineRule="auto"/>
              <w:jc w:val="center"/>
              <w:rPr>
                <w:rFonts w:ascii="Times New Roman" w:hAnsi="Times New Roman" w:cs="Times New Roman"/>
                <w:sz w:val="24"/>
                <w:szCs w:val="24"/>
              </w:rPr>
            </w:pPr>
            <w:r>
              <w:rPr>
                <w:rFonts w:hint="eastAsia" w:ascii="Times New Roman" w:hAnsi="Times New Roman" w:cs="Times New Roman"/>
                <w:sz w:val="24"/>
                <w:szCs w:val="24"/>
              </w:rPr>
              <w:t>5.0</w:t>
            </w:r>
          </w:p>
        </w:tc>
        <w:tc>
          <w:tcPr>
            <w:tcW w:w="919" w:type="pct"/>
            <w:tcBorders>
              <w:top w:val="single" w:color="auto" w:sz="4" w:space="0"/>
              <w:bottom w:val="single" w:color="auto" w:sz="4" w:space="0"/>
            </w:tcBorders>
            <w:vAlign w:val="center"/>
          </w:tcPr>
          <w:p>
            <w:pPr>
              <w:spacing w:after="0" w:line="360" w:lineRule="auto"/>
              <w:jc w:val="center"/>
              <w:rPr>
                <w:rFonts w:ascii="Times New Roman" w:hAnsi="Times New Roman" w:cs="Times New Roman"/>
                <w:sz w:val="24"/>
                <w:szCs w:val="24"/>
              </w:rPr>
            </w:pPr>
            <w:r>
              <w:rPr>
                <w:rFonts w:hint="eastAsia" w:ascii="Times New Roman" w:hAnsi="Times New Roman" w:cs="Times New Roman"/>
                <w:sz w:val="24"/>
                <w:szCs w:val="24"/>
              </w:rPr>
              <w:t>5章节</w:t>
            </w:r>
          </w:p>
        </w:tc>
        <w:tc>
          <w:tcPr>
            <w:tcW w:w="1274" w:type="pct"/>
            <w:tcBorders>
              <w:top w:val="single" w:color="auto" w:sz="4" w:space="0"/>
              <w:bottom w:val="single" w:color="auto" w:sz="4" w:space="0"/>
            </w:tcBorders>
            <w:vAlign w:val="center"/>
          </w:tcPr>
          <w:p>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修改、增加</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28" w:type="dxa"/>
            <w:bottom w:w="0" w:type="dxa"/>
            <w:right w:w="28" w:type="dxa"/>
          </w:tblCellMar>
        </w:tblPrEx>
        <w:trPr>
          <w:trHeight w:val="273" w:hRule="atLeast"/>
          <w:jc w:val="center"/>
        </w:trPr>
        <w:tc>
          <w:tcPr>
            <w:tcW w:w="867" w:type="pct"/>
            <w:tcBorders>
              <w:top w:val="single" w:color="auto" w:sz="4" w:space="0"/>
              <w:bottom w:val="single" w:color="auto" w:sz="4" w:space="0"/>
            </w:tcBorders>
            <w:vAlign w:val="center"/>
          </w:tcPr>
          <w:p>
            <w:pPr>
              <w:spacing w:after="0" w:line="360" w:lineRule="auto"/>
              <w:jc w:val="center"/>
              <w:rPr>
                <w:rFonts w:ascii="Times New Roman" w:hAnsi="Times New Roman" w:cs="Times New Roman"/>
                <w:sz w:val="24"/>
                <w:szCs w:val="24"/>
              </w:rPr>
            </w:pPr>
            <w:r>
              <w:rPr>
                <w:rFonts w:hint="eastAsia" w:ascii="Times New Roman" w:hAnsi="Times New Roman" w:cs="Times New Roman"/>
                <w:sz w:val="24"/>
                <w:szCs w:val="24"/>
              </w:rPr>
              <w:t>007</w:t>
            </w:r>
          </w:p>
        </w:tc>
        <w:tc>
          <w:tcPr>
            <w:tcW w:w="868" w:type="pct"/>
            <w:tcBorders>
              <w:top w:val="single" w:color="auto" w:sz="4" w:space="0"/>
              <w:bottom w:val="single" w:color="auto" w:sz="4" w:space="0"/>
            </w:tcBorders>
            <w:vAlign w:val="center"/>
          </w:tcPr>
          <w:p>
            <w:pPr>
              <w:spacing w:after="0" w:line="360" w:lineRule="auto"/>
              <w:jc w:val="center"/>
              <w:rPr>
                <w:rFonts w:hint="default" w:ascii="Times New Roman" w:hAnsi="Times New Roman" w:cs="Times New Roman" w:eastAsiaTheme="minorEastAsia"/>
                <w:sz w:val="24"/>
                <w:szCs w:val="24"/>
                <w:lang w:val="en-US" w:eastAsia="zh-CN"/>
              </w:rPr>
            </w:pPr>
            <w:r>
              <w:rPr>
                <w:rFonts w:hint="eastAsia" w:ascii="Times New Roman" w:hAnsi="Times New Roman" w:cs="Times New Roman"/>
                <w:sz w:val="24"/>
                <w:szCs w:val="24"/>
                <w:lang w:eastAsia="zh-CN"/>
              </w:rPr>
              <w:t>2021</w:t>
            </w:r>
            <w:r>
              <w:rPr>
                <w:rFonts w:hint="eastAsia" w:ascii="Times New Roman" w:hAnsi="Times New Roman" w:cs="Times New Roman"/>
                <w:sz w:val="24"/>
                <w:szCs w:val="24"/>
              </w:rPr>
              <w:t>.6.</w:t>
            </w:r>
            <w:r>
              <w:rPr>
                <w:rFonts w:hint="eastAsia" w:ascii="Times New Roman" w:hAnsi="Times New Roman" w:cs="Times New Roman"/>
                <w:sz w:val="24"/>
                <w:szCs w:val="24"/>
                <w:lang w:val="en-US" w:eastAsia="zh-CN"/>
              </w:rPr>
              <w:t>23</w:t>
            </w:r>
          </w:p>
        </w:tc>
        <w:tc>
          <w:tcPr>
            <w:tcW w:w="1070" w:type="pct"/>
            <w:tcBorders>
              <w:top w:val="single" w:color="auto" w:sz="4" w:space="0"/>
              <w:bottom w:val="single" w:color="auto" w:sz="4" w:space="0"/>
            </w:tcBorders>
            <w:vAlign w:val="center"/>
          </w:tcPr>
          <w:p>
            <w:pPr>
              <w:spacing w:after="0" w:line="360" w:lineRule="auto"/>
              <w:jc w:val="center"/>
              <w:rPr>
                <w:rFonts w:ascii="Times New Roman" w:hAnsi="Times New Roman" w:cs="Times New Roman"/>
                <w:sz w:val="24"/>
                <w:szCs w:val="24"/>
              </w:rPr>
            </w:pPr>
            <w:r>
              <w:rPr>
                <w:rFonts w:hint="eastAsia" w:ascii="Times New Roman" w:hAnsi="Times New Roman" w:cs="Times New Roman"/>
                <w:sz w:val="24"/>
                <w:szCs w:val="24"/>
              </w:rPr>
              <w:t>6.0</w:t>
            </w:r>
          </w:p>
        </w:tc>
        <w:tc>
          <w:tcPr>
            <w:tcW w:w="919" w:type="pct"/>
            <w:tcBorders>
              <w:top w:val="single" w:color="auto" w:sz="4" w:space="0"/>
              <w:bottom w:val="single" w:color="auto" w:sz="4" w:space="0"/>
            </w:tcBorders>
            <w:vAlign w:val="center"/>
          </w:tcPr>
          <w:p>
            <w:pPr>
              <w:spacing w:after="0" w:line="360" w:lineRule="auto"/>
              <w:jc w:val="center"/>
              <w:rPr>
                <w:rFonts w:ascii="Times New Roman" w:hAnsi="Times New Roman" w:cs="Times New Roman"/>
                <w:sz w:val="24"/>
                <w:szCs w:val="24"/>
              </w:rPr>
            </w:pPr>
            <w:r>
              <w:rPr>
                <w:rFonts w:hint="eastAsia" w:ascii="Times New Roman" w:hAnsi="Times New Roman" w:cs="Times New Roman"/>
                <w:sz w:val="24"/>
                <w:szCs w:val="24"/>
              </w:rPr>
              <w:t>6章节</w:t>
            </w:r>
          </w:p>
        </w:tc>
        <w:tc>
          <w:tcPr>
            <w:tcW w:w="1274" w:type="pct"/>
            <w:tcBorders>
              <w:top w:val="single" w:color="auto" w:sz="4" w:space="0"/>
              <w:bottom w:val="single" w:color="auto" w:sz="4" w:space="0"/>
            </w:tcBorders>
            <w:vAlign w:val="center"/>
          </w:tcPr>
          <w:p>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增加</w:t>
            </w:r>
          </w:p>
        </w:tc>
      </w:tr>
    </w:tbl>
    <w:p>
      <w:pPr>
        <w:spacing w:after="0" w:line="360" w:lineRule="auto"/>
        <w:rPr>
          <w:rFonts w:ascii="Times New Roman" w:hAnsi="Times New Roman" w:cs="Times New Roman"/>
          <w:sz w:val="24"/>
          <w:szCs w:val="24"/>
        </w:rPr>
      </w:pPr>
    </w:p>
    <w:p>
      <w:pPr>
        <w:pStyle w:val="2"/>
        <w:spacing w:after="240" w:line="360" w:lineRule="auto"/>
        <w:rPr>
          <w:rFonts w:ascii="Times New Roman" w:hAnsi="Times New Roman" w:eastAsia="黑体"/>
          <w:color w:val="auto"/>
          <w:sz w:val="44"/>
          <w:szCs w:val="44"/>
        </w:rPr>
      </w:pPr>
      <w:bookmarkStart w:id="37" w:name="_Toc435555006"/>
      <w:bookmarkStart w:id="38" w:name="_Toc444248418"/>
      <w:r>
        <w:rPr>
          <w:rFonts w:ascii="Times New Roman" w:hAnsi="Times New Roman" w:eastAsia="黑体"/>
          <w:color w:val="auto"/>
          <w:sz w:val="44"/>
          <w:szCs w:val="44"/>
        </w:rPr>
        <w:t>2</w:t>
      </w:r>
      <w:r>
        <w:rPr>
          <w:rFonts w:hint="eastAsia" w:ascii="Times New Roman" w:hAnsi="Times New Roman" w:eastAsia="黑体"/>
          <w:color w:val="auto"/>
          <w:sz w:val="44"/>
          <w:szCs w:val="44"/>
        </w:rPr>
        <w:t>．详细设计简述</w:t>
      </w:r>
      <w:bookmarkEnd w:id="37"/>
      <w:bookmarkEnd w:id="38"/>
    </w:p>
    <w:p>
      <w:pPr>
        <w:pStyle w:val="3"/>
        <w:spacing w:after="240" w:line="360" w:lineRule="auto"/>
        <w:rPr>
          <w:rFonts w:ascii="Times New Roman" w:hAnsi="Times New Roman" w:eastAsia="黑体"/>
          <w:color w:val="auto"/>
          <w:sz w:val="30"/>
          <w:szCs w:val="30"/>
        </w:rPr>
      </w:pPr>
      <w:bookmarkStart w:id="39" w:name="_Toc444248419"/>
      <w:bookmarkStart w:id="40" w:name="_Toc435555007"/>
      <w:r>
        <w:rPr>
          <w:rFonts w:ascii="Times New Roman" w:hAnsi="Times New Roman" w:eastAsia="黑体"/>
          <w:color w:val="auto"/>
          <w:sz w:val="30"/>
          <w:szCs w:val="30"/>
        </w:rPr>
        <w:t>2.</w:t>
      </w:r>
      <w:r>
        <w:rPr>
          <w:rFonts w:hint="eastAsia" w:ascii="Times New Roman" w:hAnsi="Times New Roman" w:eastAsia="黑体"/>
          <w:color w:val="auto"/>
          <w:sz w:val="30"/>
          <w:szCs w:val="30"/>
        </w:rPr>
        <w:t>1</w:t>
      </w:r>
      <w:r>
        <w:rPr>
          <w:rFonts w:ascii="Times New Roman" w:hAnsi="Times New Roman" w:eastAsia="黑体"/>
          <w:color w:val="auto"/>
          <w:sz w:val="30"/>
          <w:szCs w:val="30"/>
        </w:rPr>
        <w:t xml:space="preserve"> </w:t>
      </w:r>
      <w:r>
        <w:rPr>
          <w:rFonts w:hint="eastAsia" w:ascii="Times New Roman" w:hAnsi="Times New Roman" w:eastAsia="黑体"/>
          <w:color w:val="auto"/>
          <w:sz w:val="30"/>
          <w:szCs w:val="30"/>
        </w:rPr>
        <w:t>设计</w:t>
      </w:r>
      <w:r>
        <w:rPr>
          <w:rFonts w:ascii="Times New Roman" w:hAnsi="Times New Roman" w:eastAsia="黑体"/>
          <w:color w:val="auto"/>
          <w:sz w:val="30"/>
          <w:szCs w:val="30"/>
        </w:rPr>
        <w:t>简介</w:t>
      </w:r>
      <w:bookmarkEnd w:id="39"/>
      <w:bookmarkEnd w:id="40"/>
    </w:p>
    <w:p>
      <w:pPr>
        <w:spacing w:line="360" w:lineRule="auto"/>
        <w:ind w:firstLine="440" w:firstLineChars="200"/>
        <w:rPr>
          <w:rFonts w:ascii="Times New Roman" w:hAnsi="Times New Roman" w:cs="Times New Roman"/>
          <w:sz w:val="24"/>
          <w:szCs w:val="24"/>
        </w:rPr>
      </w:pPr>
      <w:r>
        <w:rPr>
          <w:lang w:bidi="en-US"/>
        </w:rPr>
        <w:tab/>
      </w:r>
      <w:r>
        <w:rPr>
          <w:rFonts w:hint="eastAsia" w:ascii="Times New Roman" w:hAnsi="Times New Roman" w:cs="Times New Roman"/>
          <w:sz w:val="24"/>
          <w:szCs w:val="24"/>
          <w:lang w:val="en-US" w:eastAsia="zh-CN"/>
        </w:rPr>
        <w:t>作业管理系统</w:t>
      </w:r>
      <w:r>
        <w:rPr>
          <w:rFonts w:ascii="Times New Roman" w:hAnsi="Times New Roman" w:cs="Times New Roman"/>
          <w:sz w:val="24"/>
          <w:szCs w:val="24"/>
        </w:rPr>
        <w:t>分层结构图如图2</w:t>
      </w:r>
      <w:r>
        <w:rPr>
          <w:rFonts w:hint="eastAsia" w:ascii="Times New Roman" w:hAnsi="Times New Roman" w:cs="Times New Roman"/>
          <w:sz w:val="24"/>
          <w:szCs w:val="24"/>
        </w:rPr>
        <w:t>-1</w:t>
      </w:r>
      <w:r>
        <w:rPr>
          <w:rFonts w:ascii="Times New Roman" w:hAnsi="Times New Roman" w:cs="Times New Roman"/>
          <w:sz w:val="24"/>
          <w:szCs w:val="24"/>
        </w:rPr>
        <w:t>所示。</w:t>
      </w:r>
    </w:p>
    <w:p>
      <w:pPr>
        <w:spacing w:line="360" w:lineRule="auto"/>
        <w:ind w:firstLine="440" w:firstLineChars="200"/>
        <w:jc w:val="both"/>
      </w:pPr>
      <w:r>
        <w:drawing>
          <wp:inline distT="0" distB="0" distL="114300" distR="114300">
            <wp:extent cx="5268595" cy="3221990"/>
            <wp:effectExtent l="0" t="0" r="4445" b="8890"/>
            <wp:docPr id="2"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6"/>
                    <pic:cNvPicPr>
                      <a:picLocks noChangeAspect="1"/>
                    </pic:cNvPicPr>
                  </pic:nvPicPr>
                  <pic:blipFill>
                    <a:blip r:embed="rId8"/>
                    <a:stretch>
                      <a:fillRect/>
                    </a:stretch>
                  </pic:blipFill>
                  <pic:spPr>
                    <a:xfrm>
                      <a:off x="0" y="0"/>
                      <a:ext cx="5268595" cy="3221990"/>
                    </a:xfrm>
                    <a:prstGeom prst="rect">
                      <a:avLst/>
                    </a:prstGeom>
                    <a:noFill/>
                    <a:ln>
                      <a:noFill/>
                    </a:ln>
                  </pic:spPr>
                </pic:pic>
              </a:graphicData>
            </a:graphic>
          </wp:inline>
        </w:drawing>
      </w:r>
      <w:r>
        <w:drawing>
          <wp:inline distT="0" distB="0" distL="114300" distR="114300">
            <wp:extent cx="5268595" cy="3360420"/>
            <wp:effectExtent l="0" t="0" r="4445" b="7620"/>
            <wp:docPr id="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7"/>
                    <pic:cNvPicPr>
                      <a:picLocks noChangeAspect="1"/>
                    </pic:cNvPicPr>
                  </pic:nvPicPr>
                  <pic:blipFill>
                    <a:blip r:embed="rId9"/>
                    <a:stretch>
                      <a:fillRect/>
                    </a:stretch>
                  </pic:blipFill>
                  <pic:spPr>
                    <a:xfrm>
                      <a:off x="0" y="0"/>
                      <a:ext cx="5268595" cy="3360420"/>
                    </a:xfrm>
                    <a:prstGeom prst="rect">
                      <a:avLst/>
                    </a:prstGeom>
                    <a:noFill/>
                    <a:ln>
                      <a:noFill/>
                    </a:ln>
                  </pic:spPr>
                </pic:pic>
              </a:graphicData>
            </a:graphic>
          </wp:inline>
        </w:drawing>
      </w:r>
      <w:r>
        <w:rPr>
          <w:rFonts w:hint="eastAsia"/>
        </w:rPr>
        <w:t>图 2</w:t>
      </w:r>
      <w:r>
        <w:t xml:space="preserve">-1 </w:t>
      </w:r>
      <w:r>
        <w:rPr>
          <w:rFonts w:hint="eastAsia"/>
          <w:lang w:val="en-US" w:eastAsia="zh-CN"/>
        </w:rPr>
        <w:t>作业管理系统</w:t>
      </w:r>
      <w:r>
        <w:rPr>
          <w:rFonts w:hint="eastAsia"/>
        </w:rPr>
        <w:t>示意图</w:t>
      </w:r>
    </w:p>
    <w:p>
      <w:pPr>
        <w:pStyle w:val="3"/>
        <w:spacing w:after="240" w:line="360" w:lineRule="auto"/>
        <w:rPr>
          <w:rFonts w:ascii="Times New Roman" w:hAnsi="Times New Roman" w:eastAsia="黑体"/>
          <w:color w:val="auto"/>
          <w:sz w:val="30"/>
          <w:szCs w:val="30"/>
        </w:rPr>
      </w:pPr>
      <w:bookmarkStart w:id="41" w:name="_Toc435555008"/>
      <w:bookmarkStart w:id="42" w:name="_Toc444248420"/>
      <w:r>
        <w:rPr>
          <w:rFonts w:hint="eastAsia" w:ascii="Times New Roman" w:hAnsi="Times New Roman" w:eastAsia="黑体"/>
          <w:color w:val="auto"/>
          <w:sz w:val="30"/>
          <w:szCs w:val="30"/>
        </w:rPr>
        <w:t>2.2 模块简介</w:t>
      </w:r>
      <w:bookmarkEnd w:id="41"/>
      <w:bookmarkEnd w:id="42"/>
    </w:p>
    <w:p>
      <w:pPr>
        <w:pStyle w:val="213"/>
        <w:numPr>
          <w:ilvl w:val="0"/>
          <w:numId w:val="0"/>
        </w:numPr>
        <w:ind w:left="220" w:leftChars="100" w:firstLine="480" w:firstLineChars="200"/>
        <w:rPr>
          <w:rFonts w:hint="default" w:eastAsia="宋体"/>
          <w:lang w:val="en-US" w:eastAsia="zh-CN"/>
        </w:rPr>
      </w:pPr>
      <w:r>
        <w:rPr>
          <w:rFonts w:hint="eastAsia" w:ascii="Times New Roman" w:hAnsi="Times New Roman" w:cs="Times New Roman"/>
          <w:sz w:val="24"/>
          <w:szCs w:val="24"/>
          <w:lang w:val="en-US" w:eastAsia="zh-CN"/>
        </w:rPr>
        <w:t>该系统主要分为</w:t>
      </w:r>
      <w:r>
        <w:rPr>
          <w:rFonts w:hint="eastAsia"/>
        </w:rPr>
        <w:t>题库管理</w:t>
      </w:r>
      <w:r>
        <w:rPr>
          <w:rFonts w:hint="eastAsia"/>
          <w:lang w:eastAsia="zh-CN"/>
        </w:rPr>
        <w:t>、</w:t>
      </w:r>
      <w:r>
        <w:rPr>
          <w:rFonts w:hint="eastAsia"/>
        </w:rPr>
        <w:t>作业布置</w:t>
      </w:r>
      <w:r>
        <w:rPr>
          <w:rFonts w:hint="eastAsia"/>
          <w:lang w:eastAsia="zh-CN"/>
        </w:rPr>
        <w:t>、</w:t>
      </w:r>
      <w:r>
        <w:rPr>
          <w:rFonts w:hint="eastAsia"/>
        </w:rPr>
        <w:t>作业提交</w:t>
      </w:r>
      <w:r>
        <w:rPr>
          <w:rFonts w:hint="eastAsia"/>
          <w:lang w:eastAsia="zh-CN"/>
        </w:rPr>
        <w:t>、</w:t>
      </w:r>
      <w:r>
        <w:rPr>
          <w:rFonts w:hint="eastAsia"/>
        </w:rPr>
        <w:t>作业批改</w:t>
      </w:r>
      <w:r>
        <w:rPr>
          <w:rFonts w:hint="eastAsia"/>
          <w:lang w:eastAsia="zh-CN"/>
        </w:rPr>
        <w:t>、</w:t>
      </w:r>
      <w:r>
        <w:rPr>
          <w:rFonts w:hint="eastAsia"/>
        </w:rPr>
        <w:t>分数统计</w:t>
      </w:r>
      <w:r>
        <w:rPr>
          <w:rFonts w:hint="eastAsia"/>
          <w:lang w:eastAsia="zh-CN"/>
        </w:rPr>
        <w:t>、</w:t>
      </w:r>
      <w:r>
        <w:rPr>
          <w:rFonts w:hint="eastAsia"/>
        </w:rPr>
        <w:t>作业情况查阅</w:t>
      </w:r>
      <w:r>
        <w:rPr>
          <w:rFonts w:hint="eastAsia"/>
          <w:lang w:eastAsia="zh-CN"/>
        </w:rPr>
        <w:t>、</w:t>
      </w:r>
      <w:r>
        <w:rPr>
          <w:rFonts w:hint="eastAsia"/>
        </w:rPr>
        <w:t>作业范例学习和点评</w:t>
      </w:r>
      <w:r>
        <w:rPr>
          <w:rFonts w:hint="eastAsia"/>
          <w:lang w:val="en-US" w:eastAsia="zh-CN"/>
        </w:rPr>
        <w:t>这几个模块。题库管理是用于存储学生使用的题库，由教师进行添加，修改等操作。作业布置是教师用来发布作业给学生完成的模块，其中可以调整发布时间。作业提交是学生用来提交已完成的作业的模块，学生需要在教师规定时间内完成并提交作业，否则记为未完成，作业批改是教师用来给学生提交作业评分的模块，教师可以使用该模块进行评分，也可以在评分后修改评分。分数统计是教师用来对学生进行相关评价的模块，在教师提交学生分数后，系统会自动进行相关计算和统计，然后把统计后的分数情况呈现给教师进行判断。作业情况查询是教师用来检查学生完成作业情况的模块，在结束提交作业后，系统会自动记录已提交作业的学生和未提交作业的学生，然后在此模块展示出来给教师评阅。作业范例学习和评阅是教师用来提供给学生学习范例与查看个人评阅的模块，教师可以选择批改后的优秀作业进行展示，并且可以对所有作业进行评阅，学生在教师评阅完成后可以查看自身个人评阅。</w:t>
      </w:r>
    </w:p>
    <w:p>
      <w:pPr>
        <w:pStyle w:val="2"/>
        <w:rPr>
          <w:rFonts w:ascii="Times New Roman" w:hAnsi="Times New Roman" w:eastAsia="黑体"/>
          <w:color w:val="auto"/>
          <w:sz w:val="44"/>
          <w:szCs w:val="44"/>
        </w:rPr>
      </w:pPr>
      <w:bookmarkStart w:id="43" w:name="_Toc444248421"/>
      <w:bookmarkStart w:id="44" w:name="_Toc435555009"/>
      <w:r>
        <w:rPr>
          <w:rFonts w:ascii="Times New Roman" w:hAnsi="Times New Roman" w:eastAsia="黑体"/>
          <w:color w:val="auto"/>
          <w:sz w:val="44"/>
          <w:szCs w:val="44"/>
        </w:rPr>
        <w:t>3</w:t>
      </w:r>
      <w:r>
        <w:rPr>
          <w:rFonts w:hint="eastAsia" w:ascii="Times New Roman" w:hAnsi="Times New Roman" w:eastAsia="黑体"/>
          <w:color w:val="auto"/>
          <w:sz w:val="44"/>
          <w:szCs w:val="44"/>
        </w:rPr>
        <w:t>、界面详细设计</w:t>
      </w:r>
      <w:bookmarkEnd w:id="43"/>
      <w:bookmarkEnd w:id="44"/>
    </w:p>
    <w:p>
      <w:r>
        <w:rPr>
          <w:rFonts w:hint="eastAsia"/>
        </w:rPr>
        <w:t xml:space="preserve">   [</w:t>
      </w:r>
      <w:r>
        <w:rPr>
          <w:rFonts w:hint="eastAsia"/>
          <w:color w:val="FF0000"/>
        </w:rPr>
        <w:t>界面详细设计 包括界面设计的技术，以及静态页面设计</w:t>
      </w:r>
      <w:r>
        <w:rPr>
          <w:rFonts w:hint="eastAsia"/>
        </w:rPr>
        <w:t>]</w:t>
      </w:r>
    </w:p>
    <w:p>
      <w:pPr>
        <w:pStyle w:val="3"/>
        <w:rPr>
          <w:rFonts w:hint="eastAsia" w:asciiTheme="minorHAnsi" w:hAnsiTheme="minorHAnsi" w:eastAsiaTheme="minorEastAsia" w:cstheme="minorBidi"/>
          <w:b w:val="0"/>
          <w:bCs w:val="0"/>
          <w:color w:val="auto"/>
          <w:kern w:val="0"/>
          <w:sz w:val="22"/>
          <w:szCs w:val="22"/>
          <w:lang w:val="en-US" w:eastAsia="zh-CN" w:bidi="ar-SA"/>
        </w:rPr>
      </w:pPr>
      <w:bookmarkStart w:id="45" w:name="_Toc435555010"/>
      <w:bookmarkStart w:id="46" w:name="_Toc444248422"/>
      <w:r>
        <w:rPr>
          <w:rFonts w:hint="eastAsia"/>
          <w:color w:val="auto"/>
        </w:rPr>
        <w:t>3.1、页面设计说明</w:t>
      </w:r>
      <w:bookmarkEnd w:id="45"/>
      <w:bookmarkEnd w:id="46"/>
      <w:bookmarkStart w:id="47" w:name="_Toc435555011"/>
      <w:bookmarkStart w:id="48" w:name="_Toc444248423"/>
    </w:p>
    <w:p>
      <w:pPr>
        <w:rPr>
          <w:rFonts w:hint="default"/>
          <w:lang w:val="en-US" w:eastAsia="zh-CN"/>
        </w:rPr>
      </w:pPr>
      <w:r>
        <w:rPr>
          <w:rFonts w:hint="eastAsia" w:asciiTheme="minorHAnsi" w:hAnsiTheme="minorHAnsi" w:eastAsiaTheme="minorEastAsia" w:cstheme="minorBidi"/>
          <w:b w:val="0"/>
          <w:bCs w:val="0"/>
          <w:color w:val="auto"/>
          <w:kern w:val="0"/>
          <w:sz w:val="22"/>
          <w:szCs w:val="22"/>
          <w:lang w:val="en-US" w:eastAsia="zh-CN" w:bidi="ar-SA"/>
        </w:rPr>
        <w:t>页面采用vue框架</w:t>
      </w:r>
      <w:r>
        <w:rPr>
          <w:rFonts w:hint="default" w:asciiTheme="minorHAnsi" w:hAnsiTheme="minorHAnsi" w:eastAsiaTheme="minorEastAsia" w:cstheme="minorBidi"/>
          <w:b w:val="0"/>
          <w:bCs w:val="0"/>
          <w:color w:val="auto"/>
          <w:kern w:val="0"/>
          <w:sz w:val="22"/>
          <w:szCs w:val="22"/>
          <w:lang w:val="en-US" w:eastAsia="zh-CN" w:bidi="ar-SA"/>
        </w:rPr>
        <w:t> </w:t>
      </w:r>
      <w:r>
        <w:rPr>
          <w:rFonts w:hint="eastAsia" w:asciiTheme="minorHAnsi" w:hAnsiTheme="minorHAnsi" w:eastAsiaTheme="minorEastAsia" w:cstheme="minorBidi"/>
          <w:b w:val="0"/>
          <w:bCs w:val="0"/>
          <w:color w:val="auto"/>
          <w:kern w:val="0"/>
          <w:sz w:val="22"/>
          <w:szCs w:val="22"/>
          <w:lang w:val="en-US" w:eastAsia="zh-CN" w:bidi="ar-SA"/>
        </w:rPr>
        <w:t>，</w:t>
      </w:r>
      <w:r>
        <w:rPr>
          <w:rFonts w:hint="default" w:asciiTheme="minorHAnsi" w:hAnsiTheme="minorHAnsi" w:eastAsiaTheme="minorEastAsia" w:cstheme="minorBidi"/>
          <w:b w:val="0"/>
          <w:bCs w:val="0"/>
          <w:color w:val="auto"/>
          <w:kern w:val="0"/>
          <w:sz w:val="22"/>
          <w:szCs w:val="22"/>
          <w:lang w:val="en-US" w:eastAsia="zh-CN" w:bidi="ar-SA"/>
        </w:rPr>
        <w:t>是一套构建用户界面的渐进式框架。</w:t>
      </w:r>
      <w:r>
        <w:rPr>
          <w:rFonts w:hint="eastAsia" w:asciiTheme="minorHAnsi" w:hAnsiTheme="minorHAnsi" w:eastAsiaTheme="minorEastAsia" w:cstheme="minorBidi"/>
          <w:b w:val="0"/>
          <w:bCs w:val="0"/>
          <w:color w:val="auto"/>
          <w:kern w:val="0"/>
          <w:sz w:val="22"/>
          <w:szCs w:val="22"/>
          <w:lang w:val="en-US" w:eastAsia="zh-CN" w:bidi="ar-SA"/>
        </w:rPr>
        <w:t>Vue 只关注视图层， 采用自底向上增量开发的设计。Vue 的目标是通过尽可能简单的 API 实现响应的数据绑定和组合的视图组件</w:t>
      </w:r>
    </w:p>
    <w:p>
      <w:pPr>
        <w:rPr>
          <w:rFonts w:hint="default"/>
          <w:lang w:val="en-US" w:eastAsia="zh-CN"/>
        </w:rPr>
      </w:pPr>
    </w:p>
    <w:p>
      <w:pPr>
        <w:pStyle w:val="3"/>
        <w:rPr>
          <w:color w:val="auto"/>
        </w:rPr>
      </w:pPr>
      <w:r>
        <w:rPr>
          <w:rFonts w:hint="eastAsia"/>
          <w:color w:val="auto"/>
        </w:rPr>
        <w:t>3.2、静态页面详细设计</w:t>
      </w:r>
      <w:bookmarkEnd w:id="47"/>
      <w:bookmarkEnd w:id="48"/>
    </w:p>
    <w:p>
      <w:pPr>
        <w:widowControl w:val="0"/>
        <w:spacing w:after="0" w:line="360" w:lineRule="auto"/>
        <w:jc w:val="both"/>
        <w:rPr>
          <w:rFonts w:ascii="Times New Roman" w:hAnsi="Times New Roman" w:cs="Times New Roman"/>
          <w:sz w:val="24"/>
          <w:szCs w:val="24"/>
        </w:rPr>
      </w:pPr>
      <w:r>
        <w:rPr>
          <w:rFonts w:hint="eastAsia" w:ascii="Times New Roman" w:hAnsi="Times New Roman" w:cs="Times New Roman"/>
          <w:sz w:val="24"/>
          <w:szCs w:val="24"/>
          <w:lang w:val="en-US" w:eastAsia="zh-CN"/>
        </w:rPr>
        <w:t>作业管理系统</w:t>
      </w:r>
      <w:r>
        <w:rPr>
          <w:rFonts w:hint="eastAsia" w:ascii="Times New Roman" w:hAnsi="Times New Roman" w:cs="Times New Roman"/>
          <w:sz w:val="24"/>
          <w:szCs w:val="24"/>
        </w:rPr>
        <w:t>静态页面见表</w:t>
      </w:r>
      <w:r>
        <w:rPr>
          <w:rFonts w:hint="eastAsia" w:ascii="Times New Roman" w:hAnsi="Times New Roman" w:cs="Times New Roman"/>
          <w:sz w:val="24"/>
          <w:szCs w:val="24"/>
          <w:lang w:val="en-US" w:eastAsia="zh-CN"/>
        </w:rPr>
        <w:t>3</w:t>
      </w:r>
      <w:r>
        <w:rPr>
          <w:rFonts w:hint="eastAsia" w:ascii="Times New Roman" w:hAnsi="Times New Roman" w:cs="Times New Roman"/>
          <w:sz w:val="24"/>
          <w:szCs w:val="24"/>
        </w:rPr>
        <w:t>-</w:t>
      </w:r>
      <w:r>
        <w:rPr>
          <w:rFonts w:hint="eastAsia" w:ascii="Times New Roman" w:hAnsi="Times New Roman" w:cs="Times New Roman"/>
          <w:sz w:val="24"/>
          <w:szCs w:val="24"/>
          <w:lang w:val="en-US" w:eastAsia="zh-CN"/>
        </w:rPr>
        <w:t>1</w:t>
      </w:r>
    </w:p>
    <w:p>
      <w:pPr>
        <w:widowControl w:val="0"/>
        <w:spacing w:after="0" w:line="360" w:lineRule="auto"/>
        <w:jc w:val="center"/>
        <w:rPr>
          <w:rFonts w:cs="Times New Roman" w:asciiTheme="minorEastAsia" w:hAnsiTheme="minorEastAsia"/>
          <w:sz w:val="24"/>
          <w:szCs w:val="24"/>
        </w:rPr>
      </w:pPr>
      <w:r>
        <w:rPr>
          <w:rFonts w:hint="eastAsia" w:cs="Times New Roman" w:asciiTheme="minorEastAsia" w:hAnsiTheme="minorEastAsia"/>
          <w:sz w:val="21"/>
          <w:szCs w:val="24"/>
        </w:rPr>
        <w:t>表3-1</w:t>
      </w:r>
      <w:r>
        <w:rPr>
          <w:rFonts w:cs="Times New Roman" w:asciiTheme="minorEastAsia" w:hAnsiTheme="minorEastAsia"/>
          <w:sz w:val="21"/>
          <w:szCs w:val="24"/>
        </w:rPr>
        <w:t xml:space="preserve"> </w:t>
      </w:r>
      <w:r>
        <w:rPr>
          <w:rFonts w:hint="eastAsia" w:cs="Times New Roman" w:asciiTheme="minorEastAsia" w:hAnsiTheme="minorEastAsia"/>
          <w:sz w:val="21"/>
          <w:szCs w:val="24"/>
        </w:rPr>
        <w:t>页面表现层设计</w:t>
      </w:r>
    </w:p>
    <w:tbl>
      <w:tblPr>
        <w:tblStyle w:val="49"/>
        <w:tblW w:w="8505" w:type="dxa"/>
        <w:jc w:val="cente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Layout w:type="autofit"/>
        <w:tblCellMar>
          <w:top w:w="0" w:type="dxa"/>
          <w:left w:w="108" w:type="dxa"/>
          <w:bottom w:w="0" w:type="dxa"/>
          <w:right w:w="108" w:type="dxa"/>
        </w:tblCellMar>
      </w:tblPr>
      <w:tblGrid>
        <w:gridCol w:w="2562"/>
        <w:gridCol w:w="2356"/>
        <w:gridCol w:w="3587"/>
      </w:tblGrid>
      <w:tr>
        <w:tblPrEx>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CellMar>
            <w:top w:w="0" w:type="dxa"/>
            <w:left w:w="108" w:type="dxa"/>
            <w:bottom w:w="0" w:type="dxa"/>
            <w:right w:w="108" w:type="dxa"/>
          </w:tblCellMar>
        </w:tblPrEx>
        <w:trPr>
          <w:jc w:val="center"/>
        </w:trPr>
        <w:tc>
          <w:tcPr>
            <w:tcW w:w="2630" w:type="dxa"/>
            <w:shd w:val="solid" w:color="000080" w:fill="FFFFFF"/>
            <w:vAlign w:val="center"/>
          </w:tcPr>
          <w:p>
            <w:pPr>
              <w:widowControl w:val="0"/>
              <w:spacing w:after="0" w:line="360" w:lineRule="auto"/>
              <w:jc w:val="both"/>
              <w:rPr>
                <w:rFonts w:ascii="Times New Roman" w:hAnsi="Times New Roman" w:cs="Times New Roman"/>
                <w:sz w:val="24"/>
                <w:szCs w:val="24"/>
              </w:rPr>
            </w:pPr>
            <w:r>
              <w:rPr>
                <w:rFonts w:hint="eastAsia" w:ascii="Times New Roman" w:hAnsi="Times New Roman" w:cs="Times New Roman"/>
                <w:sz w:val="24"/>
                <w:szCs w:val="24"/>
              </w:rPr>
              <w:t>界面</w:t>
            </w:r>
          </w:p>
        </w:tc>
        <w:tc>
          <w:tcPr>
            <w:tcW w:w="2193" w:type="dxa"/>
            <w:shd w:val="solid" w:color="000080" w:fill="FFFFFF"/>
            <w:vAlign w:val="center"/>
          </w:tcPr>
          <w:p>
            <w:pPr>
              <w:widowControl w:val="0"/>
              <w:spacing w:after="0" w:line="360" w:lineRule="auto"/>
              <w:jc w:val="both"/>
              <w:rPr>
                <w:rFonts w:hint="default" w:ascii="Times New Roman" w:hAnsi="Times New Roman" w:cs="Times New Roman" w:eastAsiaTheme="minorEastAsia"/>
                <w:sz w:val="24"/>
                <w:szCs w:val="24"/>
                <w:lang w:val="en-US" w:eastAsia="zh-CN"/>
              </w:rPr>
            </w:pPr>
            <w:r>
              <w:rPr>
                <w:rFonts w:hint="eastAsia" w:ascii="Times New Roman" w:hAnsi="Times New Roman" w:cs="Times New Roman"/>
                <w:sz w:val="24"/>
                <w:szCs w:val="24"/>
                <w:lang w:val="en-US" w:eastAsia="zh-CN"/>
              </w:rPr>
              <w:t>VUE</w:t>
            </w:r>
          </w:p>
        </w:tc>
        <w:tc>
          <w:tcPr>
            <w:tcW w:w="3682" w:type="dxa"/>
            <w:shd w:val="solid" w:color="000080" w:fill="FFFFFF"/>
            <w:vAlign w:val="center"/>
          </w:tcPr>
          <w:p>
            <w:pPr>
              <w:widowControl w:val="0"/>
              <w:spacing w:after="0" w:line="360" w:lineRule="auto"/>
              <w:jc w:val="both"/>
              <w:rPr>
                <w:rFonts w:ascii="Times New Roman" w:hAnsi="Times New Roman" w:cs="Times New Roman"/>
                <w:sz w:val="24"/>
                <w:szCs w:val="24"/>
              </w:rPr>
            </w:pPr>
            <w:r>
              <w:rPr>
                <w:rFonts w:hint="eastAsia" w:ascii="Times New Roman" w:hAnsi="Times New Roman" w:cs="Times New Roman"/>
                <w:sz w:val="24"/>
                <w:szCs w:val="24"/>
              </w:rPr>
              <w:t>功能描述</w:t>
            </w:r>
          </w:p>
        </w:tc>
      </w:tr>
      <w:tr>
        <w:tblPrEx>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CellMar>
            <w:top w:w="0" w:type="dxa"/>
            <w:left w:w="108" w:type="dxa"/>
            <w:bottom w:w="0" w:type="dxa"/>
            <w:right w:w="108" w:type="dxa"/>
          </w:tblCellMar>
        </w:tblPrEx>
        <w:trPr>
          <w:jc w:val="center"/>
        </w:trPr>
        <w:tc>
          <w:tcPr>
            <w:tcW w:w="2630" w:type="dxa"/>
            <w:vAlign w:val="center"/>
          </w:tcPr>
          <w:p>
            <w:pPr>
              <w:pStyle w:val="33"/>
              <w:rPr>
                <w:rFonts w:ascii="Times New Roman" w:hAnsi="Times New Roman" w:cs="Times New Roman"/>
                <w:sz w:val="24"/>
                <w:szCs w:val="24"/>
              </w:rPr>
            </w:pPr>
            <w:r>
              <w:rPr>
                <w:rFonts w:hint="eastAsia" w:ascii="Times New Roman" w:hAnsi="Times New Roman" w:cs="Times New Roman"/>
                <w:sz w:val="24"/>
                <w:szCs w:val="24"/>
                <w:lang w:val="en-US" w:eastAsia="zh-CN"/>
              </w:rPr>
              <w:t>题库管理页面</w:t>
            </w:r>
          </w:p>
        </w:tc>
        <w:tc>
          <w:tcPr>
            <w:tcW w:w="2193" w:type="dxa"/>
            <w:vAlign w:val="center"/>
          </w:tcPr>
          <w:p>
            <w:pPr>
              <w:widowControl w:val="0"/>
              <w:spacing w:after="0" w:line="360" w:lineRule="auto"/>
              <w:jc w:val="both"/>
              <w:rPr>
                <w:rFonts w:hint="default" w:ascii="Times New Roman" w:hAnsi="Times New Roman" w:cs="Times New Roman" w:eastAsiaTheme="minorEastAsia"/>
                <w:sz w:val="24"/>
                <w:szCs w:val="24"/>
                <w:lang w:val="en-US" w:eastAsia="zh-CN"/>
              </w:rPr>
            </w:pPr>
            <w:r>
              <w:rPr>
                <w:rFonts w:hint="eastAsia" w:ascii="Times New Roman" w:hAnsi="Times New Roman" w:cs="Times New Roman"/>
                <w:sz w:val="24"/>
                <w:szCs w:val="24"/>
                <w:lang w:val="en-US" w:eastAsia="zh-CN"/>
              </w:rPr>
              <w:t>exam/form.vue</w:t>
            </w:r>
          </w:p>
        </w:tc>
        <w:tc>
          <w:tcPr>
            <w:tcW w:w="3682" w:type="dxa"/>
            <w:vAlign w:val="center"/>
          </w:tcPr>
          <w:p>
            <w:pPr>
              <w:widowControl w:val="0"/>
              <w:spacing w:after="0" w:line="360" w:lineRule="auto"/>
              <w:jc w:val="both"/>
              <w:rPr>
                <w:rFonts w:ascii="Times New Roman" w:hAnsi="Times New Roman" w:cs="Times New Roman"/>
                <w:sz w:val="24"/>
                <w:szCs w:val="24"/>
              </w:rPr>
            </w:pPr>
            <w:r>
              <w:rPr>
                <w:rFonts w:hint="eastAsia"/>
                <w:lang w:val="en-US" w:eastAsia="zh-CN"/>
              </w:rPr>
              <w:t>用于存储学生使用的题库，由教师进行添加，修改等操作</w:t>
            </w:r>
          </w:p>
        </w:tc>
      </w:tr>
      <w:tr>
        <w:tblPrEx>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CellMar>
            <w:top w:w="0" w:type="dxa"/>
            <w:left w:w="108" w:type="dxa"/>
            <w:bottom w:w="0" w:type="dxa"/>
            <w:right w:w="108" w:type="dxa"/>
          </w:tblCellMar>
        </w:tblPrEx>
        <w:trPr>
          <w:jc w:val="center"/>
        </w:trPr>
        <w:tc>
          <w:tcPr>
            <w:tcW w:w="2630" w:type="dxa"/>
            <w:vAlign w:val="center"/>
          </w:tcPr>
          <w:p>
            <w:pPr>
              <w:pStyle w:val="33"/>
              <w:rPr>
                <w:rFonts w:ascii="Times New Roman" w:hAnsi="Times New Roman" w:cs="Times New Roman"/>
                <w:sz w:val="24"/>
                <w:szCs w:val="24"/>
              </w:rPr>
            </w:pPr>
            <w:r>
              <w:rPr>
                <w:rFonts w:hint="eastAsia" w:ascii="Times New Roman" w:hAnsi="Times New Roman" w:cs="Times New Roman"/>
                <w:sz w:val="24"/>
                <w:szCs w:val="24"/>
                <w:lang w:val="en-US" w:eastAsia="zh-CN"/>
              </w:rPr>
              <w:t>作业布置页面</w:t>
            </w:r>
          </w:p>
        </w:tc>
        <w:tc>
          <w:tcPr>
            <w:tcW w:w="2193" w:type="dxa"/>
            <w:vAlign w:val="center"/>
          </w:tcPr>
          <w:p>
            <w:pPr>
              <w:widowControl w:val="0"/>
              <w:spacing w:after="0" w:line="360" w:lineRule="auto"/>
              <w:jc w:val="both"/>
              <w:rPr>
                <w:rFonts w:hint="default" w:ascii="Times New Roman" w:hAnsi="Times New Roman" w:cs="Times New Roman" w:eastAsiaTheme="minorEastAsia"/>
                <w:sz w:val="24"/>
                <w:szCs w:val="24"/>
                <w:lang w:val="en-US" w:eastAsia="zh-CN"/>
              </w:rPr>
            </w:pPr>
            <w:r>
              <w:rPr>
                <w:rFonts w:hint="eastAsia" w:ascii="Times New Roman" w:hAnsi="Times New Roman" w:cs="Times New Roman"/>
                <w:sz w:val="24"/>
                <w:szCs w:val="24"/>
                <w:lang w:val="en-US" w:eastAsia="zh-CN"/>
              </w:rPr>
              <w:t>exam/index.vue</w:t>
            </w:r>
          </w:p>
        </w:tc>
        <w:tc>
          <w:tcPr>
            <w:tcW w:w="3682" w:type="dxa"/>
            <w:vAlign w:val="center"/>
          </w:tcPr>
          <w:p>
            <w:pPr>
              <w:widowControl w:val="0"/>
              <w:spacing w:after="0" w:line="360" w:lineRule="auto"/>
              <w:jc w:val="both"/>
              <w:rPr>
                <w:rFonts w:ascii="Times New Roman" w:hAnsi="Times New Roman" w:cs="Times New Roman"/>
                <w:sz w:val="24"/>
                <w:szCs w:val="24"/>
              </w:rPr>
            </w:pPr>
            <w:r>
              <w:rPr>
                <w:rFonts w:hint="eastAsia"/>
                <w:lang w:val="en-US" w:eastAsia="zh-CN"/>
              </w:rPr>
              <w:t>教师用来发布作业给学生完成的模块，其中可以调整发布时间</w:t>
            </w:r>
          </w:p>
        </w:tc>
      </w:tr>
      <w:tr>
        <w:tblPrEx>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CellMar>
            <w:top w:w="0" w:type="dxa"/>
            <w:left w:w="108" w:type="dxa"/>
            <w:bottom w:w="0" w:type="dxa"/>
            <w:right w:w="108" w:type="dxa"/>
          </w:tblCellMar>
        </w:tblPrEx>
        <w:trPr>
          <w:jc w:val="center"/>
        </w:trPr>
        <w:tc>
          <w:tcPr>
            <w:tcW w:w="2630" w:type="dxa"/>
            <w:vAlign w:val="center"/>
          </w:tcPr>
          <w:p>
            <w:pPr>
              <w:pStyle w:val="33"/>
              <w:rPr>
                <w:rFonts w:ascii="Times New Roman" w:hAnsi="Times New Roman" w:cs="Times New Roman"/>
                <w:sz w:val="24"/>
                <w:szCs w:val="24"/>
              </w:rPr>
            </w:pPr>
            <w:r>
              <w:rPr>
                <w:rFonts w:hint="eastAsia" w:ascii="Times New Roman" w:hAnsi="Times New Roman" w:cs="Times New Roman"/>
                <w:sz w:val="24"/>
                <w:szCs w:val="24"/>
                <w:lang w:val="en-US" w:eastAsia="zh-CN"/>
              </w:rPr>
              <w:t>作业提交页面</w:t>
            </w:r>
          </w:p>
        </w:tc>
        <w:tc>
          <w:tcPr>
            <w:tcW w:w="2193" w:type="dxa"/>
            <w:vAlign w:val="center"/>
          </w:tcPr>
          <w:p>
            <w:pPr>
              <w:widowControl w:val="0"/>
              <w:spacing w:after="0" w:line="360" w:lineRule="auto"/>
              <w:jc w:val="both"/>
              <w:rPr>
                <w:rFonts w:hint="default" w:ascii="Times New Roman" w:hAnsi="Times New Roman" w:cs="Times New Roman" w:eastAsiaTheme="minorEastAsia"/>
                <w:sz w:val="24"/>
                <w:szCs w:val="24"/>
                <w:lang w:val="en-US" w:eastAsia="zh-CN"/>
              </w:rPr>
            </w:pPr>
            <w:r>
              <w:rPr>
                <w:rFonts w:hint="eastAsia" w:ascii="Times New Roman" w:hAnsi="Times New Roman" w:cs="Times New Roman"/>
                <w:sz w:val="24"/>
                <w:szCs w:val="24"/>
                <w:lang w:val="en-US" w:eastAsia="zh-CN"/>
              </w:rPr>
              <w:t>paper/exam/list.vue</w:t>
            </w:r>
          </w:p>
        </w:tc>
        <w:tc>
          <w:tcPr>
            <w:tcW w:w="3682" w:type="dxa"/>
            <w:vAlign w:val="center"/>
          </w:tcPr>
          <w:p>
            <w:pPr>
              <w:widowControl w:val="0"/>
              <w:spacing w:after="0" w:line="360" w:lineRule="auto"/>
              <w:jc w:val="both"/>
              <w:rPr>
                <w:rFonts w:ascii="Times New Roman" w:hAnsi="Times New Roman" w:cs="Times New Roman"/>
                <w:sz w:val="24"/>
                <w:szCs w:val="24"/>
              </w:rPr>
            </w:pPr>
            <w:r>
              <w:rPr>
                <w:rFonts w:hint="eastAsia"/>
                <w:lang w:val="en-US" w:eastAsia="zh-CN"/>
              </w:rPr>
              <w:t>学生用来提交已完成的作业的模块，学生需要在教师规定时间内完成并提交作业，否则记为未完成</w:t>
            </w:r>
          </w:p>
        </w:tc>
      </w:tr>
      <w:tr>
        <w:tblPrEx>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CellMar>
            <w:top w:w="0" w:type="dxa"/>
            <w:left w:w="108" w:type="dxa"/>
            <w:bottom w:w="0" w:type="dxa"/>
            <w:right w:w="108" w:type="dxa"/>
          </w:tblCellMar>
        </w:tblPrEx>
        <w:trPr>
          <w:jc w:val="center"/>
        </w:trPr>
        <w:tc>
          <w:tcPr>
            <w:tcW w:w="2630" w:type="dxa"/>
            <w:vAlign w:val="center"/>
          </w:tcPr>
          <w:p>
            <w:pPr>
              <w:pStyle w:val="33"/>
              <w:rPr>
                <w:rFonts w:ascii="Times New Roman" w:hAnsi="Times New Roman" w:cs="Times New Roman"/>
                <w:sz w:val="24"/>
                <w:szCs w:val="24"/>
              </w:rPr>
            </w:pPr>
            <w:r>
              <w:rPr>
                <w:rFonts w:hint="eastAsia" w:ascii="Times New Roman" w:hAnsi="Times New Roman" w:cs="Times New Roman"/>
                <w:sz w:val="24"/>
                <w:szCs w:val="24"/>
                <w:lang w:val="en-US" w:eastAsia="zh-CN"/>
              </w:rPr>
              <w:t>作业批改页面</w:t>
            </w:r>
          </w:p>
        </w:tc>
        <w:tc>
          <w:tcPr>
            <w:tcW w:w="2193" w:type="dxa"/>
            <w:vAlign w:val="center"/>
          </w:tcPr>
          <w:p>
            <w:pPr>
              <w:rPr>
                <w:rFonts w:hint="default" w:ascii="Times New Roman" w:hAnsi="Times New Roman" w:cs="Times New Roman" w:eastAsiaTheme="minorEastAsia"/>
                <w:sz w:val="24"/>
                <w:szCs w:val="24"/>
                <w:lang w:val="en-US" w:eastAsia="zh-CN"/>
              </w:rPr>
            </w:pPr>
            <w:r>
              <w:rPr>
                <w:rFonts w:hint="eastAsia" w:ascii="Times New Roman" w:hAnsi="Times New Roman" w:cs="Times New Roman"/>
                <w:sz w:val="24"/>
                <w:szCs w:val="24"/>
                <w:lang w:val="en-US" w:eastAsia="zh-CN"/>
              </w:rPr>
              <w:t>paper/paper/index.vue</w:t>
            </w:r>
          </w:p>
        </w:tc>
        <w:tc>
          <w:tcPr>
            <w:tcW w:w="3682" w:type="dxa"/>
            <w:vAlign w:val="center"/>
          </w:tcPr>
          <w:p>
            <w:pPr>
              <w:rPr>
                <w:rFonts w:ascii="Times New Roman" w:hAnsi="Times New Roman" w:cs="Times New Roman"/>
                <w:sz w:val="24"/>
                <w:szCs w:val="24"/>
              </w:rPr>
            </w:pPr>
            <w:r>
              <w:rPr>
                <w:rFonts w:hint="eastAsia"/>
                <w:lang w:val="en-US" w:eastAsia="zh-CN"/>
              </w:rPr>
              <w:t>教师用来给学生提交作业评分的模块，教师可以使用该模块进行评分，也可以在评分后修改评分</w:t>
            </w:r>
          </w:p>
        </w:tc>
      </w:tr>
      <w:tr>
        <w:tblPrEx>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CellMar>
            <w:top w:w="0" w:type="dxa"/>
            <w:left w:w="108" w:type="dxa"/>
            <w:bottom w:w="0" w:type="dxa"/>
            <w:right w:w="108" w:type="dxa"/>
          </w:tblCellMar>
        </w:tblPrEx>
        <w:trPr>
          <w:jc w:val="center"/>
        </w:trPr>
        <w:tc>
          <w:tcPr>
            <w:tcW w:w="2630" w:type="dxa"/>
            <w:vAlign w:val="center"/>
          </w:tcPr>
          <w:p>
            <w:pPr>
              <w:pStyle w:val="33"/>
              <w:rPr>
                <w:rFonts w:ascii="Times New Roman" w:hAnsi="Times New Roman" w:cs="Times New Roman"/>
                <w:sz w:val="24"/>
                <w:szCs w:val="24"/>
              </w:rPr>
            </w:pPr>
            <w:r>
              <w:rPr>
                <w:rFonts w:hint="eastAsia" w:ascii="Times New Roman" w:hAnsi="Times New Roman" w:cs="Times New Roman"/>
                <w:sz w:val="24"/>
                <w:szCs w:val="24"/>
                <w:lang w:val="en-US" w:eastAsia="zh-CN"/>
              </w:rPr>
              <w:t>分数统计页面</w:t>
            </w:r>
          </w:p>
        </w:tc>
        <w:tc>
          <w:tcPr>
            <w:tcW w:w="2193" w:type="dxa"/>
            <w:vAlign w:val="center"/>
          </w:tcPr>
          <w:p>
            <w:pPr>
              <w:rPr>
                <w:rFonts w:hint="default" w:ascii="Times New Roman" w:hAnsi="Times New Roman" w:cs="Times New Roman" w:eastAsiaTheme="minorEastAsia"/>
                <w:sz w:val="24"/>
                <w:szCs w:val="24"/>
                <w:lang w:val="en-US" w:eastAsia="zh-CN"/>
              </w:rPr>
            </w:pPr>
            <w:r>
              <w:rPr>
                <w:rFonts w:hint="eastAsia" w:ascii="Times New Roman" w:hAnsi="Times New Roman" w:cs="Times New Roman"/>
                <w:sz w:val="24"/>
                <w:szCs w:val="24"/>
                <w:lang w:val="en-US" w:eastAsia="zh-CN"/>
              </w:rPr>
              <w:t>paper/exam/result.vue</w:t>
            </w:r>
          </w:p>
        </w:tc>
        <w:tc>
          <w:tcPr>
            <w:tcW w:w="3682" w:type="dxa"/>
            <w:vAlign w:val="center"/>
          </w:tcPr>
          <w:p>
            <w:pPr>
              <w:rPr>
                <w:rFonts w:ascii="Times New Roman" w:hAnsi="Times New Roman" w:cs="Times New Roman"/>
                <w:sz w:val="24"/>
                <w:szCs w:val="24"/>
              </w:rPr>
            </w:pPr>
            <w:r>
              <w:rPr>
                <w:rFonts w:hint="eastAsia"/>
                <w:lang w:val="en-US" w:eastAsia="zh-CN"/>
              </w:rPr>
              <w:t>教师用来对学生进行相关评价的模块，在教师提交学生分数后，系统会自动进行相关计算和统计，然后把统计后的分数情况呈现给教师进行判断</w:t>
            </w:r>
          </w:p>
        </w:tc>
      </w:tr>
      <w:tr>
        <w:tblPrEx>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CellMar>
            <w:top w:w="0" w:type="dxa"/>
            <w:left w:w="108" w:type="dxa"/>
            <w:bottom w:w="0" w:type="dxa"/>
            <w:right w:w="108" w:type="dxa"/>
          </w:tblCellMar>
        </w:tblPrEx>
        <w:trPr>
          <w:jc w:val="center"/>
        </w:trPr>
        <w:tc>
          <w:tcPr>
            <w:tcW w:w="2630" w:type="dxa"/>
            <w:vAlign w:val="center"/>
          </w:tcPr>
          <w:p>
            <w:pPr>
              <w:pStyle w:val="33"/>
              <w:rPr>
                <w:rFonts w:ascii="Times New Roman" w:hAnsi="Times New Roman" w:cs="Times New Roman"/>
                <w:sz w:val="24"/>
                <w:szCs w:val="24"/>
              </w:rPr>
            </w:pPr>
            <w:r>
              <w:rPr>
                <w:rFonts w:hint="eastAsia" w:ascii="Times New Roman" w:hAnsi="Times New Roman" w:cs="Times New Roman"/>
                <w:sz w:val="24"/>
                <w:szCs w:val="24"/>
                <w:lang w:val="en-US" w:eastAsia="zh-CN"/>
              </w:rPr>
              <w:t>作业情况查询页面</w:t>
            </w:r>
          </w:p>
        </w:tc>
        <w:tc>
          <w:tcPr>
            <w:tcW w:w="2193" w:type="dxa"/>
            <w:vAlign w:val="center"/>
          </w:tcPr>
          <w:p>
            <w:pPr>
              <w:rPr>
                <w:rFonts w:hint="default" w:ascii="Times New Roman" w:hAnsi="Times New Roman" w:cs="Times New Roman" w:eastAsiaTheme="minorEastAsia"/>
                <w:sz w:val="24"/>
                <w:szCs w:val="24"/>
                <w:lang w:val="en-US" w:eastAsia="zh-CN"/>
              </w:rPr>
            </w:pPr>
            <w:r>
              <w:rPr>
                <w:rFonts w:hint="eastAsia" w:ascii="Times New Roman" w:hAnsi="Times New Roman" w:cs="Times New Roman"/>
                <w:sz w:val="24"/>
                <w:szCs w:val="24"/>
                <w:lang w:val="en-US" w:eastAsia="zh-CN"/>
              </w:rPr>
              <w:t>user/exam/paper.vue</w:t>
            </w:r>
          </w:p>
        </w:tc>
        <w:tc>
          <w:tcPr>
            <w:tcW w:w="3682" w:type="dxa"/>
            <w:vAlign w:val="center"/>
          </w:tcPr>
          <w:p>
            <w:pPr>
              <w:rPr>
                <w:rFonts w:ascii="Times New Roman" w:hAnsi="Times New Roman" w:cs="Times New Roman"/>
                <w:sz w:val="24"/>
                <w:szCs w:val="24"/>
              </w:rPr>
            </w:pPr>
            <w:r>
              <w:rPr>
                <w:rFonts w:hint="eastAsia"/>
                <w:lang w:val="en-US" w:eastAsia="zh-CN"/>
              </w:rPr>
              <w:t>教师用来检查学生完成作业情况的模块，在结束提交作业后，系统会自动记录已提交作业的学生和未提交作业的学生，然后在此模块展示出来给教师评阅</w:t>
            </w:r>
          </w:p>
        </w:tc>
      </w:tr>
      <w:tr>
        <w:tblPrEx>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CellMar>
            <w:top w:w="0" w:type="dxa"/>
            <w:left w:w="108" w:type="dxa"/>
            <w:bottom w:w="0" w:type="dxa"/>
            <w:right w:w="108" w:type="dxa"/>
          </w:tblCellMar>
        </w:tblPrEx>
        <w:trPr>
          <w:jc w:val="center"/>
        </w:trPr>
        <w:tc>
          <w:tcPr>
            <w:tcW w:w="2630" w:type="dxa"/>
            <w:vAlign w:val="center"/>
          </w:tcPr>
          <w:p>
            <w:pPr>
              <w:pStyle w:val="33"/>
              <w:rPr>
                <w:rFonts w:ascii="Times New Roman" w:hAnsi="Times New Roman" w:cs="Times New Roman"/>
                <w:sz w:val="24"/>
                <w:szCs w:val="24"/>
              </w:rPr>
            </w:pPr>
            <w:r>
              <w:rPr>
                <w:rFonts w:hint="eastAsia" w:ascii="Times New Roman" w:hAnsi="Times New Roman" w:cs="Times New Roman"/>
                <w:sz w:val="24"/>
                <w:szCs w:val="24"/>
                <w:lang w:val="en-US" w:eastAsia="zh-CN"/>
              </w:rPr>
              <w:t>作业范例学习和点评页面</w:t>
            </w:r>
          </w:p>
        </w:tc>
        <w:tc>
          <w:tcPr>
            <w:tcW w:w="2193" w:type="dxa"/>
            <w:vAlign w:val="center"/>
          </w:tcPr>
          <w:p>
            <w:pPr>
              <w:rPr>
                <w:rFonts w:hint="default" w:ascii="Times New Roman" w:hAnsi="Times New Roman" w:cs="Times New Roman" w:eastAsiaTheme="minorEastAsia"/>
                <w:sz w:val="24"/>
                <w:szCs w:val="24"/>
                <w:lang w:val="en-US" w:eastAsia="zh-CN"/>
              </w:rPr>
            </w:pPr>
            <w:r>
              <w:rPr>
                <w:rFonts w:hint="eastAsia" w:ascii="Times New Roman" w:hAnsi="Times New Roman" w:cs="Times New Roman"/>
                <w:sz w:val="24"/>
                <w:szCs w:val="24"/>
                <w:lang w:val="en-US" w:eastAsia="zh-CN"/>
              </w:rPr>
              <w:t>user/exam/my.vue</w:t>
            </w:r>
          </w:p>
        </w:tc>
        <w:tc>
          <w:tcPr>
            <w:tcW w:w="3682" w:type="dxa"/>
            <w:vAlign w:val="center"/>
          </w:tcPr>
          <w:p>
            <w:pPr>
              <w:rPr>
                <w:rFonts w:ascii="Times New Roman" w:hAnsi="Times New Roman" w:cs="Times New Roman"/>
                <w:sz w:val="24"/>
                <w:szCs w:val="24"/>
              </w:rPr>
            </w:pPr>
            <w:r>
              <w:rPr>
                <w:rFonts w:hint="eastAsia"/>
                <w:lang w:val="en-US" w:eastAsia="zh-CN"/>
              </w:rPr>
              <w:t>教师用来提供给学生学习范例与查看个人评阅的模块，教师可以选择批改后的优秀作业进行展示，并且可以对所有作业进行评阅，学生在教师评阅完成后可以查看自身个人评阅</w:t>
            </w:r>
          </w:p>
        </w:tc>
      </w:tr>
    </w:tbl>
    <w:p/>
    <w:p>
      <w:pPr>
        <w:pStyle w:val="2"/>
        <w:rPr>
          <w:rFonts w:ascii="Times New Roman" w:hAnsi="Times New Roman" w:eastAsia="黑体"/>
          <w:color w:val="auto"/>
          <w:sz w:val="44"/>
          <w:szCs w:val="44"/>
        </w:rPr>
      </w:pPr>
      <w:bookmarkStart w:id="49" w:name="_Toc435555012"/>
      <w:bookmarkStart w:id="50" w:name="_Toc444248424"/>
      <w:r>
        <w:rPr>
          <w:rFonts w:hint="eastAsia" w:ascii="Times New Roman" w:hAnsi="Times New Roman" w:eastAsia="黑体"/>
          <w:color w:val="auto"/>
          <w:sz w:val="44"/>
          <w:szCs w:val="44"/>
        </w:rPr>
        <w:t>4、客户端模块详细设计</w:t>
      </w:r>
      <w:bookmarkEnd w:id="49"/>
      <w:bookmarkEnd w:id="50"/>
    </w:p>
    <w:p>
      <w:pPr>
        <w:pStyle w:val="33"/>
        <w:ind w:firstLine="420"/>
        <w:rPr>
          <w:rFonts w:ascii="Times New Roman" w:hAnsi="Times New Roman" w:cs="Times New Roman"/>
          <w:sz w:val="24"/>
          <w:szCs w:val="24"/>
        </w:rPr>
      </w:pPr>
      <w:r>
        <w:rPr>
          <w:rFonts w:hint="eastAsia" w:ascii="Times New Roman" w:hAnsi="Times New Roman" w:cs="Times New Roman"/>
          <w:sz w:val="24"/>
          <w:szCs w:val="24"/>
        </w:rPr>
        <w:t>客户端模块主要包括</w:t>
      </w:r>
      <w:r>
        <w:rPr>
          <w:rFonts w:hint="eastAsia" w:ascii="Times New Roman" w:hAnsi="Times New Roman" w:cs="Times New Roman"/>
          <w:sz w:val="24"/>
          <w:szCs w:val="24"/>
          <w:lang w:val="en-US" w:eastAsia="zh-CN"/>
        </w:rPr>
        <w:t>登录、主页、个人信息等</w:t>
      </w:r>
      <w:r>
        <w:rPr>
          <w:rFonts w:hint="eastAsia" w:ascii="Times New Roman" w:hAnsi="Times New Roman" w:cs="Times New Roman"/>
          <w:sz w:val="24"/>
          <w:szCs w:val="24"/>
        </w:rPr>
        <w:t>模块</w:t>
      </w:r>
      <w:r>
        <w:rPr>
          <w:rFonts w:hint="eastAsia" w:ascii="Times New Roman" w:hAnsi="Times New Roman" w:cs="Times New Roman"/>
          <w:sz w:val="24"/>
          <w:szCs w:val="24"/>
          <w:lang w:eastAsia="zh-CN"/>
        </w:rPr>
        <w:t>，</w:t>
      </w:r>
      <w:r>
        <w:rPr>
          <w:rFonts w:hint="eastAsia" w:ascii="Times New Roman" w:hAnsi="Times New Roman" w:cs="Times New Roman"/>
          <w:sz w:val="24"/>
          <w:szCs w:val="24"/>
          <w:lang w:val="en-US" w:eastAsia="zh-CN"/>
        </w:rPr>
        <w:t>登录模块可以分学生登录和教师登录，拥有不同的界面，主页主要有题库管理、作业布置、作业提交、作业批改、分数统计、作业情况查询、作业范例学习和点评等功能组成的链表和退出登录按钮和个人信息按钮构成，个人信息模块主要可以查看和修改姓名，班级，年龄等个人基本信息</w:t>
      </w:r>
      <w:r>
        <w:rPr>
          <w:rFonts w:ascii="Times New Roman" w:hAnsi="Times New Roman" w:cs="Times New Roman"/>
          <w:sz w:val="24"/>
          <w:szCs w:val="24"/>
        </w:rPr>
        <w:t>。</w:t>
      </w:r>
    </w:p>
    <w:p>
      <w:pPr>
        <w:pStyle w:val="33"/>
        <w:rPr>
          <w:rFonts w:ascii="Times New Roman" w:hAnsi="Times New Roman" w:cs="Times New Roman"/>
          <w:sz w:val="24"/>
          <w:szCs w:val="24"/>
        </w:rPr>
      </w:pPr>
    </w:p>
    <w:p>
      <w:pPr>
        <w:pStyle w:val="3"/>
        <w:rPr>
          <w:color w:val="auto"/>
        </w:rPr>
      </w:pPr>
      <w:bookmarkStart w:id="51" w:name="_Toc444248425"/>
      <w:r>
        <w:rPr>
          <w:rFonts w:hint="eastAsia"/>
          <w:color w:val="auto"/>
        </w:rPr>
        <w:t>4.</w:t>
      </w:r>
      <w:r>
        <w:rPr>
          <w:color w:val="auto"/>
        </w:rPr>
        <w:t>1</w:t>
      </w:r>
      <w:r>
        <w:rPr>
          <w:rFonts w:hint="eastAsia"/>
          <w:color w:val="auto"/>
        </w:rPr>
        <w:t>、</w:t>
      </w:r>
      <w:r>
        <w:rPr>
          <w:rFonts w:hint="eastAsia"/>
          <w:color w:val="auto"/>
          <w:sz w:val="28"/>
          <w:szCs w:val="28"/>
        </w:rPr>
        <w:t>公用</w:t>
      </w:r>
      <w:r>
        <w:rPr>
          <w:color w:val="auto"/>
          <w:sz w:val="28"/>
          <w:szCs w:val="28"/>
        </w:rPr>
        <w:t>模块</w:t>
      </w:r>
      <w:r>
        <w:rPr>
          <w:rFonts w:hint="eastAsia"/>
          <w:color w:val="auto"/>
          <w:sz w:val="28"/>
          <w:szCs w:val="28"/>
        </w:rPr>
        <w:t>的详细设计</w:t>
      </w:r>
      <w:bookmarkEnd w:id="51"/>
    </w:p>
    <w:p>
      <w:pPr>
        <w:pStyle w:val="4"/>
        <w:rPr>
          <w:color w:val="auto"/>
        </w:rPr>
      </w:pPr>
      <w:bookmarkStart w:id="52" w:name="_Toc444248426"/>
      <w:r>
        <w:rPr>
          <w:rFonts w:hint="eastAsia"/>
          <w:color w:val="auto"/>
        </w:rPr>
        <w:t>4.</w:t>
      </w:r>
      <w:r>
        <w:rPr>
          <w:color w:val="auto"/>
        </w:rPr>
        <w:t>1</w:t>
      </w:r>
      <w:r>
        <w:rPr>
          <w:rFonts w:hint="eastAsia"/>
          <w:color w:val="auto"/>
        </w:rPr>
        <w:t>.1 表现层</w:t>
      </w:r>
      <w:bookmarkEnd w:id="52"/>
    </w:p>
    <w:p>
      <w:pPr>
        <w:pStyle w:val="33"/>
        <w:rPr>
          <w:rFonts w:ascii="Times New Roman" w:hAnsi="Times New Roman" w:cs="Times New Roman"/>
          <w:sz w:val="24"/>
          <w:szCs w:val="24"/>
        </w:rPr>
      </w:pPr>
      <w:r>
        <w:rPr>
          <w:rFonts w:ascii="Helvetica" w:hAnsi="Helvetica" w:cs="Helvetica"/>
          <w:color w:val="000000"/>
          <w:sz w:val="21"/>
          <w:szCs w:val="21"/>
          <w:shd w:val="clear" w:color="auto" w:fill="FFFFFF"/>
        </w:rPr>
        <w:tab/>
      </w:r>
      <w:r>
        <w:rPr>
          <w:rFonts w:hint="eastAsia" w:ascii="Times New Roman" w:hAnsi="Times New Roman" w:cs="Times New Roman"/>
          <w:sz w:val="24"/>
          <w:szCs w:val="24"/>
        </w:rPr>
        <w:t>公用模块</w:t>
      </w:r>
      <w:r>
        <w:rPr>
          <w:rFonts w:ascii="Times New Roman" w:hAnsi="Times New Roman" w:cs="Times New Roman"/>
          <w:sz w:val="24"/>
          <w:szCs w:val="24"/>
        </w:rPr>
        <w:t>的</w:t>
      </w:r>
      <w:r>
        <w:rPr>
          <w:rFonts w:hint="eastAsia" w:ascii="Times New Roman" w:hAnsi="Times New Roman" w:cs="Times New Roman"/>
          <w:sz w:val="24"/>
          <w:szCs w:val="24"/>
        </w:rPr>
        <w:t>表现层主要</w:t>
      </w:r>
      <w:r>
        <w:rPr>
          <w:rFonts w:ascii="Times New Roman" w:hAnsi="Times New Roman" w:cs="Times New Roman"/>
          <w:sz w:val="24"/>
          <w:szCs w:val="24"/>
        </w:rPr>
        <w:t>是一些页面出错</w:t>
      </w:r>
      <w:r>
        <w:rPr>
          <w:rFonts w:hint="eastAsia" w:ascii="Times New Roman" w:hAnsi="Times New Roman" w:cs="Times New Roman"/>
          <w:sz w:val="24"/>
          <w:szCs w:val="24"/>
        </w:rPr>
        <w:t>时</w:t>
      </w:r>
      <w:r>
        <w:rPr>
          <w:rFonts w:ascii="Times New Roman" w:hAnsi="Times New Roman" w:cs="Times New Roman"/>
          <w:sz w:val="24"/>
          <w:szCs w:val="24"/>
        </w:rPr>
        <w:t>的跳转页面，</w:t>
      </w:r>
      <w:r>
        <w:rPr>
          <w:rFonts w:hint="eastAsia" w:ascii="Times New Roman" w:hAnsi="Times New Roman" w:cs="Times New Roman"/>
          <w:sz w:val="24"/>
          <w:szCs w:val="24"/>
        </w:rPr>
        <w:t>显示</w:t>
      </w:r>
      <w:r>
        <w:rPr>
          <w:rFonts w:ascii="Times New Roman" w:hAnsi="Times New Roman" w:cs="Times New Roman"/>
          <w:sz w:val="24"/>
          <w:szCs w:val="24"/>
        </w:rPr>
        <w:t>当前</w:t>
      </w:r>
      <w:r>
        <w:rPr>
          <w:rFonts w:hint="eastAsia" w:ascii="Times New Roman" w:hAnsi="Times New Roman" w:cs="Times New Roman"/>
          <w:sz w:val="24"/>
          <w:szCs w:val="24"/>
        </w:rPr>
        <w:t>错误的结果处理</w:t>
      </w:r>
      <w:r>
        <w:rPr>
          <w:rFonts w:ascii="Times New Roman" w:hAnsi="Times New Roman" w:cs="Times New Roman"/>
          <w:sz w:val="24"/>
          <w:szCs w:val="24"/>
        </w:rPr>
        <w:t>报告</w:t>
      </w:r>
      <w:r>
        <w:rPr>
          <w:rFonts w:hint="eastAsia" w:ascii="Times New Roman" w:hAnsi="Times New Roman" w:cs="Times New Roman"/>
          <w:sz w:val="24"/>
          <w:szCs w:val="24"/>
        </w:rPr>
        <w:t>。具体</w:t>
      </w:r>
      <w:r>
        <w:rPr>
          <w:rFonts w:ascii="Times New Roman" w:hAnsi="Times New Roman" w:cs="Times New Roman"/>
          <w:sz w:val="24"/>
          <w:szCs w:val="24"/>
        </w:rPr>
        <w:t>见表</w:t>
      </w:r>
      <w:r>
        <w:rPr>
          <w:rFonts w:hint="eastAsia" w:ascii="Times New Roman" w:hAnsi="Times New Roman" w:cs="Times New Roman"/>
          <w:sz w:val="24"/>
          <w:szCs w:val="24"/>
          <w:lang w:val="en-US" w:eastAsia="zh-CN"/>
        </w:rPr>
        <w:t>4</w:t>
      </w:r>
      <w:r>
        <w:rPr>
          <w:rFonts w:ascii="Times New Roman" w:hAnsi="Times New Roman" w:cs="Times New Roman"/>
          <w:sz w:val="24"/>
          <w:szCs w:val="24"/>
        </w:rPr>
        <w:t>-</w:t>
      </w:r>
      <w:r>
        <w:rPr>
          <w:rFonts w:hint="eastAsia" w:ascii="Times New Roman" w:hAnsi="Times New Roman" w:cs="Times New Roman"/>
          <w:sz w:val="24"/>
          <w:szCs w:val="24"/>
          <w:lang w:val="en-US" w:eastAsia="zh-CN"/>
        </w:rPr>
        <w:t>1</w:t>
      </w:r>
      <w:r>
        <w:rPr>
          <w:rFonts w:ascii="Times New Roman" w:hAnsi="Times New Roman" w:cs="Times New Roman"/>
          <w:sz w:val="24"/>
          <w:szCs w:val="24"/>
        </w:rPr>
        <w:t>。</w:t>
      </w:r>
    </w:p>
    <w:p>
      <w:pPr>
        <w:pStyle w:val="33"/>
        <w:jc w:val="center"/>
        <w:rPr>
          <w:rFonts w:hint="default" w:ascii="Times New Roman" w:hAnsi="Times New Roman" w:cs="Times New Roman" w:eastAsiaTheme="minorEastAsia"/>
          <w:sz w:val="24"/>
          <w:szCs w:val="24"/>
          <w:lang w:val="en-US" w:eastAsia="zh-CN"/>
        </w:rPr>
      </w:pPr>
      <w:r>
        <w:rPr>
          <w:rFonts w:hint="eastAsia" w:ascii="Times New Roman" w:hAnsi="Times New Roman" w:cs="Times New Roman"/>
          <w:sz w:val="24"/>
          <w:szCs w:val="24"/>
        </w:rPr>
        <w:t>表 4</w:t>
      </w:r>
      <w:r>
        <w:rPr>
          <w:rFonts w:ascii="Times New Roman" w:hAnsi="Times New Roman" w:cs="Times New Roman"/>
          <w:sz w:val="24"/>
          <w:szCs w:val="24"/>
        </w:rPr>
        <w:t>-1</w:t>
      </w:r>
      <w:r>
        <w:rPr>
          <w:rFonts w:hint="eastAsia" w:ascii="Times New Roman" w:hAnsi="Times New Roman" w:cs="Times New Roman"/>
          <w:sz w:val="24"/>
          <w:szCs w:val="24"/>
        </w:rPr>
        <w:t xml:space="preserve">   公用模块</w:t>
      </w:r>
      <w:r>
        <w:rPr>
          <w:rFonts w:hint="eastAsia" w:ascii="Times New Roman" w:hAnsi="Times New Roman" w:cs="Times New Roman"/>
          <w:sz w:val="24"/>
          <w:szCs w:val="24"/>
          <w:lang w:val="en-US" w:eastAsia="zh-CN"/>
        </w:rPr>
        <w:t>表现层</w:t>
      </w:r>
    </w:p>
    <w:tbl>
      <w:tblPr>
        <w:tblStyle w:val="49"/>
        <w:tblW w:w="8505" w:type="dxa"/>
        <w:jc w:val="cente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Layout w:type="autofit"/>
        <w:tblCellMar>
          <w:top w:w="0" w:type="dxa"/>
          <w:left w:w="108" w:type="dxa"/>
          <w:bottom w:w="0" w:type="dxa"/>
          <w:right w:w="108" w:type="dxa"/>
        </w:tblCellMar>
      </w:tblPr>
      <w:tblGrid>
        <w:gridCol w:w="2630"/>
        <w:gridCol w:w="2193"/>
        <w:gridCol w:w="3682"/>
      </w:tblGrid>
      <w:tr>
        <w:tblPrEx>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CellMar>
            <w:top w:w="0" w:type="dxa"/>
            <w:left w:w="108" w:type="dxa"/>
            <w:bottom w:w="0" w:type="dxa"/>
            <w:right w:w="108" w:type="dxa"/>
          </w:tblCellMar>
        </w:tblPrEx>
        <w:trPr>
          <w:jc w:val="center"/>
        </w:trPr>
        <w:tc>
          <w:tcPr>
            <w:tcW w:w="2630" w:type="dxa"/>
            <w:shd w:val="solid" w:color="000080" w:fill="FFFFFF"/>
            <w:vAlign w:val="center"/>
          </w:tcPr>
          <w:p>
            <w:pPr>
              <w:pStyle w:val="33"/>
              <w:rPr>
                <w:rFonts w:ascii="Times New Roman" w:hAnsi="Times New Roman" w:cs="Times New Roman"/>
                <w:sz w:val="24"/>
                <w:szCs w:val="24"/>
              </w:rPr>
            </w:pPr>
            <w:r>
              <w:rPr>
                <w:rFonts w:hint="eastAsia" w:ascii="Times New Roman" w:hAnsi="Times New Roman" w:cs="Times New Roman"/>
                <w:sz w:val="24"/>
                <w:szCs w:val="24"/>
              </w:rPr>
              <w:t>界面</w:t>
            </w:r>
          </w:p>
        </w:tc>
        <w:tc>
          <w:tcPr>
            <w:tcW w:w="2193" w:type="dxa"/>
            <w:shd w:val="solid" w:color="000080" w:fill="FFFFFF"/>
            <w:vAlign w:val="center"/>
          </w:tcPr>
          <w:p>
            <w:pPr>
              <w:pStyle w:val="33"/>
              <w:rPr>
                <w:rFonts w:hint="default" w:ascii="Times New Roman" w:hAnsi="Times New Roman" w:cs="Times New Roman" w:eastAsiaTheme="minorEastAsia"/>
                <w:sz w:val="24"/>
                <w:szCs w:val="24"/>
                <w:lang w:val="en-US" w:eastAsia="zh-CN"/>
              </w:rPr>
            </w:pPr>
            <w:r>
              <w:rPr>
                <w:rFonts w:hint="eastAsia" w:ascii="Times New Roman" w:hAnsi="Times New Roman" w:cs="Times New Roman"/>
                <w:sz w:val="24"/>
                <w:szCs w:val="24"/>
                <w:lang w:val="en-US" w:eastAsia="zh-CN"/>
              </w:rPr>
              <w:t>VUE</w:t>
            </w:r>
          </w:p>
        </w:tc>
        <w:tc>
          <w:tcPr>
            <w:tcW w:w="3682" w:type="dxa"/>
            <w:shd w:val="solid" w:color="000080" w:fill="FFFFFF"/>
            <w:vAlign w:val="center"/>
          </w:tcPr>
          <w:p>
            <w:pPr>
              <w:pStyle w:val="33"/>
              <w:rPr>
                <w:rFonts w:ascii="Times New Roman" w:hAnsi="Times New Roman" w:cs="Times New Roman"/>
                <w:sz w:val="24"/>
                <w:szCs w:val="24"/>
              </w:rPr>
            </w:pPr>
            <w:r>
              <w:rPr>
                <w:rFonts w:hint="eastAsia" w:ascii="Times New Roman" w:hAnsi="Times New Roman" w:cs="Times New Roman"/>
                <w:sz w:val="24"/>
                <w:szCs w:val="24"/>
              </w:rPr>
              <w:t>功能描述</w:t>
            </w:r>
          </w:p>
        </w:tc>
      </w:tr>
      <w:tr>
        <w:tblPrEx>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CellMar>
            <w:top w:w="0" w:type="dxa"/>
            <w:left w:w="108" w:type="dxa"/>
            <w:bottom w:w="0" w:type="dxa"/>
            <w:right w:w="108" w:type="dxa"/>
          </w:tblCellMar>
        </w:tblPrEx>
        <w:trPr>
          <w:jc w:val="center"/>
        </w:trPr>
        <w:tc>
          <w:tcPr>
            <w:tcW w:w="2630" w:type="dxa"/>
            <w:vAlign w:val="center"/>
          </w:tcPr>
          <w:p>
            <w:pPr>
              <w:pStyle w:val="33"/>
              <w:rPr>
                <w:rFonts w:hint="default" w:ascii="Times New Roman" w:hAnsi="Times New Roman" w:cs="Times New Roman" w:eastAsiaTheme="minorEastAsia"/>
                <w:sz w:val="24"/>
                <w:szCs w:val="24"/>
                <w:lang w:val="en-US" w:eastAsia="zh-CN"/>
              </w:rPr>
            </w:pPr>
            <w:r>
              <w:rPr>
                <w:rFonts w:hint="eastAsia" w:ascii="Times New Roman" w:hAnsi="Times New Roman" w:cs="Times New Roman"/>
                <w:sz w:val="24"/>
                <w:szCs w:val="24"/>
                <w:lang w:val="en-US" w:eastAsia="zh-CN"/>
              </w:rPr>
              <w:t>网页错误页面</w:t>
            </w:r>
          </w:p>
        </w:tc>
        <w:tc>
          <w:tcPr>
            <w:tcW w:w="2193" w:type="dxa"/>
            <w:vAlign w:val="center"/>
          </w:tcPr>
          <w:p>
            <w:pPr>
              <w:pStyle w:val="33"/>
              <w:rPr>
                <w:rFonts w:hint="default" w:ascii="Times New Roman" w:hAnsi="Times New Roman" w:cs="Times New Roman" w:eastAsiaTheme="minorEastAsia"/>
                <w:sz w:val="24"/>
                <w:szCs w:val="24"/>
                <w:lang w:val="en-US" w:eastAsia="zh-CN"/>
              </w:rPr>
            </w:pPr>
            <w:r>
              <w:rPr>
                <w:rFonts w:hint="eastAsia" w:ascii="Times New Roman" w:hAnsi="Times New Roman" w:cs="Times New Roman"/>
                <w:sz w:val="24"/>
                <w:szCs w:val="24"/>
                <w:lang w:val="en-US" w:eastAsia="zh-CN"/>
              </w:rPr>
              <w:t>error-page/404.vue</w:t>
            </w:r>
          </w:p>
        </w:tc>
        <w:tc>
          <w:tcPr>
            <w:tcW w:w="3682" w:type="dxa"/>
            <w:vAlign w:val="center"/>
          </w:tcPr>
          <w:p>
            <w:pPr>
              <w:pStyle w:val="33"/>
              <w:rPr>
                <w:rFonts w:ascii="Times New Roman" w:hAnsi="Times New Roman" w:cs="Times New Roman"/>
                <w:sz w:val="24"/>
                <w:szCs w:val="24"/>
              </w:rPr>
            </w:pPr>
            <w:r>
              <w:rPr>
                <w:rFonts w:hint="eastAsia" w:ascii="Times New Roman" w:hAnsi="Times New Roman" w:cs="Times New Roman"/>
                <w:sz w:val="24"/>
                <w:szCs w:val="24"/>
                <w:lang w:val="en-US" w:eastAsia="zh-CN"/>
              </w:rPr>
              <w:t>输入网页</w:t>
            </w:r>
            <w:r>
              <w:rPr>
                <w:rFonts w:hint="eastAsia" w:ascii="Times New Roman" w:hAnsi="Times New Roman" w:cs="Times New Roman"/>
                <w:sz w:val="24"/>
                <w:szCs w:val="24"/>
              </w:rPr>
              <w:t>时</w:t>
            </w:r>
            <w:r>
              <w:rPr>
                <w:rFonts w:ascii="Times New Roman" w:hAnsi="Times New Roman" w:cs="Times New Roman"/>
                <w:sz w:val="24"/>
                <w:szCs w:val="24"/>
              </w:rPr>
              <w:t>出现严重错误时跳转到该页面</w:t>
            </w:r>
            <w:r>
              <w:rPr>
                <w:rFonts w:hint="eastAsia" w:ascii="Times New Roman" w:hAnsi="Times New Roman" w:cs="Times New Roman"/>
                <w:sz w:val="24"/>
                <w:szCs w:val="24"/>
              </w:rPr>
              <w:t>。</w:t>
            </w:r>
          </w:p>
        </w:tc>
      </w:tr>
      <w:tr>
        <w:tblPrEx>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CellMar>
            <w:top w:w="0" w:type="dxa"/>
            <w:left w:w="108" w:type="dxa"/>
            <w:bottom w:w="0" w:type="dxa"/>
            <w:right w:w="108" w:type="dxa"/>
          </w:tblCellMar>
        </w:tblPrEx>
        <w:trPr>
          <w:jc w:val="center"/>
        </w:trPr>
        <w:tc>
          <w:tcPr>
            <w:tcW w:w="2630" w:type="dxa"/>
            <w:vAlign w:val="center"/>
          </w:tcPr>
          <w:p>
            <w:pPr>
              <w:pStyle w:val="33"/>
              <w:rPr>
                <w:rFonts w:hint="default" w:ascii="Times New Roman" w:hAnsi="Times New Roman" w:cs="Times New Roman" w:eastAsiaTheme="minorEastAsia"/>
                <w:sz w:val="24"/>
                <w:szCs w:val="24"/>
                <w:lang w:val="en-US" w:eastAsia="zh-CN"/>
              </w:rPr>
            </w:pPr>
            <w:r>
              <w:rPr>
                <w:rFonts w:hint="eastAsia" w:ascii="Times New Roman" w:hAnsi="Times New Roman" w:cs="Times New Roman"/>
                <w:sz w:val="24"/>
                <w:szCs w:val="24"/>
                <w:lang w:val="en-US" w:eastAsia="zh-CN"/>
              </w:rPr>
              <w:t>权限错误页面</w:t>
            </w:r>
          </w:p>
        </w:tc>
        <w:tc>
          <w:tcPr>
            <w:tcW w:w="2193" w:type="dxa"/>
            <w:vAlign w:val="center"/>
          </w:tcPr>
          <w:p>
            <w:pPr>
              <w:pStyle w:val="33"/>
              <w:rPr>
                <w:rFonts w:ascii="Times New Roman" w:hAnsi="Times New Roman" w:cs="Times New Roman"/>
                <w:sz w:val="24"/>
                <w:szCs w:val="24"/>
              </w:rPr>
            </w:pPr>
            <w:r>
              <w:rPr>
                <w:rFonts w:hint="eastAsia" w:ascii="Times New Roman" w:hAnsi="Times New Roman" w:cs="Times New Roman"/>
                <w:sz w:val="24"/>
                <w:szCs w:val="24"/>
                <w:lang w:val="en-US" w:eastAsia="zh-CN"/>
              </w:rPr>
              <w:t>error-page/401.vue</w:t>
            </w:r>
          </w:p>
        </w:tc>
        <w:tc>
          <w:tcPr>
            <w:tcW w:w="3682" w:type="dxa"/>
            <w:vAlign w:val="center"/>
          </w:tcPr>
          <w:p>
            <w:pPr>
              <w:pStyle w:val="33"/>
              <w:rPr>
                <w:rFonts w:ascii="Times New Roman" w:hAnsi="Times New Roman" w:cs="Times New Roman"/>
                <w:sz w:val="24"/>
                <w:szCs w:val="24"/>
              </w:rPr>
            </w:pPr>
            <w:r>
              <w:rPr>
                <w:rFonts w:hint="eastAsia" w:ascii="Times New Roman" w:hAnsi="Times New Roman" w:cs="Times New Roman"/>
                <w:sz w:val="24"/>
                <w:szCs w:val="24"/>
              </w:rPr>
              <w:t>在</w:t>
            </w:r>
            <w:r>
              <w:rPr>
                <w:rFonts w:hint="eastAsia" w:ascii="Times New Roman" w:hAnsi="Times New Roman" w:cs="Times New Roman"/>
                <w:sz w:val="24"/>
                <w:szCs w:val="24"/>
                <w:lang w:val="en-US" w:eastAsia="zh-CN"/>
              </w:rPr>
              <w:t>进入其他模块</w:t>
            </w:r>
            <w:r>
              <w:rPr>
                <w:rFonts w:hint="eastAsia" w:ascii="Times New Roman" w:hAnsi="Times New Roman" w:cs="Times New Roman"/>
                <w:sz w:val="24"/>
                <w:szCs w:val="24"/>
              </w:rPr>
              <w:t>时</w:t>
            </w:r>
            <w:r>
              <w:rPr>
                <w:rFonts w:hint="eastAsia" w:ascii="Times New Roman" w:hAnsi="Times New Roman" w:cs="Times New Roman"/>
                <w:sz w:val="24"/>
                <w:szCs w:val="24"/>
                <w:lang w:val="en-US" w:eastAsia="zh-CN"/>
              </w:rPr>
              <w:t>权限不足</w:t>
            </w:r>
            <w:r>
              <w:rPr>
                <w:rFonts w:ascii="Times New Roman" w:hAnsi="Times New Roman" w:cs="Times New Roman"/>
                <w:sz w:val="24"/>
                <w:szCs w:val="24"/>
              </w:rPr>
              <w:t>出时跳转到该页面</w:t>
            </w:r>
            <w:r>
              <w:rPr>
                <w:rFonts w:hint="eastAsia" w:ascii="Times New Roman" w:hAnsi="Times New Roman" w:cs="Times New Roman"/>
                <w:sz w:val="24"/>
                <w:szCs w:val="24"/>
              </w:rPr>
              <w:t>。</w:t>
            </w:r>
          </w:p>
        </w:tc>
      </w:tr>
    </w:tbl>
    <w:p>
      <w:pPr>
        <w:pStyle w:val="4"/>
        <w:rPr>
          <w:color w:val="auto"/>
        </w:rPr>
      </w:pPr>
      <w:bookmarkStart w:id="53" w:name="_Toc444248427"/>
      <w:r>
        <w:rPr>
          <w:rFonts w:hint="eastAsia"/>
          <w:color w:val="auto"/>
        </w:rPr>
        <w:t>4.</w:t>
      </w:r>
      <w:r>
        <w:rPr>
          <w:color w:val="auto"/>
        </w:rPr>
        <w:t>1</w:t>
      </w:r>
      <w:r>
        <w:rPr>
          <w:rFonts w:hint="eastAsia"/>
          <w:color w:val="auto"/>
        </w:rPr>
        <w:t>.2 控制层</w:t>
      </w:r>
      <w:bookmarkEnd w:id="53"/>
    </w:p>
    <w:p>
      <w:pPr>
        <w:rPr>
          <w:rFonts w:hint="eastAsia" w:ascii="Times New Roman" w:hAnsi="Times New Roman" w:cs="Times New Roman"/>
          <w:sz w:val="24"/>
          <w:szCs w:val="24"/>
        </w:rPr>
      </w:pPr>
      <w:r>
        <w:tab/>
      </w:r>
    </w:p>
    <w:p>
      <w:pPr>
        <w:pStyle w:val="45"/>
        <w:keepNext w:val="0"/>
        <w:keepLines w:val="0"/>
        <w:widowControl/>
        <w:suppressLineNumbers w:val="0"/>
        <w:shd w:val="clear" w:fill="FFFFFF"/>
      </w:pPr>
      <w:r>
        <w:rPr>
          <w:rFonts w:hint="default" w:ascii="monospace" w:hAnsi="monospace" w:eastAsia="monospace" w:cs="monospace"/>
          <w:color w:val="0033B3"/>
          <w:sz w:val="19"/>
          <w:szCs w:val="19"/>
          <w:shd w:val="clear" w:fill="FFFFFF"/>
        </w:rPr>
        <w:t xml:space="preserve">public class </w:t>
      </w:r>
      <w:r>
        <w:rPr>
          <w:rFonts w:hint="default" w:ascii="monospace" w:hAnsi="monospace" w:eastAsia="monospace" w:cs="monospace"/>
          <w:color w:val="080808"/>
          <w:sz w:val="19"/>
          <w:szCs w:val="19"/>
          <w:shd w:val="clear" w:fill="FFFFFF"/>
        </w:rPr>
        <w:t>BaseController {</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033B3"/>
          <w:sz w:val="19"/>
          <w:szCs w:val="19"/>
          <w:shd w:val="clear" w:fill="FFFFFF"/>
        </w:rPr>
        <w:t xml:space="preserve">private static final </w:t>
      </w:r>
      <w:r>
        <w:rPr>
          <w:rFonts w:hint="default" w:ascii="monospace" w:hAnsi="monospace" w:eastAsia="monospace" w:cs="monospace"/>
          <w:color w:val="080808"/>
          <w:sz w:val="19"/>
          <w:szCs w:val="19"/>
          <w:shd w:val="clear" w:fill="FFFFFF"/>
        </w:rPr>
        <w:t xml:space="preserve">Integer CODE_SUCCESS = </w:t>
      </w:r>
      <w:r>
        <w:rPr>
          <w:rFonts w:hint="default" w:ascii="monospace" w:hAnsi="monospace" w:eastAsia="monospace" w:cs="monospace"/>
          <w:color w:val="1750EB"/>
          <w:sz w:val="19"/>
          <w:szCs w:val="19"/>
          <w:shd w:val="clear" w:fill="FFFFFF"/>
        </w:rPr>
        <w:t>0</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033B3"/>
          <w:sz w:val="19"/>
          <w:szCs w:val="19"/>
          <w:shd w:val="clear" w:fill="FFFFFF"/>
        </w:rPr>
        <w:t xml:space="preserve">private static final </w:t>
      </w:r>
      <w:r>
        <w:rPr>
          <w:rFonts w:hint="default" w:ascii="monospace" w:hAnsi="monospace" w:eastAsia="monospace" w:cs="monospace"/>
          <w:color w:val="080808"/>
          <w:sz w:val="19"/>
          <w:szCs w:val="19"/>
          <w:shd w:val="clear" w:fill="FFFFFF"/>
        </w:rPr>
        <w:t xml:space="preserve">String MSG_SUCCESS = </w:t>
      </w:r>
      <w:r>
        <w:rPr>
          <w:rFonts w:hint="default" w:ascii="monospace" w:hAnsi="monospace" w:eastAsia="monospace" w:cs="monospace"/>
          <w:color w:val="067D17"/>
          <w:sz w:val="19"/>
          <w:szCs w:val="19"/>
          <w:shd w:val="clear" w:fill="FFFFFF"/>
        </w:rPr>
        <w:t>"</w:t>
      </w:r>
      <w:r>
        <w:rPr>
          <w:rFonts w:hint="eastAsia" w:ascii="宋体" w:hAnsi="宋体" w:eastAsia="宋体" w:cs="宋体"/>
          <w:color w:val="067D17"/>
          <w:sz w:val="19"/>
          <w:szCs w:val="19"/>
          <w:shd w:val="clear" w:fill="FFFFFF"/>
        </w:rPr>
        <w:t>操作成功！</w:t>
      </w:r>
      <w:r>
        <w:rPr>
          <w:rFonts w:hint="default" w:ascii="monospace" w:hAnsi="monospace" w:eastAsia="monospace" w:cs="monospace"/>
          <w:color w:val="067D17"/>
          <w:sz w:val="19"/>
          <w:szCs w:val="19"/>
          <w:shd w:val="clear" w:fill="FFFFFF"/>
        </w:rPr>
        <w:t>"</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033B3"/>
          <w:sz w:val="19"/>
          <w:szCs w:val="19"/>
          <w:shd w:val="clear" w:fill="FFFFFF"/>
        </w:rPr>
        <w:t xml:space="preserve">private static final </w:t>
      </w:r>
      <w:r>
        <w:rPr>
          <w:rFonts w:hint="default" w:ascii="monospace" w:hAnsi="monospace" w:eastAsia="monospace" w:cs="monospace"/>
          <w:color w:val="080808"/>
          <w:sz w:val="19"/>
          <w:szCs w:val="19"/>
          <w:shd w:val="clear" w:fill="FFFFFF"/>
        </w:rPr>
        <w:t xml:space="preserve">Integer CODE_FAILURE = </w:t>
      </w:r>
      <w:r>
        <w:rPr>
          <w:rFonts w:hint="default" w:ascii="monospace" w:hAnsi="monospace" w:eastAsia="monospace" w:cs="monospace"/>
          <w:color w:val="1750EB"/>
          <w:sz w:val="19"/>
          <w:szCs w:val="19"/>
          <w:shd w:val="clear" w:fill="FFFFFF"/>
        </w:rPr>
        <w:t>1</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033B3"/>
          <w:sz w:val="19"/>
          <w:szCs w:val="19"/>
          <w:shd w:val="clear" w:fill="FFFFFF"/>
        </w:rPr>
        <w:t xml:space="preserve">private static final </w:t>
      </w:r>
      <w:r>
        <w:rPr>
          <w:rFonts w:hint="default" w:ascii="monospace" w:hAnsi="monospace" w:eastAsia="monospace" w:cs="monospace"/>
          <w:color w:val="080808"/>
          <w:sz w:val="19"/>
          <w:szCs w:val="19"/>
          <w:shd w:val="clear" w:fill="FFFFFF"/>
        </w:rPr>
        <w:t xml:space="preserve">String MSG_FAILURE = </w:t>
      </w:r>
      <w:r>
        <w:rPr>
          <w:rFonts w:hint="default" w:ascii="monospace" w:hAnsi="monospace" w:eastAsia="monospace" w:cs="monospace"/>
          <w:color w:val="067D17"/>
          <w:sz w:val="19"/>
          <w:szCs w:val="19"/>
          <w:shd w:val="clear" w:fill="FFFFFF"/>
        </w:rPr>
        <w:t>"</w:t>
      </w:r>
      <w:r>
        <w:rPr>
          <w:rFonts w:hint="eastAsia" w:ascii="宋体" w:hAnsi="宋体" w:eastAsia="宋体" w:cs="宋体"/>
          <w:color w:val="067D17"/>
          <w:sz w:val="19"/>
          <w:szCs w:val="19"/>
          <w:shd w:val="clear" w:fill="FFFFFF"/>
        </w:rPr>
        <w:t>请求失败！</w:t>
      </w:r>
      <w:r>
        <w:rPr>
          <w:rFonts w:hint="default" w:ascii="monospace" w:hAnsi="monospace" w:eastAsia="monospace" w:cs="monospace"/>
          <w:color w:val="067D17"/>
          <w:sz w:val="19"/>
          <w:szCs w:val="19"/>
          <w:shd w:val="clear" w:fill="FFFFFF"/>
        </w:rPr>
        <w:t>"</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033B3"/>
          <w:sz w:val="19"/>
          <w:szCs w:val="19"/>
          <w:shd w:val="clear" w:fill="FFFFFF"/>
        </w:rPr>
        <w:t xml:space="preserve">protected </w:t>
      </w:r>
      <w:r>
        <w:rPr>
          <w:rFonts w:hint="default" w:ascii="monospace" w:hAnsi="monospace" w:eastAsia="monospace" w:cs="monospace"/>
          <w:color w:val="080808"/>
          <w:sz w:val="19"/>
          <w:szCs w:val="19"/>
          <w:shd w:val="clear" w:fill="FFFFFF"/>
        </w:rPr>
        <w:t>&lt;T&gt; ApiRest&lt;T&gt; message(Integer code, String message, T data){</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ApiRest&lt;T&gt; response = </w:t>
      </w:r>
      <w:r>
        <w:rPr>
          <w:rFonts w:hint="default" w:ascii="monospace" w:hAnsi="monospace" w:eastAsia="monospace" w:cs="monospace"/>
          <w:color w:val="0033B3"/>
          <w:sz w:val="19"/>
          <w:szCs w:val="19"/>
          <w:shd w:val="clear" w:fill="FFFFFF"/>
        </w:rPr>
        <w:t xml:space="preserve">new </w:t>
      </w:r>
      <w:r>
        <w:rPr>
          <w:rFonts w:hint="default" w:ascii="monospace" w:hAnsi="monospace" w:eastAsia="monospace" w:cs="monospace"/>
          <w:color w:val="080808"/>
          <w:sz w:val="19"/>
          <w:szCs w:val="19"/>
          <w:shd w:val="clear" w:fill="FFFFFF"/>
        </w:rPr>
        <w:t>ApiRest&lt;&gt;();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response.setCode(code);</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response.setMsg(message);</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033B3"/>
          <w:sz w:val="19"/>
          <w:szCs w:val="19"/>
          <w:shd w:val="clear" w:fill="FFFFFF"/>
        </w:rPr>
        <w:t>if</w:t>
      </w:r>
      <w:r>
        <w:rPr>
          <w:rFonts w:hint="default" w:ascii="monospace" w:hAnsi="monospace" w:eastAsia="monospace" w:cs="monospace"/>
          <w:color w:val="080808"/>
          <w:sz w:val="19"/>
          <w:szCs w:val="19"/>
          <w:shd w:val="clear" w:fill="FFFFFF"/>
        </w:rPr>
        <w:t>(data!=</w:t>
      </w:r>
      <w:r>
        <w:rPr>
          <w:rFonts w:hint="default" w:ascii="monospace" w:hAnsi="monospace" w:eastAsia="monospace" w:cs="monospace"/>
          <w:color w:val="0033B3"/>
          <w:sz w:val="19"/>
          <w:szCs w:val="19"/>
          <w:shd w:val="clear" w:fill="FFFFFF"/>
        </w:rPr>
        <w:t>null</w:t>
      </w:r>
      <w:r>
        <w:rPr>
          <w:rFonts w:hint="default" w:ascii="monospace" w:hAnsi="monospace" w:eastAsia="monospace" w:cs="monospace"/>
          <w:color w:val="080808"/>
          <w:sz w:val="19"/>
          <w:szCs w:val="19"/>
          <w:shd w:val="clear" w:fill="FFFFFF"/>
        </w:rPr>
        <w:t>) {</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response.setData(data);</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033B3"/>
          <w:sz w:val="19"/>
          <w:szCs w:val="19"/>
          <w:shd w:val="clear" w:fill="FFFFFF"/>
        </w:rPr>
        <w:t xml:space="preserve">return </w:t>
      </w:r>
      <w:r>
        <w:rPr>
          <w:rFonts w:hint="default" w:ascii="monospace" w:hAnsi="monospace" w:eastAsia="monospace" w:cs="monospace"/>
          <w:color w:val="080808"/>
          <w:sz w:val="19"/>
          <w:szCs w:val="19"/>
          <w:shd w:val="clear" w:fill="FFFFFF"/>
        </w:rPr>
        <w:t>response;</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033B3"/>
          <w:sz w:val="19"/>
          <w:szCs w:val="19"/>
          <w:shd w:val="clear" w:fill="FFFFFF"/>
        </w:rPr>
        <w:t xml:space="preserve">protected </w:t>
      </w:r>
      <w:r>
        <w:rPr>
          <w:rFonts w:hint="default" w:ascii="monospace" w:hAnsi="monospace" w:eastAsia="monospace" w:cs="monospace"/>
          <w:color w:val="080808"/>
          <w:sz w:val="19"/>
          <w:szCs w:val="19"/>
          <w:shd w:val="clear" w:fill="FFFFFF"/>
        </w:rPr>
        <w:t>&lt;T&gt; ApiRest&lt;T&gt; success(){</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033B3"/>
          <w:sz w:val="19"/>
          <w:szCs w:val="19"/>
          <w:shd w:val="clear" w:fill="FFFFFF"/>
        </w:rPr>
        <w:t xml:space="preserve">return </w:t>
      </w:r>
      <w:r>
        <w:rPr>
          <w:rFonts w:hint="default" w:ascii="monospace" w:hAnsi="monospace" w:eastAsia="monospace" w:cs="monospace"/>
          <w:color w:val="080808"/>
          <w:sz w:val="19"/>
          <w:szCs w:val="19"/>
          <w:shd w:val="clear" w:fill="FFFFFF"/>
        </w:rPr>
        <w:t>message(</w:t>
      </w:r>
      <w:r>
        <w:rPr>
          <w:rFonts w:hint="default" w:ascii="monospace" w:hAnsi="monospace" w:eastAsia="monospace" w:cs="monospace"/>
          <w:color w:val="1750EB"/>
          <w:sz w:val="19"/>
          <w:szCs w:val="19"/>
          <w:shd w:val="clear" w:fill="FFFFFF"/>
        </w:rPr>
        <w:t>0</w:t>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67D17"/>
          <w:sz w:val="19"/>
          <w:szCs w:val="19"/>
          <w:shd w:val="clear" w:fill="FFFFFF"/>
        </w:rPr>
        <w:t>"</w:t>
      </w:r>
      <w:r>
        <w:rPr>
          <w:rFonts w:hint="eastAsia" w:ascii="宋体" w:hAnsi="宋体" w:eastAsia="宋体" w:cs="宋体"/>
          <w:color w:val="067D17"/>
          <w:sz w:val="19"/>
          <w:szCs w:val="19"/>
          <w:shd w:val="clear" w:fill="FFFFFF"/>
        </w:rPr>
        <w:t>请求成功！</w:t>
      </w:r>
      <w:r>
        <w:rPr>
          <w:rFonts w:hint="default" w:ascii="monospace" w:hAnsi="monospace" w:eastAsia="monospace" w:cs="monospace"/>
          <w:color w:val="067D17"/>
          <w:sz w:val="19"/>
          <w:szCs w:val="19"/>
          <w:shd w:val="clear" w:fill="FFFFFF"/>
        </w:rPr>
        <w:t>"</w:t>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033B3"/>
          <w:sz w:val="19"/>
          <w:szCs w:val="19"/>
          <w:shd w:val="clear" w:fill="FFFFFF"/>
        </w:rPr>
        <w:t>null</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033B3"/>
          <w:sz w:val="19"/>
          <w:szCs w:val="19"/>
          <w:shd w:val="clear" w:fill="FFFFFF"/>
        </w:rPr>
        <w:t xml:space="preserve">protected </w:t>
      </w:r>
      <w:r>
        <w:rPr>
          <w:rFonts w:hint="default" w:ascii="monospace" w:hAnsi="monospace" w:eastAsia="monospace" w:cs="monospace"/>
          <w:color w:val="080808"/>
          <w:sz w:val="19"/>
          <w:szCs w:val="19"/>
          <w:shd w:val="clear" w:fill="FFFFFF"/>
        </w:rPr>
        <w:t>&lt;T&gt; ApiRest&lt;T&gt; success(String message, T data){</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033B3"/>
          <w:sz w:val="19"/>
          <w:szCs w:val="19"/>
          <w:shd w:val="clear" w:fill="FFFFFF"/>
        </w:rPr>
        <w:t xml:space="preserve">return </w:t>
      </w:r>
      <w:r>
        <w:rPr>
          <w:rFonts w:hint="default" w:ascii="monospace" w:hAnsi="monospace" w:eastAsia="monospace" w:cs="monospace"/>
          <w:color w:val="080808"/>
          <w:sz w:val="19"/>
          <w:szCs w:val="19"/>
          <w:shd w:val="clear" w:fill="FFFFFF"/>
        </w:rPr>
        <w:t>message(CODE_SUCCESS, message, data);</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033B3"/>
          <w:sz w:val="19"/>
          <w:szCs w:val="19"/>
          <w:shd w:val="clear" w:fill="FFFFFF"/>
        </w:rPr>
        <w:t xml:space="preserve">protected </w:t>
      </w:r>
      <w:r>
        <w:rPr>
          <w:rFonts w:hint="default" w:ascii="monospace" w:hAnsi="monospace" w:eastAsia="monospace" w:cs="monospace"/>
          <w:color w:val="080808"/>
          <w:sz w:val="19"/>
          <w:szCs w:val="19"/>
          <w:shd w:val="clear" w:fill="FFFFFF"/>
        </w:rPr>
        <w:t>&lt;T&gt; ApiRest&lt;T&gt; success(T data){</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033B3"/>
          <w:sz w:val="19"/>
          <w:szCs w:val="19"/>
          <w:shd w:val="clear" w:fill="FFFFFF"/>
        </w:rPr>
        <w:t xml:space="preserve">return </w:t>
      </w:r>
      <w:r>
        <w:rPr>
          <w:rFonts w:hint="default" w:ascii="monospace" w:hAnsi="monospace" w:eastAsia="monospace" w:cs="monospace"/>
          <w:color w:val="080808"/>
          <w:sz w:val="19"/>
          <w:szCs w:val="19"/>
          <w:shd w:val="clear" w:fill="FFFFFF"/>
        </w:rPr>
        <w:t>message(CODE_SUCCESS, MSG_SUCCESS, data);</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033B3"/>
          <w:sz w:val="19"/>
          <w:szCs w:val="19"/>
          <w:shd w:val="clear" w:fill="FFFFFF"/>
        </w:rPr>
        <w:t xml:space="preserve">protected </w:t>
      </w:r>
      <w:r>
        <w:rPr>
          <w:rFonts w:hint="default" w:ascii="monospace" w:hAnsi="monospace" w:eastAsia="monospace" w:cs="monospace"/>
          <w:color w:val="080808"/>
          <w:sz w:val="19"/>
          <w:szCs w:val="19"/>
          <w:shd w:val="clear" w:fill="FFFFFF"/>
        </w:rPr>
        <w:t>&lt;T&gt; ApiRest&lt;T&gt; failure(Integer code, String message, T data){</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033B3"/>
          <w:sz w:val="19"/>
          <w:szCs w:val="19"/>
          <w:shd w:val="clear" w:fill="FFFFFF"/>
        </w:rPr>
        <w:t xml:space="preserve">return </w:t>
      </w:r>
      <w:r>
        <w:rPr>
          <w:rFonts w:hint="default" w:ascii="monospace" w:hAnsi="monospace" w:eastAsia="monospace" w:cs="monospace"/>
          <w:color w:val="080808"/>
          <w:sz w:val="19"/>
          <w:szCs w:val="19"/>
          <w:shd w:val="clear" w:fill="FFFFFF"/>
        </w:rPr>
        <w:t>message(code, message, data);</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033B3"/>
          <w:sz w:val="19"/>
          <w:szCs w:val="19"/>
          <w:shd w:val="clear" w:fill="FFFFFF"/>
        </w:rPr>
        <w:t xml:space="preserve">protected </w:t>
      </w:r>
      <w:r>
        <w:rPr>
          <w:rFonts w:hint="default" w:ascii="monospace" w:hAnsi="monospace" w:eastAsia="monospace" w:cs="monospace"/>
          <w:color w:val="080808"/>
          <w:sz w:val="19"/>
          <w:szCs w:val="19"/>
          <w:shd w:val="clear" w:fill="FFFFFF"/>
        </w:rPr>
        <w:t>&lt;T&gt; ApiRest&lt;T&gt; failure(String message, T data){</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033B3"/>
          <w:sz w:val="19"/>
          <w:szCs w:val="19"/>
          <w:shd w:val="clear" w:fill="FFFFFF"/>
        </w:rPr>
        <w:t xml:space="preserve">return </w:t>
      </w:r>
      <w:r>
        <w:rPr>
          <w:rFonts w:hint="default" w:ascii="monospace" w:hAnsi="monospace" w:eastAsia="monospace" w:cs="monospace"/>
          <w:color w:val="080808"/>
          <w:sz w:val="19"/>
          <w:szCs w:val="19"/>
          <w:shd w:val="clear" w:fill="FFFFFF"/>
        </w:rPr>
        <w:t>message(CODE_FAILURE, message, data);</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033B3"/>
          <w:sz w:val="19"/>
          <w:szCs w:val="19"/>
          <w:shd w:val="clear" w:fill="FFFFFF"/>
        </w:rPr>
        <w:t xml:space="preserve">protected </w:t>
      </w:r>
      <w:r>
        <w:rPr>
          <w:rFonts w:hint="default" w:ascii="monospace" w:hAnsi="monospace" w:eastAsia="monospace" w:cs="monospace"/>
          <w:color w:val="080808"/>
          <w:sz w:val="19"/>
          <w:szCs w:val="19"/>
          <w:shd w:val="clear" w:fill="FFFFFF"/>
        </w:rPr>
        <w:t>&lt;T&gt; ApiRest&lt;T&gt; failure(String message){</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033B3"/>
          <w:sz w:val="19"/>
          <w:szCs w:val="19"/>
          <w:shd w:val="clear" w:fill="FFFFFF"/>
        </w:rPr>
        <w:t xml:space="preserve">return </w:t>
      </w:r>
      <w:r>
        <w:rPr>
          <w:rFonts w:hint="default" w:ascii="monospace" w:hAnsi="monospace" w:eastAsia="monospace" w:cs="monospace"/>
          <w:color w:val="080808"/>
          <w:sz w:val="19"/>
          <w:szCs w:val="19"/>
          <w:shd w:val="clear" w:fill="FFFFFF"/>
        </w:rPr>
        <w:t xml:space="preserve">message(CODE_FAILURE, message, </w:t>
      </w:r>
      <w:r>
        <w:rPr>
          <w:rFonts w:hint="default" w:ascii="monospace" w:hAnsi="monospace" w:eastAsia="monospace" w:cs="monospace"/>
          <w:color w:val="0033B3"/>
          <w:sz w:val="19"/>
          <w:szCs w:val="19"/>
          <w:shd w:val="clear" w:fill="FFFFFF"/>
        </w:rPr>
        <w:t>null</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033B3"/>
          <w:sz w:val="19"/>
          <w:szCs w:val="19"/>
          <w:shd w:val="clear" w:fill="FFFFFF"/>
        </w:rPr>
        <w:t xml:space="preserve">protected </w:t>
      </w:r>
      <w:r>
        <w:rPr>
          <w:rFonts w:hint="default" w:ascii="monospace" w:hAnsi="monospace" w:eastAsia="monospace" w:cs="monospace"/>
          <w:color w:val="080808"/>
          <w:sz w:val="19"/>
          <w:szCs w:val="19"/>
          <w:shd w:val="clear" w:fill="FFFFFF"/>
        </w:rPr>
        <w:t>&lt;T&gt; ApiRest&lt;T&gt; failure(T data){</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033B3"/>
          <w:sz w:val="19"/>
          <w:szCs w:val="19"/>
          <w:shd w:val="clear" w:fill="FFFFFF"/>
        </w:rPr>
        <w:t xml:space="preserve">return </w:t>
      </w:r>
      <w:r>
        <w:rPr>
          <w:rFonts w:hint="default" w:ascii="monospace" w:hAnsi="monospace" w:eastAsia="monospace" w:cs="monospace"/>
          <w:color w:val="080808"/>
          <w:sz w:val="19"/>
          <w:szCs w:val="19"/>
          <w:shd w:val="clear" w:fill="FFFFFF"/>
        </w:rPr>
        <w:t>message(CODE_FAILURE, MSG_FAILURE, data);</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033B3"/>
          <w:sz w:val="19"/>
          <w:szCs w:val="19"/>
          <w:shd w:val="clear" w:fill="FFFFFF"/>
        </w:rPr>
        <w:t xml:space="preserve">protected </w:t>
      </w:r>
      <w:r>
        <w:rPr>
          <w:rFonts w:hint="default" w:ascii="monospace" w:hAnsi="monospace" w:eastAsia="monospace" w:cs="monospace"/>
          <w:color w:val="080808"/>
          <w:sz w:val="19"/>
          <w:szCs w:val="19"/>
          <w:shd w:val="clear" w:fill="FFFFFF"/>
        </w:rPr>
        <w:t>&lt;T&gt; ApiRest&lt;T&gt; failure(){</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033B3"/>
          <w:sz w:val="19"/>
          <w:szCs w:val="19"/>
          <w:shd w:val="clear" w:fill="FFFFFF"/>
        </w:rPr>
        <w:t xml:space="preserve">return </w:t>
      </w:r>
      <w:r>
        <w:rPr>
          <w:rFonts w:hint="default" w:ascii="monospace" w:hAnsi="monospace" w:eastAsia="monospace" w:cs="monospace"/>
          <w:color w:val="080808"/>
          <w:sz w:val="19"/>
          <w:szCs w:val="19"/>
          <w:shd w:val="clear" w:fill="FFFFFF"/>
        </w:rPr>
        <w:t xml:space="preserve">message(CODE_FAILURE, MSG_FAILURE, </w:t>
      </w:r>
      <w:r>
        <w:rPr>
          <w:rFonts w:hint="default" w:ascii="monospace" w:hAnsi="monospace" w:eastAsia="monospace" w:cs="monospace"/>
          <w:color w:val="0033B3"/>
          <w:sz w:val="19"/>
          <w:szCs w:val="19"/>
          <w:shd w:val="clear" w:fill="FFFFFF"/>
        </w:rPr>
        <w:t>null</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033B3"/>
          <w:sz w:val="19"/>
          <w:szCs w:val="19"/>
          <w:shd w:val="clear" w:fill="FFFFFF"/>
        </w:rPr>
        <w:t xml:space="preserve">protected </w:t>
      </w:r>
      <w:r>
        <w:rPr>
          <w:rFonts w:hint="default" w:ascii="monospace" w:hAnsi="monospace" w:eastAsia="monospace" w:cs="monospace"/>
          <w:color w:val="080808"/>
          <w:sz w:val="19"/>
          <w:szCs w:val="19"/>
          <w:shd w:val="clear" w:fill="FFFFFF"/>
        </w:rPr>
        <w:t>&lt;T&gt; ApiRest&lt;T&gt; failure(ApiError error, T data){</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033B3"/>
          <w:sz w:val="19"/>
          <w:szCs w:val="19"/>
          <w:shd w:val="clear" w:fill="FFFFFF"/>
        </w:rPr>
        <w:t xml:space="preserve">return </w:t>
      </w:r>
      <w:r>
        <w:rPr>
          <w:rFonts w:hint="default" w:ascii="monospace" w:hAnsi="monospace" w:eastAsia="monospace" w:cs="monospace"/>
          <w:color w:val="080808"/>
          <w:sz w:val="19"/>
          <w:szCs w:val="19"/>
          <w:shd w:val="clear" w:fill="FFFFFF"/>
        </w:rPr>
        <w:t>message(error.getCode(), error.msg, data);</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033B3"/>
          <w:sz w:val="19"/>
          <w:szCs w:val="19"/>
          <w:shd w:val="clear" w:fill="FFFFFF"/>
        </w:rPr>
        <w:t xml:space="preserve">protected </w:t>
      </w:r>
      <w:r>
        <w:rPr>
          <w:rFonts w:hint="default" w:ascii="monospace" w:hAnsi="monospace" w:eastAsia="monospace" w:cs="monospace"/>
          <w:color w:val="080808"/>
          <w:sz w:val="19"/>
          <w:szCs w:val="19"/>
          <w:shd w:val="clear" w:fill="FFFFFF"/>
        </w:rPr>
        <w:t>&lt;T&gt; ApiRest&lt;T&gt; failure(ServiceException ex){</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ApiRest&lt;T&gt; apiRest = message(ex.getCode(), ex.getMsg(), </w:t>
      </w:r>
      <w:r>
        <w:rPr>
          <w:rFonts w:hint="default" w:ascii="monospace" w:hAnsi="monospace" w:eastAsia="monospace" w:cs="monospace"/>
          <w:color w:val="0033B3"/>
          <w:sz w:val="19"/>
          <w:szCs w:val="19"/>
          <w:shd w:val="clear" w:fill="FFFFFF"/>
        </w:rPr>
        <w:t>null</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033B3"/>
          <w:sz w:val="19"/>
          <w:szCs w:val="19"/>
          <w:shd w:val="clear" w:fill="FFFFFF"/>
        </w:rPr>
        <w:t xml:space="preserve">return </w:t>
      </w:r>
      <w:r>
        <w:rPr>
          <w:rFonts w:hint="default" w:ascii="monospace" w:hAnsi="monospace" w:eastAsia="monospace" w:cs="monospace"/>
          <w:color w:val="080808"/>
          <w:sz w:val="19"/>
          <w:szCs w:val="19"/>
          <w:shd w:val="clear" w:fill="FFFFFF"/>
        </w:rPr>
        <w:t>apiRest;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w:t>
      </w:r>
    </w:p>
    <w:p>
      <w:pPr>
        <w:rPr>
          <w:szCs w:val="21"/>
        </w:rPr>
      </w:pPr>
    </w:p>
    <w:p>
      <w:pPr>
        <w:pStyle w:val="3"/>
        <w:rPr>
          <w:color w:val="auto"/>
        </w:rPr>
      </w:pPr>
      <w:bookmarkStart w:id="54" w:name="_Toc444248435"/>
      <w:r>
        <w:rPr>
          <w:rFonts w:hint="eastAsia"/>
          <w:color w:val="auto"/>
          <w:lang w:eastAsia="zh-CN"/>
        </w:rPr>
        <w:t>4.3</w:t>
      </w:r>
      <w:r>
        <w:rPr>
          <w:rFonts w:hint="eastAsia"/>
          <w:color w:val="auto"/>
        </w:rPr>
        <w:t>、</w:t>
      </w:r>
      <w:r>
        <w:rPr>
          <w:rFonts w:hint="eastAsia"/>
          <w:color w:val="auto"/>
          <w:lang w:val="en-US" w:eastAsia="zh-CN"/>
        </w:rPr>
        <w:t>作业相关</w:t>
      </w:r>
      <w:r>
        <w:rPr>
          <w:rFonts w:hint="eastAsia"/>
          <w:color w:val="auto"/>
        </w:rPr>
        <w:t>模块</w:t>
      </w:r>
      <w:bookmarkEnd w:id="54"/>
    </w:p>
    <w:p>
      <w:pPr>
        <w:ind w:firstLine="420"/>
        <w:rPr>
          <w:sz w:val="24"/>
          <w:szCs w:val="24"/>
        </w:rPr>
      </w:pPr>
      <w:r>
        <w:rPr>
          <w:rFonts w:hint="eastAsia"/>
          <w:sz w:val="24"/>
          <w:szCs w:val="24"/>
          <w:lang w:val="en-US" w:eastAsia="zh-CN"/>
        </w:rPr>
        <w:t>作业相关</w:t>
      </w:r>
      <w:r>
        <w:rPr>
          <w:rFonts w:hint="eastAsia"/>
          <w:sz w:val="24"/>
          <w:szCs w:val="24"/>
        </w:rPr>
        <w:t>模块的</w:t>
      </w:r>
      <w:r>
        <w:rPr>
          <w:rFonts w:hint="eastAsia"/>
          <w:sz w:val="24"/>
          <w:szCs w:val="24"/>
          <w:lang w:val="en-US" w:eastAsia="zh-CN"/>
        </w:rPr>
        <w:t>操作示意图</w:t>
      </w:r>
      <w:r>
        <w:rPr>
          <w:rFonts w:hint="eastAsia"/>
          <w:sz w:val="24"/>
          <w:szCs w:val="24"/>
        </w:rPr>
        <w:t>如图4</w:t>
      </w:r>
      <w:r>
        <w:rPr>
          <w:sz w:val="24"/>
          <w:szCs w:val="24"/>
        </w:rPr>
        <w:t>-</w:t>
      </w:r>
      <w:r>
        <w:rPr>
          <w:rFonts w:hint="eastAsia"/>
          <w:sz w:val="24"/>
          <w:szCs w:val="24"/>
          <w:lang w:val="en-US" w:eastAsia="zh-CN"/>
        </w:rPr>
        <w:t>3</w:t>
      </w:r>
      <w:r>
        <w:rPr>
          <w:rFonts w:hint="eastAsia"/>
          <w:sz w:val="24"/>
          <w:szCs w:val="24"/>
        </w:rPr>
        <w:t>所示</w:t>
      </w:r>
      <w:r>
        <w:rPr>
          <w:sz w:val="24"/>
          <w:szCs w:val="24"/>
        </w:rPr>
        <w:t>。</w:t>
      </w:r>
    </w:p>
    <w:p>
      <w:pPr>
        <w:jc w:val="center"/>
      </w:pPr>
    </w:p>
    <w:p>
      <w:pPr>
        <w:jc w:val="center"/>
      </w:pPr>
      <w:r>
        <w:rPr>
          <w:rFonts w:hint="eastAsia"/>
        </w:rPr>
        <w:t>图 4</w:t>
      </w:r>
      <w:r>
        <w:t>-</w:t>
      </w:r>
      <w:r>
        <w:rPr>
          <w:rFonts w:hint="eastAsia"/>
          <w:lang w:val="en-US" w:eastAsia="zh-CN"/>
        </w:rPr>
        <w:t>3</w:t>
      </w:r>
      <w:r>
        <w:t xml:space="preserve"> </w:t>
      </w:r>
      <w:r>
        <w:rPr>
          <w:rFonts w:hint="eastAsia"/>
        </w:rPr>
        <w:t xml:space="preserve"> </w:t>
      </w:r>
      <w:r>
        <w:rPr>
          <w:rFonts w:hint="eastAsia"/>
          <w:lang w:val="en-US" w:eastAsia="zh-CN"/>
        </w:rPr>
        <w:t>作业相关操作示意</w:t>
      </w:r>
      <w:r>
        <w:t>图</w:t>
      </w:r>
    </w:p>
    <w:p>
      <w:pPr>
        <w:pStyle w:val="4"/>
        <w:rPr>
          <w:color w:val="auto"/>
        </w:rPr>
      </w:pPr>
      <w:bookmarkStart w:id="55" w:name="_Toc444248436"/>
      <w:r>
        <w:rPr>
          <w:rFonts w:hint="eastAsia"/>
          <w:color w:val="auto"/>
        </w:rPr>
        <w:t>4.</w:t>
      </w:r>
      <w:r>
        <w:rPr>
          <w:rFonts w:hint="eastAsia"/>
          <w:color w:val="auto"/>
          <w:lang w:val="en-US" w:eastAsia="zh-CN"/>
        </w:rPr>
        <w:t>3</w:t>
      </w:r>
      <w:r>
        <w:rPr>
          <w:rFonts w:hint="eastAsia"/>
          <w:color w:val="auto"/>
        </w:rPr>
        <w:t>.1 表现层</w:t>
      </w:r>
      <w:bookmarkEnd w:id="55"/>
    </w:p>
    <w:p>
      <w:pPr>
        <w:ind w:firstLine="420"/>
        <w:rPr>
          <w:rFonts w:ascii="Times New Roman" w:hAnsi="Times New Roman" w:cs="Times New Roman"/>
          <w:sz w:val="24"/>
          <w:szCs w:val="24"/>
        </w:rPr>
      </w:pPr>
      <w:bookmarkStart w:id="56" w:name="_Toc444248437"/>
      <w:r>
        <w:rPr>
          <w:rFonts w:hint="eastAsia" w:ascii="Times New Roman" w:hAnsi="Times New Roman" w:cs="Times New Roman"/>
          <w:sz w:val="24"/>
          <w:szCs w:val="24"/>
          <w:lang w:val="en-US" w:eastAsia="zh-CN"/>
        </w:rPr>
        <w:t>作业相关</w:t>
      </w:r>
      <w:r>
        <w:rPr>
          <w:rFonts w:ascii="Times New Roman" w:hAnsi="Times New Roman" w:cs="Times New Roman"/>
          <w:sz w:val="24"/>
          <w:szCs w:val="24"/>
        </w:rPr>
        <w:t>模块</w:t>
      </w:r>
      <w:r>
        <w:rPr>
          <w:rFonts w:hint="eastAsia" w:ascii="Times New Roman" w:hAnsi="Times New Roman" w:cs="Times New Roman"/>
          <w:sz w:val="24"/>
          <w:szCs w:val="24"/>
        </w:rPr>
        <w:t>的表现层主要完成不同用户的</w:t>
      </w:r>
      <w:r>
        <w:rPr>
          <w:rFonts w:hint="eastAsia" w:ascii="Times New Roman" w:hAnsi="Times New Roman" w:cs="Times New Roman"/>
          <w:sz w:val="24"/>
          <w:szCs w:val="24"/>
          <w:lang w:val="en-US" w:eastAsia="zh-CN"/>
        </w:rPr>
        <w:t>查看</w:t>
      </w:r>
      <w:r>
        <w:rPr>
          <w:rFonts w:ascii="Times New Roman" w:hAnsi="Times New Roman" w:cs="Times New Roman"/>
          <w:sz w:val="24"/>
          <w:szCs w:val="24"/>
        </w:rPr>
        <w:t>功能</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表现层</w:t>
      </w:r>
      <w:r>
        <w:rPr>
          <w:rFonts w:ascii="Times New Roman" w:hAnsi="Times New Roman" w:cs="Times New Roman"/>
          <w:sz w:val="24"/>
          <w:szCs w:val="24"/>
        </w:rPr>
        <w:t>对应的</w:t>
      </w:r>
      <w:r>
        <w:rPr>
          <w:rFonts w:hint="eastAsia" w:ascii="Times New Roman" w:hAnsi="Times New Roman" w:cs="Times New Roman"/>
          <w:sz w:val="24"/>
          <w:szCs w:val="24"/>
          <w:lang w:val="en-US" w:eastAsia="zh-CN"/>
        </w:rPr>
        <w:t>VUE</w:t>
      </w:r>
      <w:r>
        <w:rPr>
          <w:rFonts w:hint="eastAsia" w:ascii="Times New Roman" w:hAnsi="Times New Roman" w:cs="Times New Roman"/>
          <w:sz w:val="24"/>
          <w:szCs w:val="24"/>
        </w:rPr>
        <w:t>页面</w:t>
      </w:r>
      <w:r>
        <w:rPr>
          <w:rFonts w:ascii="Times New Roman" w:hAnsi="Times New Roman" w:cs="Times New Roman"/>
          <w:sz w:val="24"/>
          <w:szCs w:val="24"/>
        </w:rPr>
        <w:t>列表见表</w:t>
      </w:r>
      <w:r>
        <w:rPr>
          <w:rFonts w:hint="eastAsia" w:ascii="Times New Roman" w:hAnsi="Times New Roman" w:cs="Times New Roman"/>
          <w:sz w:val="24"/>
          <w:szCs w:val="24"/>
          <w:lang w:val="en-US" w:eastAsia="zh-CN"/>
        </w:rPr>
        <w:t>4</w:t>
      </w:r>
      <w:r>
        <w:rPr>
          <w:rFonts w:ascii="Times New Roman" w:hAnsi="Times New Roman" w:cs="Times New Roman"/>
          <w:sz w:val="24"/>
          <w:szCs w:val="24"/>
        </w:rPr>
        <w:t>-</w:t>
      </w:r>
      <w:r>
        <w:rPr>
          <w:rFonts w:hint="eastAsia" w:ascii="Times New Roman" w:hAnsi="Times New Roman" w:cs="Times New Roman"/>
          <w:sz w:val="24"/>
          <w:szCs w:val="24"/>
          <w:lang w:val="en-US" w:eastAsia="zh-CN"/>
        </w:rPr>
        <w:t>3</w:t>
      </w:r>
      <w:r>
        <w:rPr>
          <w:rFonts w:hint="eastAsia" w:ascii="Times New Roman" w:hAnsi="Times New Roman" w:cs="Times New Roman"/>
          <w:sz w:val="24"/>
          <w:szCs w:val="24"/>
        </w:rPr>
        <w:t>所示</w:t>
      </w:r>
      <w:r>
        <w:rPr>
          <w:rFonts w:ascii="Times New Roman" w:hAnsi="Times New Roman" w:cs="Times New Roman"/>
          <w:sz w:val="24"/>
          <w:szCs w:val="24"/>
        </w:rPr>
        <w:t>。</w:t>
      </w:r>
    </w:p>
    <w:p>
      <w:pPr>
        <w:ind w:firstLine="240" w:firstLineChars="100"/>
        <w:jc w:val="center"/>
        <w:rPr>
          <w:rFonts w:ascii="Times New Roman" w:hAnsi="Times New Roman" w:cs="Times New Roman"/>
          <w:sz w:val="24"/>
          <w:szCs w:val="24"/>
        </w:rPr>
      </w:pPr>
      <w:r>
        <w:rPr>
          <w:rFonts w:hint="eastAsia" w:ascii="Times New Roman" w:hAnsi="Times New Roman" w:cs="Times New Roman"/>
          <w:sz w:val="24"/>
          <w:szCs w:val="24"/>
        </w:rPr>
        <w:t>表 4</w:t>
      </w:r>
      <w:r>
        <w:rPr>
          <w:rFonts w:ascii="Times New Roman" w:hAnsi="Times New Roman" w:cs="Times New Roman"/>
          <w:sz w:val="24"/>
          <w:szCs w:val="24"/>
        </w:rPr>
        <w:t xml:space="preserve">-3 </w:t>
      </w:r>
      <w:r>
        <w:rPr>
          <w:rFonts w:hint="eastAsia" w:ascii="Times New Roman" w:hAnsi="Times New Roman" w:cs="Times New Roman"/>
          <w:sz w:val="24"/>
          <w:szCs w:val="24"/>
          <w:lang w:val="en-US" w:eastAsia="zh-CN"/>
        </w:rPr>
        <w:t>作业相关</w:t>
      </w:r>
      <w:r>
        <w:rPr>
          <w:rFonts w:ascii="Times New Roman" w:hAnsi="Times New Roman" w:cs="Times New Roman"/>
          <w:sz w:val="24"/>
          <w:szCs w:val="24"/>
        </w:rPr>
        <w:t>模块表现层</w:t>
      </w:r>
      <w:r>
        <w:rPr>
          <w:rFonts w:hint="eastAsia" w:ascii="Times New Roman" w:hAnsi="Times New Roman" w:cs="Times New Roman"/>
          <w:sz w:val="24"/>
          <w:szCs w:val="24"/>
          <w:lang w:val="en-US" w:eastAsia="zh-CN"/>
        </w:rPr>
        <w:t>VUE</w:t>
      </w:r>
      <w:r>
        <w:rPr>
          <w:rFonts w:hint="eastAsia" w:ascii="Times New Roman" w:hAnsi="Times New Roman" w:cs="Times New Roman"/>
          <w:sz w:val="24"/>
          <w:szCs w:val="24"/>
        </w:rPr>
        <w:t>列表</w:t>
      </w:r>
    </w:p>
    <w:tbl>
      <w:tblPr>
        <w:tblStyle w:val="49"/>
        <w:tblW w:w="8505" w:type="dxa"/>
        <w:jc w:val="cente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Layout w:type="autofit"/>
        <w:tblCellMar>
          <w:top w:w="0" w:type="dxa"/>
          <w:left w:w="108" w:type="dxa"/>
          <w:bottom w:w="0" w:type="dxa"/>
          <w:right w:w="108" w:type="dxa"/>
        </w:tblCellMar>
      </w:tblPr>
      <w:tblGrid>
        <w:gridCol w:w="2630"/>
        <w:gridCol w:w="2193"/>
        <w:gridCol w:w="3682"/>
      </w:tblGrid>
      <w:tr>
        <w:tblPrEx>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CellMar>
            <w:top w:w="0" w:type="dxa"/>
            <w:left w:w="108" w:type="dxa"/>
            <w:bottom w:w="0" w:type="dxa"/>
            <w:right w:w="108" w:type="dxa"/>
          </w:tblCellMar>
        </w:tblPrEx>
        <w:trPr>
          <w:jc w:val="center"/>
        </w:trPr>
        <w:tc>
          <w:tcPr>
            <w:tcW w:w="2202" w:type="dxa"/>
            <w:shd w:val="solid" w:color="000080" w:fill="FFFFFF"/>
            <w:vAlign w:val="center"/>
          </w:tcPr>
          <w:p>
            <w:pPr>
              <w:rPr>
                <w:rFonts w:ascii="Times New Roman" w:hAnsi="Times New Roman" w:cs="Times New Roman"/>
                <w:sz w:val="24"/>
                <w:szCs w:val="24"/>
              </w:rPr>
            </w:pPr>
            <w:r>
              <w:rPr>
                <w:rFonts w:hint="eastAsia" w:ascii="Times New Roman" w:hAnsi="Times New Roman" w:cs="Times New Roman"/>
                <w:sz w:val="24"/>
                <w:szCs w:val="24"/>
              </w:rPr>
              <w:t>界面</w:t>
            </w:r>
          </w:p>
        </w:tc>
        <w:tc>
          <w:tcPr>
            <w:tcW w:w="1836" w:type="dxa"/>
            <w:shd w:val="solid" w:color="000080" w:fill="FFFFFF"/>
            <w:vAlign w:val="center"/>
          </w:tcPr>
          <w:p>
            <w:pPr>
              <w:rPr>
                <w:rFonts w:hint="default" w:ascii="Times New Roman" w:hAnsi="Times New Roman" w:cs="Times New Roman" w:eastAsiaTheme="minorEastAsia"/>
                <w:sz w:val="24"/>
                <w:szCs w:val="24"/>
                <w:lang w:val="en-US" w:eastAsia="zh-CN"/>
              </w:rPr>
            </w:pPr>
            <w:r>
              <w:rPr>
                <w:rFonts w:hint="eastAsia" w:ascii="Times New Roman" w:hAnsi="Times New Roman" w:cs="Times New Roman"/>
                <w:sz w:val="24"/>
                <w:szCs w:val="24"/>
                <w:lang w:val="en-US" w:eastAsia="zh-CN"/>
              </w:rPr>
              <w:t>VUE</w:t>
            </w:r>
          </w:p>
        </w:tc>
        <w:tc>
          <w:tcPr>
            <w:tcW w:w="3083" w:type="dxa"/>
            <w:shd w:val="solid" w:color="000080" w:fill="FFFFFF"/>
            <w:vAlign w:val="center"/>
          </w:tcPr>
          <w:p>
            <w:pPr>
              <w:rPr>
                <w:rFonts w:ascii="Times New Roman" w:hAnsi="Times New Roman" w:cs="Times New Roman"/>
                <w:sz w:val="24"/>
                <w:szCs w:val="24"/>
              </w:rPr>
            </w:pPr>
            <w:r>
              <w:rPr>
                <w:rFonts w:hint="eastAsia" w:ascii="Times New Roman" w:hAnsi="Times New Roman" w:cs="Times New Roman"/>
                <w:sz w:val="24"/>
                <w:szCs w:val="24"/>
              </w:rPr>
              <w:t>功能描述</w:t>
            </w:r>
          </w:p>
        </w:tc>
      </w:tr>
      <w:tr>
        <w:tblPrEx>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CellMar>
            <w:top w:w="0" w:type="dxa"/>
            <w:left w:w="108" w:type="dxa"/>
            <w:bottom w:w="0" w:type="dxa"/>
            <w:right w:w="108" w:type="dxa"/>
          </w:tblCellMar>
        </w:tblPrEx>
        <w:trPr>
          <w:jc w:val="center"/>
        </w:trPr>
        <w:tc>
          <w:tcPr>
            <w:tcW w:w="2202" w:type="dxa"/>
            <w:vAlign w:val="center"/>
          </w:tcPr>
          <w:p>
            <w:pPr>
              <w:rPr>
                <w:rFonts w:ascii="Times New Roman" w:hAnsi="Times New Roman" w:cs="Times New Roman"/>
                <w:sz w:val="24"/>
                <w:szCs w:val="24"/>
              </w:rPr>
            </w:pPr>
            <w:r>
              <w:rPr>
                <w:rFonts w:hint="eastAsia" w:ascii="Times New Roman" w:hAnsi="Times New Roman" w:cs="Times New Roman"/>
                <w:sz w:val="24"/>
                <w:szCs w:val="24"/>
                <w:lang w:val="en-US" w:eastAsia="zh-CN"/>
              </w:rPr>
              <w:t>作业相关</w:t>
            </w:r>
            <w:r>
              <w:rPr>
                <w:rFonts w:ascii="Times New Roman" w:hAnsi="Times New Roman" w:cs="Times New Roman"/>
                <w:sz w:val="24"/>
                <w:szCs w:val="24"/>
              </w:rPr>
              <w:t>页面</w:t>
            </w:r>
          </w:p>
        </w:tc>
        <w:tc>
          <w:tcPr>
            <w:tcW w:w="1836" w:type="dxa"/>
            <w:vAlign w:val="center"/>
          </w:tcPr>
          <w:p>
            <w:pPr>
              <w:rPr>
                <w:rFonts w:hint="default" w:ascii="Times New Roman" w:hAnsi="Times New Roman" w:cs="Times New Roman" w:eastAsiaTheme="minorEastAsia"/>
                <w:sz w:val="24"/>
                <w:szCs w:val="24"/>
                <w:lang w:val="en-US" w:eastAsia="zh-CN"/>
              </w:rPr>
            </w:pPr>
            <w:r>
              <w:rPr>
                <w:rFonts w:hint="eastAsia" w:ascii="Times New Roman" w:hAnsi="Times New Roman" w:cs="Times New Roman"/>
                <w:sz w:val="24"/>
                <w:szCs w:val="24"/>
                <w:lang w:val="en-US" w:eastAsia="zh-CN"/>
              </w:rPr>
              <w:t>Paper/index.vue</w:t>
            </w:r>
          </w:p>
        </w:tc>
        <w:tc>
          <w:tcPr>
            <w:tcW w:w="3083" w:type="dxa"/>
            <w:vAlign w:val="center"/>
          </w:tcPr>
          <w:p>
            <w:pPr>
              <w:rPr>
                <w:rFonts w:ascii="Times New Roman" w:hAnsi="Times New Roman" w:cs="Times New Roman"/>
                <w:sz w:val="24"/>
                <w:szCs w:val="24"/>
              </w:rPr>
            </w:pPr>
            <w:r>
              <w:rPr>
                <w:rFonts w:hint="eastAsia" w:ascii="Times New Roman" w:hAnsi="Times New Roman" w:cs="Times New Roman"/>
                <w:sz w:val="24"/>
                <w:szCs w:val="24"/>
              </w:rPr>
              <w:t>用户</w:t>
            </w:r>
            <w:r>
              <w:rPr>
                <w:rFonts w:hint="eastAsia" w:ascii="Times New Roman" w:hAnsi="Times New Roman" w:cs="Times New Roman"/>
                <w:sz w:val="24"/>
                <w:szCs w:val="24"/>
                <w:lang w:val="en-US" w:eastAsia="zh-CN"/>
              </w:rPr>
              <w:t>查看题库</w:t>
            </w:r>
            <w:r>
              <w:rPr>
                <w:rFonts w:hint="eastAsia" w:ascii="Times New Roman" w:hAnsi="Times New Roman" w:cs="Times New Roman"/>
                <w:sz w:val="24"/>
                <w:szCs w:val="24"/>
              </w:rPr>
              <w:t>功能</w:t>
            </w:r>
          </w:p>
        </w:tc>
      </w:tr>
    </w:tbl>
    <w:p>
      <w:pPr>
        <w:pStyle w:val="4"/>
        <w:rPr>
          <w:rFonts w:hint="eastAsia"/>
          <w:color w:val="auto"/>
        </w:rPr>
      </w:pPr>
      <w:r>
        <w:rPr>
          <w:rFonts w:hint="eastAsia"/>
          <w:color w:val="auto"/>
        </w:rPr>
        <w:t>4.</w:t>
      </w:r>
      <w:r>
        <w:rPr>
          <w:rFonts w:hint="eastAsia"/>
          <w:color w:val="auto"/>
          <w:lang w:val="en-US" w:eastAsia="zh-CN"/>
        </w:rPr>
        <w:t>3</w:t>
      </w:r>
      <w:r>
        <w:rPr>
          <w:rFonts w:hint="eastAsia"/>
          <w:color w:val="auto"/>
        </w:rPr>
        <w:t>.2 控制层</w:t>
      </w:r>
      <w:bookmarkEnd w:id="56"/>
    </w:p>
    <w:p>
      <w:pPr>
        <w:ind w:firstLine="420"/>
        <w:rPr>
          <w:rFonts w:ascii="Times New Roman" w:hAnsi="Times New Roman" w:cs="Times New Roman"/>
          <w:sz w:val="24"/>
          <w:szCs w:val="24"/>
        </w:rPr>
      </w:pPr>
      <w:r>
        <w:rPr>
          <w:rFonts w:hint="eastAsia" w:ascii="Times New Roman" w:hAnsi="Times New Roman" w:cs="Times New Roman"/>
          <w:sz w:val="24"/>
          <w:szCs w:val="24"/>
        </w:rPr>
        <w:t>登录</w:t>
      </w:r>
      <w:r>
        <w:rPr>
          <w:rFonts w:ascii="Times New Roman" w:hAnsi="Times New Roman" w:cs="Times New Roman"/>
          <w:sz w:val="24"/>
          <w:szCs w:val="24"/>
        </w:rPr>
        <w:t>模块的控制层</w:t>
      </w:r>
      <w:r>
        <w:rPr>
          <w:rFonts w:hint="eastAsia" w:ascii="Times New Roman" w:hAnsi="Times New Roman" w:cs="Times New Roman"/>
          <w:sz w:val="24"/>
          <w:szCs w:val="24"/>
        </w:rPr>
        <w:t>负责</w:t>
      </w:r>
      <w:r>
        <w:rPr>
          <w:rFonts w:ascii="Times New Roman" w:hAnsi="Times New Roman" w:cs="Times New Roman"/>
          <w:sz w:val="24"/>
          <w:szCs w:val="24"/>
        </w:rPr>
        <w:t>接受</w:t>
      </w:r>
      <w:r>
        <w:rPr>
          <w:rFonts w:hint="eastAsia" w:ascii="Times New Roman" w:hAnsi="Times New Roman" w:cs="Times New Roman"/>
          <w:sz w:val="24"/>
          <w:szCs w:val="24"/>
        </w:rPr>
        <w:t>来自</w:t>
      </w:r>
      <w:r>
        <w:rPr>
          <w:rFonts w:hint="eastAsia" w:ascii="Times New Roman" w:hAnsi="Times New Roman" w:cs="Times New Roman"/>
          <w:sz w:val="24"/>
          <w:szCs w:val="24"/>
          <w:lang w:val="en-US" w:eastAsia="zh-CN"/>
        </w:rPr>
        <w:t>paper包中的index</w:t>
      </w:r>
      <w:r>
        <w:rPr>
          <w:rFonts w:ascii="Times New Roman" w:hAnsi="Times New Roman" w:cs="Times New Roman"/>
          <w:sz w:val="24"/>
          <w:szCs w:val="24"/>
        </w:rPr>
        <w:t>.</w:t>
      </w:r>
      <w:r>
        <w:rPr>
          <w:rFonts w:hint="eastAsia" w:ascii="Times New Roman" w:hAnsi="Times New Roman" w:cs="Times New Roman"/>
          <w:sz w:val="24"/>
          <w:szCs w:val="24"/>
          <w:lang w:val="en-US" w:eastAsia="zh-CN"/>
        </w:rPr>
        <w:t>vue</w:t>
      </w:r>
      <w:r>
        <w:rPr>
          <w:rFonts w:hint="eastAsia" w:ascii="Times New Roman" w:hAnsi="Times New Roman" w:cs="Times New Roman"/>
          <w:sz w:val="24"/>
          <w:szCs w:val="24"/>
        </w:rPr>
        <w:t>的</w:t>
      </w:r>
      <w:r>
        <w:rPr>
          <w:rFonts w:ascii="Times New Roman" w:hAnsi="Times New Roman" w:cs="Times New Roman"/>
          <w:sz w:val="24"/>
          <w:szCs w:val="24"/>
        </w:rPr>
        <w:t>用户输入，</w:t>
      </w:r>
      <w:r>
        <w:rPr>
          <w:rFonts w:hint="eastAsia" w:ascii="Times New Roman" w:hAnsi="Times New Roman" w:cs="Times New Roman"/>
          <w:sz w:val="24"/>
          <w:szCs w:val="24"/>
        </w:rPr>
        <w:t>同时</w:t>
      </w:r>
      <w:r>
        <w:rPr>
          <w:rFonts w:ascii="Times New Roman" w:hAnsi="Times New Roman" w:cs="Times New Roman"/>
          <w:sz w:val="24"/>
          <w:szCs w:val="24"/>
        </w:rPr>
        <w:t>调用</w:t>
      </w:r>
      <w:r>
        <w:rPr>
          <w:rFonts w:hint="eastAsia" w:ascii="Times New Roman" w:hAnsi="Times New Roman" w:cs="Times New Roman"/>
          <w:sz w:val="24"/>
          <w:szCs w:val="24"/>
          <w:lang w:val="en-US" w:eastAsia="zh-CN"/>
        </w:rPr>
        <w:t>题库</w:t>
      </w:r>
      <w:r>
        <w:rPr>
          <w:rFonts w:ascii="Times New Roman" w:hAnsi="Times New Roman" w:cs="Times New Roman"/>
          <w:sz w:val="24"/>
          <w:szCs w:val="24"/>
        </w:rPr>
        <w:t>模块的业务逻辑接口</w:t>
      </w:r>
      <w:r>
        <w:rPr>
          <w:rFonts w:hint="eastAsia" w:ascii="Times New Roman" w:hAnsi="Times New Roman" w:cs="Times New Roman"/>
          <w:sz w:val="24"/>
          <w:szCs w:val="24"/>
        </w:rPr>
        <w:t>，</w:t>
      </w:r>
      <w:r>
        <w:rPr>
          <w:rFonts w:ascii="Times New Roman" w:hAnsi="Times New Roman" w:cs="Times New Roman"/>
          <w:sz w:val="24"/>
          <w:szCs w:val="24"/>
        </w:rPr>
        <w:t>将</w:t>
      </w:r>
      <w:r>
        <w:rPr>
          <w:rFonts w:hint="eastAsia" w:ascii="Times New Roman" w:hAnsi="Times New Roman" w:cs="Times New Roman"/>
          <w:sz w:val="24"/>
          <w:szCs w:val="24"/>
          <w:lang w:val="en-US" w:eastAsia="zh-CN"/>
        </w:rPr>
        <w:t>用户查看的相关作业信息</w:t>
      </w:r>
      <w:r>
        <w:rPr>
          <w:rFonts w:ascii="Times New Roman" w:hAnsi="Times New Roman" w:cs="Times New Roman"/>
          <w:sz w:val="24"/>
          <w:szCs w:val="24"/>
        </w:rPr>
        <w:t>传递到业务</w:t>
      </w:r>
      <w:r>
        <w:rPr>
          <w:rFonts w:hint="eastAsia" w:ascii="Times New Roman" w:hAnsi="Times New Roman" w:cs="Times New Roman"/>
          <w:sz w:val="24"/>
          <w:szCs w:val="24"/>
        </w:rPr>
        <w:t>逻辑层</w:t>
      </w:r>
      <w:r>
        <w:rPr>
          <w:rFonts w:ascii="Times New Roman" w:hAnsi="Times New Roman" w:cs="Times New Roman"/>
          <w:sz w:val="24"/>
          <w:szCs w:val="24"/>
        </w:rPr>
        <w:t>进行</w:t>
      </w:r>
      <w:r>
        <w:rPr>
          <w:rFonts w:hint="eastAsia" w:ascii="Times New Roman" w:hAnsi="Times New Roman" w:cs="Times New Roman"/>
          <w:sz w:val="24"/>
          <w:szCs w:val="24"/>
        </w:rPr>
        <w:t>判定</w:t>
      </w:r>
      <w:r>
        <w:rPr>
          <w:rFonts w:ascii="Times New Roman" w:hAnsi="Times New Roman" w:cs="Times New Roman"/>
          <w:sz w:val="24"/>
          <w:szCs w:val="24"/>
        </w:rPr>
        <w:t>。</w:t>
      </w:r>
      <w:r>
        <w:rPr>
          <w:rFonts w:hint="eastAsia" w:ascii="Times New Roman" w:hAnsi="Times New Roman" w:cs="Times New Roman"/>
          <w:sz w:val="24"/>
          <w:szCs w:val="24"/>
        </w:rPr>
        <w:t>等到</w:t>
      </w:r>
      <w:r>
        <w:rPr>
          <w:rFonts w:ascii="Times New Roman" w:hAnsi="Times New Roman" w:cs="Times New Roman"/>
          <w:sz w:val="24"/>
          <w:szCs w:val="24"/>
        </w:rPr>
        <w:t>业务逻辑处理</w:t>
      </w:r>
      <w:r>
        <w:rPr>
          <w:rFonts w:hint="eastAsia" w:ascii="Times New Roman" w:hAnsi="Times New Roman" w:cs="Times New Roman"/>
          <w:sz w:val="24"/>
          <w:szCs w:val="24"/>
        </w:rPr>
        <w:t>完成之后</w:t>
      </w:r>
      <w:r>
        <w:rPr>
          <w:rFonts w:ascii="Times New Roman" w:hAnsi="Times New Roman" w:cs="Times New Roman"/>
          <w:sz w:val="24"/>
          <w:szCs w:val="24"/>
        </w:rPr>
        <w:t>，将来自业务逻辑层的相应信息</w:t>
      </w:r>
      <w:r>
        <w:rPr>
          <w:rFonts w:hint="eastAsia" w:ascii="Times New Roman" w:hAnsi="Times New Roman" w:cs="Times New Roman"/>
          <w:sz w:val="24"/>
          <w:szCs w:val="24"/>
        </w:rPr>
        <w:t>传到表现层</w:t>
      </w:r>
      <w:r>
        <w:rPr>
          <w:rFonts w:ascii="Times New Roman" w:hAnsi="Times New Roman" w:cs="Times New Roman"/>
          <w:sz w:val="24"/>
          <w:szCs w:val="24"/>
        </w:rPr>
        <w:t>，并决定</w:t>
      </w:r>
      <w:r>
        <w:rPr>
          <w:rFonts w:hint="eastAsia" w:ascii="Times New Roman" w:hAnsi="Times New Roman" w:cs="Times New Roman"/>
          <w:sz w:val="24"/>
          <w:szCs w:val="24"/>
        </w:rPr>
        <w:t>显示</w:t>
      </w:r>
      <w:r>
        <w:rPr>
          <w:rFonts w:ascii="Times New Roman" w:hAnsi="Times New Roman" w:cs="Times New Roman"/>
          <w:sz w:val="24"/>
          <w:szCs w:val="24"/>
        </w:rPr>
        <w:t>页面。</w:t>
      </w:r>
      <w:r>
        <w:rPr>
          <w:rFonts w:hint="eastAsia" w:ascii="Times New Roman" w:hAnsi="Times New Roman" w:cs="Times New Roman"/>
          <w:sz w:val="24"/>
          <w:szCs w:val="24"/>
          <w:lang w:val="en-US" w:eastAsia="zh-CN"/>
        </w:rPr>
        <w:t>作业相关</w:t>
      </w:r>
      <w:r>
        <w:rPr>
          <w:rFonts w:hint="eastAsia" w:ascii="Times New Roman" w:hAnsi="Times New Roman" w:cs="Times New Roman"/>
          <w:sz w:val="24"/>
          <w:szCs w:val="24"/>
        </w:rPr>
        <w:t>模块</w:t>
      </w:r>
      <w:r>
        <w:rPr>
          <w:rFonts w:ascii="Times New Roman" w:hAnsi="Times New Roman" w:cs="Times New Roman"/>
          <w:sz w:val="24"/>
          <w:szCs w:val="24"/>
        </w:rPr>
        <w:t>控制层</w:t>
      </w:r>
      <w:r>
        <w:rPr>
          <w:rFonts w:hint="eastAsia" w:ascii="Times New Roman" w:hAnsi="Times New Roman" w:cs="Times New Roman"/>
          <w:sz w:val="24"/>
          <w:szCs w:val="24"/>
        </w:rPr>
        <w:t>列表见</w:t>
      </w:r>
      <w:r>
        <w:rPr>
          <w:rFonts w:ascii="Times New Roman" w:hAnsi="Times New Roman" w:cs="Times New Roman"/>
          <w:sz w:val="24"/>
          <w:szCs w:val="24"/>
        </w:rPr>
        <w:t>表</w:t>
      </w:r>
      <w:r>
        <w:rPr>
          <w:rFonts w:hint="eastAsia" w:ascii="Times New Roman" w:hAnsi="Times New Roman" w:cs="Times New Roman"/>
          <w:sz w:val="24"/>
          <w:szCs w:val="24"/>
        </w:rPr>
        <w:t>4</w:t>
      </w:r>
      <w:r>
        <w:rPr>
          <w:rFonts w:ascii="Times New Roman" w:hAnsi="Times New Roman" w:cs="Times New Roman"/>
          <w:sz w:val="24"/>
          <w:szCs w:val="24"/>
        </w:rPr>
        <w:t>-4</w:t>
      </w:r>
      <w:r>
        <w:rPr>
          <w:rFonts w:hint="eastAsia" w:ascii="Times New Roman" w:hAnsi="Times New Roman" w:cs="Times New Roman"/>
          <w:sz w:val="24"/>
          <w:szCs w:val="24"/>
        </w:rPr>
        <w:t>所示</w:t>
      </w:r>
      <w:r>
        <w:rPr>
          <w:rFonts w:ascii="Times New Roman" w:hAnsi="Times New Roman" w:cs="Times New Roman"/>
          <w:sz w:val="24"/>
          <w:szCs w:val="24"/>
        </w:rPr>
        <w:t>。</w:t>
      </w:r>
    </w:p>
    <w:p>
      <w:pPr>
        <w:ind w:firstLine="420"/>
        <w:jc w:val="center"/>
        <w:rPr>
          <w:rFonts w:ascii="Times New Roman" w:hAnsi="Times New Roman" w:cs="Times New Roman"/>
          <w:sz w:val="24"/>
          <w:szCs w:val="24"/>
        </w:rPr>
      </w:pPr>
      <w:r>
        <w:rPr>
          <w:rFonts w:hint="eastAsia" w:ascii="Times New Roman" w:hAnsi="Times New Roman" w:cs="Times New Roman"/>
          <w:sz w:val="24"/>
          <w:szCs w:val="24"/>
        </w:rPr>
        <w:t>表 4</w:t>
      </w:r>
      <w:r>
        <w:rPr>
          <w:rFonts w:ascii="Times New Roman" w:hAnsi="Times New Roman" w:cs="Times New Roman"/>
          <w:sz w:val="24"/>
          <w:szCs w:val="24"/>
        </w:rPr>
        <w:t xml:space="preserve">-4 </w:t>
      </w:r>
      <w:r>
        <w:rPr>
          <w:rFonts w:hint="eastAsia" w:ascii="Times New Roman" w:hAnsi="Times New Roman" w:cs="Times New Roman"/>
          <w:sz w:val="24"/>
          <w:szCs w:val="24"/>
          <w:lang w:val="en-US" w:eastAsia="zh-CN"/>
        </w:rPr>
        <w:t>作业相关</w:t>
      </w:r>
      <w:r>
        <w:rPr>
          <w:rFonts w:ascii="Times New Roman" w:hAnsi="Times New Roman" w:cs="Times New Roman"/>
          <w:sz w:val="24"/>
          <w:szCs w:val="24"/>
        </w:rPr>
        <w:t>模块</w:t>
      </w:r>
      <w:r>
        <w:rPr>
          <w:rFonts w:hint="eastAsia" w:ascii="Times New Roman" w:hAnsi="Times New Roman" w:cs="Times New Roman"/>
          <w:sz w:val="24"/>
          <w:szCs w:val="24"/>
        </w:rPr>
        <w:t>控制层列表</w:t>
      </w:r>
    </w:p>
    <w:tbl>
      <w:tblPr>
        <w:tblStyle w:val="49"/>
        <w:tblW w:w="8505" w:type="dxa"/>
        <w:jc w:val="cente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Layout w:type="autofit"/>
        <w:tblCellMar>
          <w:top w:w="0" w:type="dxa"/>
          <w:left w:w="108" w:type="dxa"/>
          <w:bottom w:w="0" w:type="dxa"/>
          <w:right w:w="108" w:type="dxa"/>
        </w:tblCellMar>
      </w:tblPr>
      <w:tblGrid>
        <w:gridCol w:w="1240"/>
        <w:gridCol w:w="2209"/>
        <w:gridCol w:w="2159"/>
        <w:gridCol w:w="2897"/>
      </w:tblGrid>
      <w:tr>
        <w:tblPrEx>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CellMar>
            <w:top w:w="0" w:type="dxa"/>
            <w:left w:w="108" w:type="dxa"/>
            <w:bottom w:w="0" w:type="dxa"/>
            <w:right w:w="108" w:type="dxa"/>
          </w:tblCellMar>
        </w:tblPrEx>
        <w:trPr>
          <w:jc w:val="center"/>
        </w:trPr>
        <w:tc>
          <w:tcPr>
            <w:tcW w:w="1243" w:type="dxa"/>
            <w:shd w:val="solid" w:color="000080" w:fill="FFFFFF"/>
          </w:tcPr>
          <w:p>
            <w:pPr>
              <w:rPr>
                <w:rFonts w:ascii="Times New Roman" w:hAnsi="Times New Roman" w:cs="Times New Roman"/>
                <w:sz w:val="24"/>
                <w:szCs w:val="24"/>
              </w:rPr>
            </w:pPr>
            <w:r>
              <w:rPr>
                <w:rFonts w:hint="eastAsia" w:ascii="Times New Roman" w:hAnsi="Times New Roman" w:cs="Times New Roman"/>
                <w:sz w:val="24"/>
                <w:szCs w:val="24"/>
              </w:rPr>
              <w:t>事件</w:t>
            </w:r>
          </w:p>
        </w:tc>
        <w:tc>
          <w:tcPr>
            <w:tcW w:w="2198" w:type="dxa"/>
            <w:shd w:val="solid" w:color="000080" w:fill="FFFFFF"/>
          </w:tcPr>
          <w:p>
            <w:pPr>
              <w:rPr>
                <w:rFonts w:ascii="Times New Roman" w:hAnsi="Times New Roman" w:cs="Times New Roman"/>
                <w:sz w:val="24"/>
                <w:szCs w:val="24"/>
              </w:rPr>
            </w:pPr>
            <w:r>
              <w:rPr>
                <w:rFonts w:hint="eastAsia" w:ascii="Times New Roman" w:hAnsi="Times New Roman" w:cs="Times New Roman"/>
                <w:sz w:val="24"/>
                <w:szCs w:val="24"/>
              </w:rPr>
              <w:t>Action</w:t>
            </w:r>
          </w:p>
        </w:tc>
        <w:tc>
          <w:tcPr>
            <w:tcW w:w="2162" w:type="dxa"/>
            <w:shd w:val="solid" w:color="000080" w:fill="FFFFFF"/>
          </w:tcPr>
          <w:p>
            <w:pPr>
              <w:rPr>
                <w:rFonts w:ascii="Times New Roman" w:hAnsi="Times New Roman" w:cs="Times New Roman"/>
                <w:sz w:val="24"/>
                <w:szCs w:val="24"/>
              </w:rPr>
            </w:pPr>
            <w:r>
              <w:rPr>
                <w:rFonts w:hint="eastAsia" w:ascii="Times New Roman" w:hAnsi="Times New Roman" w:cs="Times New Roman"/>
                <w:sz w:val="24"/>
                <w:szCs w:val="24"/>
              </w:rPr>
              <w:t>转移说明</w:t>
            </w:r>
          </w:p>
        </w:tc>
        <w:tc>
          <w:tcPr>
            <w:tcW w:w="2902" w:type="dxa"/>
            <w:shd w:val="solid" w:color="000080" w:fill="FFFFFF"/>
          </w:tcPr>
          <w:p>
            <w:pPr>
              <w:rPr>
                <w:rFonts w:ascii="Times New Roman" w:hAnsi="Times New Roman" w:cs="Times New Roman"/>
                <w:sz w:val="24"/>
                <w:szCs w:val="24"/>
              </w:rPr>
            </w:pPr>
            <w:r>
              <w:rPr>
                <w:rFonts w:hint="eastAsia" w:ascii="Times New Roman" w:hAnsi="Times New Roman" w:cs="Times New Roman"/>
                <w:sz w:val="24"/>
                <w:szCs w:val="24"/>
              </w:rPr>
              <w:t>出口</w:t>
            </w:r>
          </w:p>
        </w:tc>
      </w:tr>
      <w:tr>
        <w:tblPrEx>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CellMar>
            <w:top w:w="0" w:type="dxa"/>
            <w:left w:w="108" w:type="dxa"/>
            <w:bottom w:w="0" w:type="dxa"/>
            <w:right w:w="108" w:type="dxa"/>
          </w:tblCellMar>
        </w:tblPrEx>
        <w:trPr>
          <w:trHeight w:val="1101" w:hRule="atLeast"/>
          <w:jc w:val="center"/>
        </w:trPr>
        <w:tc>
          <w:tcPr>
            <w:tcW w:w="1243" w:type="dxa"/>
            <w:tcBorders>
              <w:top w:val="single" w:color="000080" w:sz="6" w:space="0"/>
              <w:left w:val="single" w:color="000080" w:sz="6" w:space="0"/>
              <w:right w:val="single" w:color="000080" w:sz="6" w:space="0"/>
            </w:tcBorders>
            <w:vAlign w:val="center"/>
          </w:tcPr>
          <w:p>
            <w:pPr>
              <w:rPr>
                <w:rFonts w:hint="default" w:ascii="Times New Roman" w:hAnsi="Times New Roman" w:cs="Times New Roman" w:eastAsiaTheme="minorEastAsia"/>
                <w:sz w:val="24"/>
                <w:szCs w:val="24"/>
                <w:lang w:val="en-US" w:eastAsia="zh-CN"/>
              </w:rPr>
            </w:pPr>
            <w:r>
              <w:rPr>
                <w:rFonts w:hint="eastAsia" w:ascii="Times New Roman" w:hAnsi="Times New Roman" w:cs="Times New Roman"/>
                <w:sz w:val="24"/>
                <w:szCs w:val="24"/>
                <w:lang w:val="en-US" w:eastAsia="zh-CN"/>
              </w:rPr>
              <w:t>作业相关</w:t>
            </w:r>
          </w:p>
        </w:tc>
        <w:tc>
          <w:tcPr>
            <w:tcW w:w="2198" w:type="dxa"/>
            <w:tcBorders>
              <w:top w:val="single" w:color="000080" w:sz="6" w:space="0"/>
              <w:left w:val="single" w:color="000080" w:sz="6" w:space="0"/>
              <w:right w:val="single" w:color="000080" w:sz="6" w:space="0"/>
            </w:tcBorders>
            <w:vAlign w:val="center"/>
          </w:tcPr>
          <w:p>
            <w:pPr>
              <w:rPr>
                <w:rFonts w:ascii="Times New Roman" w:hAnsi="Times New Roman" w:cs="Times New Roman"/>
                <w:sz w:val="24"/>
                <w:szCs w:val="24"/>
              </w:rPr>
            </w:pPr>
            <w:r>
              <w:rPr>
                <w:rFonts w:hint="eastAsia" w:ascii="Times New Roman" w:hAnsi="Times New Roman" w:cs="Times New Roman"/>
                <w:sz w:val="24"/>
                <w:szCs w:val="24"/>
                <w:lang w:val="en-US" w:eastAsia="zh-CN"/>
              </w:rPr>
              <w:t>PaperController</w:t>
            </w:r>
            <w:r>
              <w:rPr>
                <w:rFonts w:ascii="Times New Roman" w:hAnsi="Times New Roman" w:cs="Times New Roman"/>
                <w:sz w:val="24"/>
                <w:szCs w:val="24"/>
              </w:rPr>
              <w:t>.</w:t>
            </w:r>
            <w:r>
              <w:rPr>
                <w:rFonts w:hint="eastAsia" w:ascii="Times New Roman" w:hAnsi="Times New Roman" w:cs="Times New Roman"/>
                <w:sz w:val="24"/>
                <w:szCs w:val="24"/>
              </w:rPr>
              <w:t>java</w:t>
            </w:r>
          </w:p>
        </w:tc>
        <w:tc>
          <w:tcPr>
            <w:tcW w:w="2162" w:type="dxa"/>
            <w:tcBorders>
              <w:top w:val="single" w:color="000080" w:sz="6" w:space="0"/>
              <w:left w:val="single" w:color="000080" w:sz="6" w:space="0"/>
              <w:right w:val="single" w:color="000080" w:sz="6" w:space="0"/>
            </w:tcBorders>
            <w:vAlign w:val="center"/>
          </w:tcPr>
          <w:p>
            <w:pPr>
              <w:rPr>
                <w:rFonts w:hint="default" w:ascii="Times New Roman" w:hAnsi="Times New Roman" w:cs="Times New Roman" w:eastAsiaTheme="minorEastAsia"/>
                <w:sz w:val="24"/>
                <w:szCs w:val="24"/>
                <w:lang w:val="en-US" w:eastAsia="zh-CN"/>
              </w:rPr>
            </w:pPr>
            <w:r>
              <w:rPr>
                <w:rFonts w:hint="eastAsia" w:ascii="Times New Roman" w:hAnsi="Times New Roman" w:cs="Times New Roman"/>
                <w:sz w:val="24"/>
                <w:szCs w:val="24"/>
                <w:lang w:val="en-US" w:eastAsia="zh-CN"/>
              </w:rPr>
              <w:t>SUCCESS</w:t>
            </w:r>
          </w:p>
        </w:tc>
        <w:tc>
          <w:tcPr>
            <w:tcW w:w="2902" w:type="dxa"/>
            <w:tcBorders>
              <w:top w:val="single" w:color="000080" w:sz="6" w:space="0"/>
              <w:left w:val="single" w:color="000080" w:sz="6" w:space="0"/>
              <w:bottom w:val="single" w:color="000080" w:sz="6" w:space="0"/>
              <w:right w:val="single" w:color="000080" w:sz="6" w:space="0"/>
            </w:tcBorders>
            <w:vAlign w:val="center"/>
          </w:tcPr>
          <w:p>
            <w:pPr>
              <w:rPr>
                <w:rFonts w:hint="default" w:ascii="Times New Roman" w:hAnsi="Times New Roman" w:cs="Times New Roman" w:eastAsiaTheme="minorEastAsia"/>
                <w:sz w:val="24"/>
                <w:szCs w:val="24"/>
                <w:lang w:val="en-US" w:eastAsia="zh-CN"/>
              </w:rPr>
            </w:pPr>
            <w:r>
              <w:rPr>
                <w:rFonts w:hint="eastAsia" w:ascii="Times New Roman" w:hAnsi="Times New Roman" w:cs="Times New Roman"/>
                <w:sz w:val="24"/>
                <w:szCs w:val="24"/>
                <w:lang w:val="en-US" w:eastAsia="zh-CN"/>
              </w:rPr>
              <w:t>qu/index.vue</w:t>
            </w:r>
          </w:p>
        </w:tc>
      </w:tr>
    </w:tbl>
    <w:p>
      <w:pPr>
        <w:ind w:firstLine="420"/>
        <w:rPr>
          <w:rFonts w:ascii="Times New Roman" w:hAnsi="Times New Roman" w:cs="Times New Roman"/>
          <w:sz w:val="24"/>
          <w:szCs w:val="24"/>
        </w:rPr>
      </w:pPr>
    </w:p>
    <w:p>
      <w:pPr>
        <w:rPr>
          <w:rFonts w:ascii="Times New Roman" w:hAnsi="Times New Roman" w:cs="Times New Roman"/>
          <w:sz w:val="24"/>
          <w:szCs w:val="24"/>
        </w:rPr>
      </w:pPr>
      <w:r>
        <w:rPr>
          <w:rFonts w:hint="eastAsia" w:ascii="Times New Roman" w:hAnsi="Times New Roman" w:cs="Times New Roman"/>
          <w:sz w:val="24"/>
          <w:szCs w:val="24"/>
        </w:rPr>
        <w:t>在控制层</w:t>
      </w:r>
      <w:r>
        <w:rPr>
          <w:rFonts w:ascii="Times New Roman" w:hAnsi="Times New Roman" w:cs="Times New Roman"/>
          <w:sz w:val="24"/>
          <w:szCs w:val="24"/>
        </w:rPr>
        <w:t>中</w:t>
      </w:r>
      <w:r>
        <w:rPr>
          <w:rFonts w:hint="eastAsia" w:ascii="Times New Roman" w:hAnsi="Times New Roman" w:cs="Times New Roman"/>
          <w:sz w:val="24"/>
          <w:szCs w:val="24"/>
          <w:lang w:val="en-US" w:eastAsia="zh-CN"/>
        </w:rPr>
        <w:t>PaperController</w:t>
      </w:r>
      <w:r>
        <w:rPr>
          <w:rFonts w:ascii="Times New Roman" w:hAnsi="Times New Roman" w:cs="Times New Roman"/>
          <w:sz w:val="24"/>
          <w:szCs w:val="24"/>
        </w:rPr>
        <w:t>.java</w:t>
      </w:r>
      <w:r>
        <w:rPr>
          <w:rFonts w:hint="eastAsia" w:ascii="Times New Roman" w:hAnsi="Times New Roman" w:cs="Times New Roman"/>
          <w:sz w:val="24"/>
          <w:szCs w:val="24"/>
        </w:rPr>
        <w:t>的描述</w:t>
      </w:r>
      <w:r>
        <w:rPr>
          <w:rFonts w:ascii="Times New Roman" w:hAnsi="Times New Roman" w:cs="Times New Roman"/>
          <w:sz w:val="24"/>
          <w:szCs w:val="24"/>
        </w:rPr>
        <w:t>如下所示：</w:t>
      </w:r>
    </w:p>
    <w:p>
      <w:pPr>
        <w:pStyle w:val="45"/>
        <w:keepNext w:val="0"/>
        <w:keepLines w:val="0"/>
        <w:widowControl/>
        <w:suppressLineNumbers w:val="0"/>
        <w:shd w:val="clear" w:fill="FFFFFF"/>
        <w:rPr>
          <w:rFonts w:hint="default" w:ascii="monospace" w:hAnsi="monospace" w:eastAsia="monospace" w:cs="monospace"/>
          <w:color w:val="080808"/>
          <w:sz w:val="19"/>
          <w:szCs w:val="19"/>
          <w:shd w:val="clear" w:fill="FFFFFF"/>
        </w:rPr>
      </w:pPr>
      <w:bookmarkStart w:id="57" w:name="_Toc444248438"/>
      <w:r>
        <w:rPr>
          <w:rFonts w:hint="eastAsia" w:ascii="monospace" w:hAnsi="monospace" w:eastAsia="宋体" w:cs="monospace"/>
          <w:color w:val="080808"/>
          <w:sz w:val="19"/>
          <w:szCs w:val="19"/>
          <w:shd w:val="clear" w:fill="FFFFFF"/>
          <w:lang w:val="en-US" w:eastAsia="zh-CN"/>
        </w:rPr>
        <w:t>p</w:t>
      </w:r>
      <w:r>
        <w:rPr>
          <w:rFonts w:hint="default" w:ascii="monospace" w:hAnsi="monospace" w:eastAsia="monospace" w:cs="monospace"/>
          <w:color w:val="080808"/>
          <w:sz w:val="19"/>
          <w:szCs w:val="19"/>
          <w:shd w:val="clear" w:fill="FFFFFF"/>
        </w:rPr>
        <w:t>ublic class PaperController extends BaseController {</w:t>
      </w:r>
    </w:p>
    <w:p>
      <w:pPr>
        <w:pStyle w:val="45"/>
        <w:keepNext w:val="0"/>
        <w:keepLines w:val="0"/>
        <w:widowControl/>
        <w:suppressLineNumbers w:val="0"/>
        <w:shd w:val="clear" w:fill="FFFFFF"/>
        <w:rPr>
          <w:rFonts w:hint="default" w:ascii="monospace" w:hAnsi="monospace" w:eastAsia="monospace" w:cs="monospace"/>
          <w:color w:val="080808"/>
          <w:sz w:val="19"/>
          <w:szCs w:val="19"/>
          <w:shd w:val="clear" w:fill="FFFFFF"/>
        </w:rPr>
      </w:pPr>
    </w:p>
    <w:p>
      <w:pPr>
        <w:pStyle w:val="45"/>
        <w:keepNext w:val="0"/>
        <w:keepLines w:val="0"/>
        <w:widowControl/>
        <w:suppressLineNumbers w:val="0"/>
        <w:shd w:val="clear" w:fill="FFFFFF"/>
        <w:rPr>
          <w:rFonts w:hint="default" w:ascii="monospace" w:hAnsi="monospace" w:eastAsia="monospace" w:cs="monospace"/>
          <w:color w:val="080808"/>
          <w:sz w:val="19"/>
          <w:szCs w:val="19"/>
          <w:shd w:val="clear" w:fill="FFFFFF"/>
        </w:rPr>
      </w:pPr>
      <w:r>
        <w:rPr>
          <w:rFonts w:hint="default" w:ascii="monospace" w:hAnsi="monospace" w:eastAsia="monospace" w:cs="monospace"/>
          <w:color w:val="080808"/>
          <w:sz w:val="19"/>
          <w:szCs w:val="19"/>
          <w:shd w:val="clear" w:fill="FFFFFF"/>
        </w:rPr>
        <w:t xml:space="preserve">    @Autowired</w:t>
      </w:r>
    </w:p>
    <w:p>
      <w:pPr>
        <w:pStyle w:val="45"/>
        <w:keepNext w:val="0"/>
        <w:keepLines w:val="0"/>
        <w:widowControl/>
        <w:suppressLineNumbers w:val="0"/>
        <w:shd w:val="clear" w:fill="FFFFFF"/>
        <w:rPr>
          <w:rFonts w:hint="default" w:ascii="monospace" w:hAnsi="monospace" w:eastAsia="monospace" w:cs="monospace"/>
          <w:color w:val="080808"/>
          <w:sz w:val="19"/>
          <w:szCs w:val="19"/>
          <w:shd w:val="clear" w:fill="FFFFFF"/>
        </w:rPr>
      </w:pPr>
      <w:r>
        <w:rPr>
          <w:rFonts w:hint="default" w:ascii="monospace" w:hAnsi="monospace" w:eastAsia="monospace" w:cs="monospace"/>
          <w:color w:val="080808"/>
          <w:sz w:val="19"/>
          <w:szCs w:val="19"/>
          <w:shd w:val="clear" w:fill="FFFFFF"/>
        </w:rPr>
        <w:t xml:space="preserve">    private PaperService baseService;</w:t>
      </w:r>
    </w:p>
    <w:p>
      <w:pPr>
        <w:pStyle w:val="45"/>
        <w:keepNext w:val="0"/>
        <w:keepLines w:val="0"/>
        <w:widowControl/>
        <w:suppressLineNumbers w:val="0"/>
        <w:shd w:val="clear" w:fill="FFFFFF"/>
        <w:rPr>
          <w:rFonts w:hint="default" w:ascii="monospace" w:hAnsi="monospace" w:eastAsia="monospace" w:cs="monospace"/>
          <w:color w:val="080808"/>
          <w:sz w:val="19"/>
          <w:szCs w:val="19"/>
          <w:shd w:val="clear" w:fill="FFFFFF"/>
        </w:rPr>
      </w:pPr>
    </w:p>
    <w:p>
      <w:pPr>
        <w:pStyle w:val="45"/>
        <w:keepNext w:val="0"/>
        <w:keepLines w:val="0"/>
        <w:widowControl/>
        <w:suppressLineNumbers w:val="0"/>
        <w:shd w:val="clear" w:fill="FFFFFF"/>
        <w:rPr>
          <w:rFonts w:hint="default" w:ascii="monospace" w:hAnsi="monospace" w:eastAsia="monospace" w:cs="monospace"/>
          <w:color w:val="080808"/>
          <w:sz w:val="19"/>
          <w:szCs w:val="19"/>
          <w:shd w:val="clear" w:fill="FFFFFF"/>
        </w:rPr>
      </w:pPr>
      <w:r>
        <w:rPr>
          <w:rFonts w:hint="default" w:ascii="monospace" w:hAnsi="monospace" w:eastAsia="monospace" w:cs="monospace"/>
          <w:color w:val="080808"/>
          <w:sz w:val="19"/>
          <w:szCs w:val="19"/>
          <w:shd w:val="clear" w:fill="FFFFFF"/>
        </w:rPr>
        <w:t xml:space="preserve">    @ApiOperation(value = "添加或修改")</w:t>
      </w:r>
    </w:p>
    <w:p>
      <w:pPr>
        <w:pStyle w:val="45"/>
        <w:keepNext w:val="0"/>
        <w:keepLines w:val="0"/>
        <w:widowControl/>
        <w:suppressLineNumbers w:val="0"/>
        <w:shd w:val="clear" w:fill="FFFFFF"/>
        <w:rPr>
          <w:rFonts w:hint="default" w:ascii="monospace" w:hAnsi="monospace" w:eastAsia="monospace" w:cs="monospace"/>
          <w:color w:val="080808"/>
          <w:sz w:val="19"/>
          <w:szCs w:val="19"/>
          <w:shd w:val="clear" w:fill="FFFFFF"/>
        </w:rPr>
      </w:pPr>
      <w:r>
        <w:rPr>
          <w:rFonts w:hint="default" w:ascii="monospace" w:hAnsi="monospace" w:eastAsia="monospace" w:cs="monospace"/>
          <w:color w:val="080808"/>
          <w:sz w:val="19"/>
          <w:szCs w:val="19"/>
          <w:shd w:val="clear" w:fill="FFFFFF"/>
        </w:rPr>
        <w:t xml:space="preserve">    @RequestMapping(value = "/save", method = { RequestMethod.POST})</w:t>
      </w:r>
    </w:p>
    <w:p>
      <w:pPr>
        <w:pStyle w:val="45"/>
        <w:keepNext w:val="0"/>
        <w:keepLines w:val="0"/>
        <w:widowControl/>
        <w:suppressLineNumbers w:val="0"/>
        <w:shd w:val="clear" w:fill="FFFFFF"/>
        <w:rPr>
          <w:rFonts w:hint="default" w:ascii="monospace" w:hAnsi="monospace" w:eastAsia="monospace" w:cs="monospace"/>
          <w:color w:val="080808"/>
          <w:sz w:val="19"/>
          <w:szCs w:val="19"/>
          <w:shd w:val="clear" w:fill="FFFFFF"/>
        </w:rPr>
      </w:pPr>
      <w:r>
        <w:rPr>
          <w:rFonts w:hint="default" w:ascii="monospace" w:hAnsi="monospace" w:eastAsia="monospace" w:cs="monospace"/>
          <w:color w:val="080808"/>
          <w:sz w:val="19"/>
          <w:szCs w:val="19"/>
          <w:shd w:val="clear" w:fill="FFFFFF"/>
        </w:rPr>
        <w:t xml:space="preserve">    public ApiRest&lt;BaseIdRespDTO&gt; save(@RequestBody PaperDTO reqDTO) {</w:t>
      </w:r>
    </w:p>
    <w:p>
      <w:pPr>
        <w:pStyle w:val="45"/>
        <w:keepNext w:val="0"/>
        <w:keepLines w:val="0"/>
        <w:widowControl/>
        <w:suppressLineNumbers w:val="0"/>
        <w:shd w:val="clear" w:fill="FFFFFF"/>
        <w:rPr>
          <w:rFonts w:hint="default" w:ascii="monospace" w:hAnsi="monospace" w:eastAsia="monospace" w:cs="monospace"/>
          <w:color w:val="080808"/>
          <w:sz w:val="19"/>
          <w:szCs w:val="19"/>
          <w:shd w:val="clear" w:fill="FFFFFF"/>
        </w:rPr>
      </w:pPr>
      <w:r>
        <w:rPr>
          <w:rFonts w:hint="default" w:ascii="monospace" w:hAnsi="monospace" w:eastAsia="monospace" w:cs="monospace"/>
          <w:color w:val="080808"/>
          <w:sz w:val="19"/>
          <w:szCs w:val="19"/>
          <w:shd w:val="clear" w:fill="FFFFFF"/>
        </w:rPr>
        <w:t xml:space="preserve">        Paper entity = new Paper();</w:t>
      </w:r>
    </w:p>
    <w:p>
      <w:pPr>
        <w:pStyle w:val="45"/>
        <w:keepNext w:val="0"/>
        <w:keepLines w:val="0"/>
        <w:widowControl/>
        <w:suppressLineNumbers w:val="0"/>
        <w:shd w:val="clear" w:fill="FFFFFF"/>
        <w:rPr>
          <w:rFonts w:hint="default" w:ascii="monospace" w:hAnsi="monospace" w:eastAsia="monospace" w:cs="monospace"/>
          <w:color w:val="080808"/>
          <w:sz w:val="19"/>
          <w:szCs w:val="19"/>
          <w:shd w:val="clear" w:fill="FFFFFF"/>
        </w:rPr>
      </w:pPr>
      <w:r>
        <w:rPr>
          <w:rFonts w:hint="default" w:ascii="monospace" w:hAnsi="monospace" w:eastAsia="monospace" w:cs="monospace"/>
          <w:color w:val="080808"/>
          <w:sz w:val="19"/>
          <w:szCs w:val="19"/>
          <w:shd w:val="clear" w:fill="FFFFFF"/>
        </w:rPr>
        <w:t xml:space="preserve">        BeanMapper.copy(reqDTO, entity);</w:t>
      </w:r>
    </w:p>
    <w:p>
      <w:pPr>
        <w:pStyle w:val="45"/>
        <w:keepNext w:val="0"/>
        <w:keepLines w:val="0"/>
        <w:widowControl/>
        <w:suppressLineNumbers w:val="0"/>
        <w:shd w:val="clear" w:fill="FFFFFF"/>
        <w:rPr>
          <w:rFonts w:hint="default" w:ascii="monospace" w:hAnsi="monospace" w:eastAsia="monospace" w:cs="monospace"/>
          <w:color w:val="080808"/>
          <w:sz w:val="19"/>
          <w:szCs w:val="19"/>
          <w:shd w:val="clear" w:fill="FFFFFF"/>
        </w:rPr>
      </w:pPr>
      <w:r>
        <w:rPr>
          <w:rFonts w:hint="default" w:ascii="monospace" w:hAnsi="monospace" w:eastAsia="monospace" w:cs="monospace"/>
          <w:color w:val="080808"/>
          <w:sz w:val="19"/>
          <w:szCs w:val="19"/>
          <w:shd w:val="clear" w:fill="FFFFFF"/>
        </w:rPr>
        <w:t xml:space="preserve">        baseService.saveOrUpdate(entity);</w:t>
      </w:r>
    </w:p>
    <w:p>
      <w:pPr>
        <w:pStyle w:val="45"/>
        <w:keepNext w:val="0"/>
        <w:keepLines w:val="0"/>
        <w:widowControl/>
        <w:suppressLineNumbers w:val="0"/>
        <w:shd w:val="clear" w:fill="FFFFFF"/>
        <w:rPr>
          <w:rFonts w:hint="default" w:ascii="monospace" w:hAnsi="monospace" w:eastAsia="monospace" w:cs="monospace"/>
          <w:color w:val="080808"/>
          <w:sz w:val="19"/>
          <w:szCs w:val="19"/>
          <w:shd w:val="clear" w:fill="FFFFFF"/>
        </w:rPr>
      </w:pPr>
      <w:r>
        <w:rPr>
          <w:rFonts w:hint="default" w:ascii="monospace" w:hAnsi="monospace" w:eastAsia="monospace" w:cs="monospace"/>
          <w:color w:val="080808"/>
          <w:sz w:val="19"/>
          <w:szCs w:val="19"/>
          <w:shd w:val="clear" w:fill="FFFFFF"/>
        </w:rPr>
        <w:t xml:space="preserve">        return super.success(new BaseIdRespDTO(entity.getId()));</w:t>
      </w:r>
    </w:p>
    <w:p>
      <w:pPr>
        <w:pStyle w:val="45"/>
        <w:keepNext w:val="0"/>
        <w:keepLines w:val="0"/>
        <w:widowControl/>
        <w:suppressLineNumbers w:val="0"/>
        <w:shd w:val="clear" w:fill="FFFFFF"/>
        <w:rPr>
          <w:rFonts w:hint="default" w:ascii="monospace" w:hAnsi="monospace" w:eastAsia="monospace" w:cs="monospace"/>
          <w:color w:val="080808"/>
          <w:sz w:val="19"/>
          <w:szCs w:val="19"/>
          <w:shd w:val="clear" w:fill="FFFFFF"/>
        </w:rPr>
      </w:pPr>
      <w:r>
        <w:rPr>
          <w:rFonts w:hint="default" w:ascii="monospace" w:hAnsi="monospace" w:eastAsia="monospace" w:cs="monospace"/>
          <w:color w:val="080808"/>
          <w:sz w:val="19"/>
          <w:szCs w:val="19"/>
          <w:shd w:val="clear" w:fill="FFFFFF"/>
        </w:rPr>
        <w:t xml:space="preserve">    }</w:t>
      </w:r>
    </w:p>
    <w:p>
      <w:pPr>
        <w:pStyle w:val="45"/>
        <w:keepNext w:val="0"/>
        <w:keepLines w:val="0"/>
        <w:widowControl/>
        <w:suppressLineNumbers w:val="0"/>
        <w:shd w:val="clear" w:fill="FFFFFF"/>
        <w:rPr>
          <w:rFonts w:hint="default" w:ascii="monospace" w:hAnsi="monospace" w:eastAsia="monospace" w:cs="monospace"/>
          <w:color w:val="080808"/>
          <w:sz w:val="19"/>
          <w:szCs w:val="19"/>
          <w:shd w:val="clear" w:fill="FFFFFF"/>
        </w:rPr>
      </w:pPr>
    </w:p>
    <w:p>
      <w:pPr>
        <w:pStyle w:val="45"/>
        <w:keepNext w:val="0"/>
        <w:keepLines w:val="0"/>
        <w:widowControl/>
        <w:suppressLineNumbers w:val="0"/>
        <w:shd w:val="clear" w:fill="FFFFFF"/>
        <w:rPr>
          <w:rFonts w:hint="default" w:ascii="monospace" w:hAnsi="monospace" w:eastAsia="monospace" w:cs="monospace"/>
          <w:color w:val="080808"/>
          <w:sz w:val="19"/>
          <w:szCs w:val="19"/>
          <w:shd w:val="clear" w:fill="FFFFFF"/>
        </w:rPr>
      </w:pPr>
      <w:r>
        <w:rPr>
          <w:rFonts w:hint="default" w:ascii="monospace" w:hAnsi="monospace" w:eastAsia="monospace" w:cs="monospace"/>
          <w:color w:val="080808"/>
          <w:sz w:val="19"/>
          <w:szCs w:val="19"/>
          <w:shd w:val="clear" w:fill="FFFFFF"/>
        </w:rPr>
        <w:t xml:space="preserve">    @ApiOperation(value = "批量删除")</w:t>
      </w:r>
    </w:p>
    <w:p>
      <w:pPr>
        <w:pStyle w:val="45"/>
        <w:keepNext w:val="0"/>
        <w:keepLines w:val="0"/>
        <w:widowControl/>
        <w:suppressLineNumbers w:val="0"/>
        <w:shd w:val="clear" w:fill="FFFFFF"/>
        <w:rPr>
          <w:rFonts w:hint="default" w:ascii="monospace" w:hAnsi="monospace" w:eastAsia="monospace" w:cs="monospace"/>
          <w:color w:val="080808"/>
          <w:sz w:val="19"/>
          <w:szCs w:val="19"/>
          <w:shd w:val="clear" w:fill="FFFFFF"/>
        </w:rPr>
      </w:pPr>
      <w:r>
        <w:rPr>
          <w:rFonts w:hint="default" w:ascii="monospace" w:hAnsi="monospace" w:eastAsia="monospace" w:cs="monospace"/>
          <w:color w:val="080808"/>
          <w:sz w:val="19"/>
          <w:szCs w:val="19"/>
          <w:shd w:val="clear" w:fill="FFFFFF"/>
        </w:rPr>
        <w:t xml:space="preserve">    @RequestMapping(value = "/delete", method = { RequestMethod.POST})</w:t>
      </w:r>
    </w:p>
    <w:p>
      <w:pPr>
        <w:pStyle w:val="45"/>
        <w:keepNext w:val="0"/>
        <w:keepLines w:val="0"/>
        <w:widowControl/>
        <w:suppressLineNumbers w:val="0"/>
        <w:shd w:val="clear" w:fill="FFFFFF"/>
        <w:rPr>
          <w:rFonts w:hint="default" w:ascii="monospace" w:hAnsi="monospace" w:eastAsia="monospace" w:cs="monospace"/>
          <w:color w:val="080808"/>
          <w:sz w:val="19"/>
          <w:szCs w:val="19"/>
          <w:shd w:val="clear" w:fill="FFFFFF"/>
        </w:rPr>
      </w:pPr>
      <w:r>
        <w:rPr>
          <w:rFonts w:hint="default" w:ascii="monospace" w:hAnsi="monospace" w:eastAsia="monospace" w:cs="monospace"/>
          <w:color w:val="080808"/>
          <w:sz w:val="19"/>
          <w:szCs w:val="19"/>
          <w:shd w:val="clear" w:fill="FFFFFF"/>
        </w:rPr>
        <w:t xml:space="preserve">    public ApiRest edit(@RequestBody BaseIdsReqDTO reqDTO) {</w:t>
      </w:r>
    </w:p>
    <w:p>
      <w:pPr>
        <w:pStyle w:val="45"/>
        <w:keepNext w:val="0"/>
        <w:keepLines w:val="0"/>
        <w:widowControl/>
        <w:suppressLineNumbers w:val="0"/>
        <w:shd w:val="clear" w:fill="FFFFFF"/>
        <w:rPr>
          <w:rFonts w:hint="default" w:ascii="monospace" w:hAnsi="monospace" w:eastAsia="monospace" w:cs="monospace"/>
          <w:color w:val="080808"/>
          <w:sz w:val="19"/>
          <w:szCs w:val="19"/>
          <w:shd w:val="clear" w:fill="FFFFFF"/>
        </w:rPr>
      </w:pPr>
      <w:r>
        <w:rPr>
          <w:rFonts w:hint="default" w:ascii="monospace" w:hAnsi="monospace" w:eastAsia="monospace" w:cs="monospace"/>
          <w:color w:val="080808"/>
          <w:sz w:val="19"/>
          <w:szCs w:val="19"/>
          <w:shd w:val="clear" w:fill="FFFFFF"/>
        </w:rPr>
        <w:t xml:space="preserve">        baseService.removeByIds(reqDTO.getIds());</w:t>
      </w:r>
    </w:p>
    <w:p>
      <w:pPr>
        <w:pStyle w:val="45"/>
        <w:keepNext w:val="0"/>
        <w:keepLines w:val="0"/>
        <w:widowControl/>
        <w:suppressLineNumbers w:val="0"/>
        <w:shd w:val="clear" w:fill="FFFFFF"/>
        <w:rPr>
          <w:rFonts w:hint="default" w:ascii="monospace" w:hAnsi="monospace" w:eastAsia="monospace" w:cs="monospace"/>
          <w:color w:val="080808"/>
          <w:sz w:val="19"/>
          <w:szCs w:val="19"/>
          <w:shd w:val="clear" w:fill="FFFFFF"/>
        </w:rPr>
      </w:pPr>
      <w:r>
        <w:rPr>
          <w:rFonts w:hint="default" w:ascii="monospace" w:hAnsi="monospace" w:eastAsia="monospace" w:cs="monospace"/>
          <w:color w:val="080808"/>
          <w:sz w:val="19"/>
          <w:szCs w:val="19"/>
          <w:shd w:val="clear" w:fill="FFFFFF"/>
        </w:rPr>
        <w:t xml:space="preserve">        return super.success();</w:t>
      </w:r>
    </w:p>
    <w:p>
      <w:pPr>
        <w:pStyle w:val="45"/>
        <w:keepNext w:val="0"/>
        <w:keepLines w:val="0"/>
        <w:widowControl/>
        <w:suppressLineNumbers w:val="0"/>
        <w:shd w:val="clear" w:fill="FFFFFF"/>
        <w:rPr>
          <w:rFonts w:hint="default" w:ascii="monospace" w:hAnsi="monospace" w:eastAsia="monospace" w:cs="monospace"/>
          <w:color w:val="080808"/>
          <w:sz w:val="19"/>
          <w:szCs w:val="19"/>
          <w:shd w:val="clear" w:fill="FFFFFF"/>
        </w:rPr>
      </w:pPr>
      <w:r>
        <w:rPr>
          <w:rFonts w:hint="default" w:ascii="monospace" w:hAnsi="monospace" w:eastAsia="monospace" w:cs="monospace"/>
          <w:color w:val="080808"/>
          <w:sz w:val="19"/>
          <w:szCs w:val="19"/>
          <w:shd w:val="clear" w:fill="FFFFFF"/>
        </w:rPr>
        <w:t xml:space="preserve">    }</w:t>
      </w:r>
    </w:p>
    <w:p>
      <w:pPr>
        <w:pStyle w:val="45"/>
        <w:keepNext w:val="0"/>
        <w:keepLines w:val="0"/>
        <w:widowControl/>
        <w:suppressLineNumbers w:val="0"/>
        <w:shd w:val="clear" w:fill="FFFFFF"/>
        <w:rPr>
          <w:rFonts w:hint="default" w:ascii="monospace" w:hAnsi="monospace" w:eastAsia="monospace" w:cs="monospace"/>
          <w:color w:val="080808"/>
          <w:sz w:val="19"/>
          <w:szCs w:val="19"/>
          <w:shd w:val="clear" w:fill="FFFFFF"/>
        </w:rPr>
      </w:pPr>
    </w:p>
    <w:p>
      <w:pPr>
        <w:pStyle w:val="45"/>
        <w:keepNext w:val="0"/>
        <w:keepLines w:val="0"/>
        <w:widowControl/>
        <w:suppressLineNumbers w:val="0"/>
        <w:shd w:val="clear" w:fill="FFFFFF"/>
        <w:rPr>
          <w:rFonts w:hint="default" w:ascii="monospace" w:hAnsi="monospace" w:eastAsia="monospace" w:cs="monospace"/>
          <w:color w:val="080808"/>
          <w:sz w:val="19"/>
          <w:szCs w:val="19"/>
          <w:shd w:val="clear" w:fill="FFFFFF"/>
        </w:rPr>
      </w:pPr>
      <w:r>
        <w:rPr>
          <w:rFonts w:hint="default" w:ascii="monospace" w:hAnsi="monospace" w:eastAsia="monospace" w:cs="monospace"/>
          <w:color w:val="080808"/>
          <w:sz w:val="19"/>
          <w:szCs w:val="19"/>
          <w:shd w:val="clear" w:fill="FFFFFF"/>
        </w:rPr>
        <w:t xml:space="preserve">    @ApiOperation(value = "查找详情")</w:t>
      </w:r>
    </w:p>
    <w:p>
      <w:pPr>
        <w:pStyle w:val="45"/>
        <w:keepNext w:val="0"/>
        <w:keepLines w:val="0"/>
        <w:widowControl/>
        <w:suppressLineNumbers w:val="0"/>
        <w:shd w:val="clear" w:fill="FFFFFF"/>
        <w:rPr>
          <w:rFonts w:hint="default" w:ascii="monospace" w:hAnsi="monospace" w:eastAsia="monospace" w:cs="monospace"/>
          <w:color w:val="080808"/>
          <w:sz w:val="19"/>
          <w:szCs w:val="19"/>
          <w:shd w:val="clear" w:fill="FFFFFF"/>
        </w:rPr>
      </w:pPr>
      <w:r>
        <w:rPr>
          <w:rFonts w:hint="default" w:ascii="monospace" w:hAnsi="monospace" w:eastAsia="monospace" w:cs="monospace"/>
          <w:color w:val="080808"/>
          <w:sz w:val="19"/>
          <w:szCs w:val="19"/>
          <w:shd w:val="clear" w:fill="FFFFFF"/>
        </w:rPr>
        <w:t xml:space="preserve">    @RequestMapping(value = "/detail", method = { RequestMethod.POST})</w:t>
      </w:r>
    </w:p>
    <w:p>
      <w:pPr>
        <w:pStyle w:val="45"/>
        <w:keepNext w:val="0"/>
        <w:keepLines w:val="0"/>
        <w:widowControl/>
        <w:suppressLineNumbers w:val="0"/>
        <w:shd w:val="clear" w:fill="FFFFFF"/>
        <w:rPr>
          <w:rFonts w:hint="default" w:ascii="monospace" w:hAnsi="monospace" w:eastAsia="monospace" w:cs="monospace"/>
          <w:color w:val="080808"/>
          <w:sz w:val="19"/>
          <w:szCs w:val="19"/>
          <w:shd w:val="clear" w:fill="FFFFFF"/>
        </w:rPr>
      </w:pPr>
      <w:r>
        <w:rPr>
          <w:rFonts w:hint="default" w:ascii="monospace" w:hAnsi="monospace" w:eastAsia="monospace" w:cs="monospace"/>
          <w:color w:val="080808"/>
          <w:sz w:val="19"/>
          <w:szCs w:val="19"/>
          <w:shd w:val="clear" w:fill="FFFFFF"/>
        </w:rPr>
        <w:t xml:space="preserve">    public ApiRest&lt;PaperDTO&gt; find(@RequestBody BaseIdReqDTO reqDTO) {</w:t>
      </w:r>
    </w:p>
    <w:p>
      <w:pPr>
        <w:pStyle w:val="45"/>
        <w:keepNext w:val="0"/>
        <w:keepLines w:val="0"/>
        <w:widowControl/>
        <w:suppressLineNumbers w:val="0"/>
        <w:shd w:val="clear" w:fill="FFFFFF"/>
        <w:rPr>
          <w:rFonts w:hint="default" w:ascii="monospace" w:hAnsi="monospace" w:eastAsia="monospace" w:cs="monospace"/>
          <w:color w:val="080808"/>
          <w:sz w:val="19"/>
          <w:szCs w:val="19"/>
          <w:shd w:val="clear" w:fill="FFFFFF"/>
        </w:rPr>
      </w:pPr>
      <w:r>
        <w:rPr>
          <w:rFonts w:hint="default" w:ascii="monospace" w:hAnsi="monospace" w:eastAsia="monospace" w:cs="monospace"/>
          <w:color w:val="080808"/>
          <w:sz w:val="19"/>
          <w:szCs w:val="19"/>
          <w:shd w:val="clear" w:fill="FFFFFF"/>
        </w:rPr>
        <w:t xml:space="preserve">        Paper entity = baseService.getById(reqDTO.getId());</w:t>
      </w:r>
    </w:p>
    <w:p>
      <w:pPr>
        <w:pStyle w:val="45"/>
        <w:keepNext w:val="0"/>
        <w:keepLines w:val="0"/>
        <w:widowControl/>
        <w:suppressLineNumbers w:val="0"/>
        <w:shd w:val="clear" w:fill="FFFFFF"/>
        <w:rPr>
          <w:rFonts w:hint="default" w:ascii="monospace" w:hAnsi="monospace" w:eastAsia="monospace" w:cs="monospace"/>
          <w:color w:val="080808"/>
          <w:sz w:val="19"/>
          <w:szCs w:val="19"/>
          <w:shd w:val="clear" w:fill="FFFFFF"/>
        </w:rPr>
      </w:pPr>
      <w:r>
        <w:rPr>
          <w:rFonts w:hint="default" w:ascii="monospace" w:hAnsi="monospace" w:eastAsia="monospace" w:cs="monospace"/>
          <w:color w:val="080808"/>
          <w:sz w:val="19"/>
          <w:szCs w:val="19"/>
          <w:shd w:val="clear" w:fill="FFFFFF"/>
        </w:rPr>
        <w:t xml:space="preserve">        PaperDTO dto = new PaperDTO();</w:t>
      </w:r>
    </w:p>
    <w:p>
      <w:pPr>
        <w:pStyle w:val="45"/>
        <w:keepNext w:val="0"/>
        <w:keepLines w:val="0"/>
        <w:widowControl/>
        <w:suppressLineNumbers w:val="0"/>
        <w:shd w:val="clear" w:fill="FFFFFF"/>
        <w:rPr>
          <w:rFonts w:hint="default" w:ascii="monospace" w:hAnsi="monospace" w:eastAsia="monospace" w:cs="monospace"/>
          <w:color w:val="080808"/>
          <w:sz w:val="19"/>
          <w:szCs w:val="19"/>
          <w:shd w:val="clear" w:fill="FFFFFF"/>
        </w:rPr>
      </w:pPr>
      <w:r>
        <w:rPr>
          <w:rFonts w:hint="default" w:ascii="monospace" w:hAnsi="monospace" w:eastAsia="monospace" w:cs="monospace"/>
          <w:color w:val="080808"/>
          <w:sz w:val="19"/>
          <w:szCs w:val="19"/>
          <w:shd w:val="clear" w:fill="FFFFFF"/>
        </w:rPr>
        <w:t xml:space="preserve">        BeanUtils.copyProperties(entity, dto);</w:t>
      </w:r>
    </w:p>
    <w:p>
      <w:pPr>
        <w:pStyle w:val="45"/>
        <w:keepNext w:val="0"/>
        <w:keepLines w:val="0"/>
        <w:widowControl/>
        <w:suppressLineNumbers w:val="0"/>
        <w:shd w:val="clear" w:fill="FFFFFF"/>
        <w:rPr>
          <w:rFonts w:hint="default" w:ascii="monospace" w:hAnsi="monospace" w:eastAsia="monospace" w:cs="monospace"/>
          <w:color w:val="080808"/>
          <w:sz w:val="19"/>
          <w:szCs w:val="19"/>
          <w:shd w:val="clear" w:fill="FFFFFF"/>
        </w:rPr>
      </w:pPr>
      <w:r>
        <w:rPr>
          <w:rFonts w:hint="default" w:ascii="monospace" w:hAnsi="monospace" w:eastAsia="monospace" w:cs="monospace"/>
          <w:color w:val="080808"/>
          <w:sz w:val="19"/>
          <w:szCs w:val="19"/>
          <w:shd w:val="clear" w:fill="FFFFFF"/>
        </w:rPr>
        <w:t xml:space="preserve">        return super.success(dto);</w:t>
      </w:r>
    </w:p>
    <w:p>
      <w:pPr>
        <w:pStyle w:val="45"/>
        <w:keepNext w:val="0"/>
        <w:keepLines w:val="0"/>
        <w:widowControl/>
        <w:suppressLineNumbers w:val="0"/>
        <w:shd w:val="clear" w:fill="FFFFFF"/>
        <w:rPr>
          <w:rFonts w:hint="default" w:ascii="monospace" w:hAnsi="monospace" w:eastAsia="monospace" w:cs="monospace"/>
          <w:color w:val="080808"/>
          <w:sz w:val="19"/>
          <w:szCs w:val="19"/>
          <w:shd w:val="clear" w:fill="FFFFFF"/>
        </w:rPr>
      </w:pPr>
      <w:r>
        <w:rPr>
          <w:rFonts w:hint="default" w:ascii="monospace" w:hAnsi="monospace" w:eastAsia="monospace" w:cs="monospace"/>
          <w:color w:val="080808"/>
          <w:sz w:val="19"/>
          <w:szCs w:val="19"/>
          <w:shd w:val="clear" w:fill="FFFFFF"/>
        </w:rPr>
        <w:t xml:space="preserve">    }</w:t>
      </w:r>
    </w:p>
    <w:p>
      <w:pPr>
        <w:pStyle w:val="45"/>
        <w:keepNext w:val="0"/>
        <w:keepLines w:val="0"/>
        <w:widowControl/>
        <w:suppressLineNumbers w:val="0"/>
        <w:shd w:val="clear" w:fill="FFFFFF"/>
        <w:rPr>
          <w:rFonts w:hint="default" w:ascii="monospace" w:hAnsi="monospace" w:eastAsia="monospace" w:cs="monospace"/>
          <w:color w:val="080808"/>
          <w:sz w:val="19"/>
          <w:szCs w:val="19"/>
          <w:shd w:val="clear" w:fill="FFFFFF"/>
        </w:rPr>
      </w:pPr>
    </w:p>
    <w:p>
      <w:pPr>
        <w:pStyle w:val="45"/>
        <w:keepNext w:val="0"/>
        <w:keepLines w:val="0"/>
        <w:widowControl/>
        <w:suppressLineNumbers w:val="0"/>
        <w:shd w:val="clear" w:fill="FFFFFF"/>
        <w:rPr>
          <w:rFonts w:hint="default" w:ascii="monospace" w:hAnsi="monospace" w:eastAsia="monospace" w:cs="monospace"/>
          <w:color w:val="080808"/>
          <w:sz w:val="19"/>
          <w:szCs w:val="19"/>
          <w:shd w:val="clear" w:fill="FFFFFF"/>
        </w:rPr>
      </w:pPr>
      <w:r>
        <w:rPr>
          <w:rFonts w:hint="default" w:ascii="monospace" w:hAnsi="monospace" w:eastAsia="monospace" w:cs="monospace"/>
          <w:color w:val="080808"/>
          <w:sz w:val="19"/>
          <w:szCs w:val="19"/>
          <w:shd w:val="clear" w:fill="FFFFFF"/>
        </w:rPr>
        <w:t xml:space="preserve">    @ApiOperation(value = "分页查找")</w:t>
      </w:r>
    </w:p>
    <w:p>
      <w:pPr>
        <w:pStyle w:val="45"/>
        <w:keepNext w:val="0"/>
        <w:keepLines w:val="0"/>
        <w:widowControl/>
        <w:suppressLineNumbers w:val="0"/>
        <w:shd w:val="clear" w:fill="FFFFFF"/>
        <w:rPr>
          <w:rFonts w:hint="default" w:ascii="monospace" w:hAnsi="monospace" w:eastAsia="monospace" w:cs="monospace"/>
          <w:color w:val="080808"/>
          <w:sz w:val="19"/>
          <w:szCs w:val="19"/>
          <w:shd w:val="clear" w:fill="FFFFFF"/>
        </w:rPr>
      </w:pPr>
      <w:r>
        <w:rPr>
          <w:rFonts w:hint="default" w:ascii="monospace" w:hAnsi="monospace" w:eastAsia="monospace" w:cs="monospace"/>
          <w:color w:val="080808"/>
          <w:sz w:val="19"/>
          <w:szCs w:val="19"/>
          <w:shd w:val="clear" w:fill="FFFFFF"/>
        </w:rPr>
        <w:t xml:space="preserve">    @RequestMapping(value = "/paging", method = { RequestMethod.POST})</w:t>
      </w:r>
    </w:p>
    <w:p>
      <w:pPr>
        <w:pStyle w:val="45"/>
        <w:keepNext w:val="0"/>
        <w:keepLines w:val="0"/>
        <w:widowControl/>
        <w:suppressLineNumbers w:val="0"/>
        <w:shd w:val="clear" w:fill="FFFFFF"/>
        <w:rPr>
          <w:rFonts w:hint="default" w:ascii="monospace" w:hAnsi="monospace" w:eastAsia="monospace" w:cs="monospace"/>
          <w:color w:val="080808"/>
          <w:sz w:val="19"/>
          <w:szCs w:val="19"/>
          <w:shd w:val="clear" w:fill="FFFFFF"/>
        </w:rPr>
      </w:pPr>
      <w:r>
        <w:rPr>
          <w:rFonts w:hint="default" w:ascii="monospace" w:hAnsi="monospace" w:eastAsia="monospace" w:cs="monospace"/>
          <w:color w:val="080808"/>
          <w:sz w:val="19"/>
          <w:szCs w:val="19"/>
          <w:shd w:val="clear" w:fill="FFFFFF"/>
        </w:rPr>
        <w:t xml:space="preserve">    public ApiRest&lt;IPage&lt;PaperListRespDTO&gt;&gt; paging(@RequestBody PagingReqDTO&lt;PaperListReqDTO&gt; reqDTO) {</w:t>
      </w:r>
    </w:p>
    <w:p>
      <w:pPr>
        <w:pStyle w:val="45"/>
        <w:keepNext w:val="0"/>
        <w:keepLines w:val="0"/>
        <w:widowControl/>
        <w:suppressLineNumbers w:val="0"/>
        <w:shd w:val="clear" w:fill="FFFFFF"/>
        <w:rPr>
          <w:rFonts w:hint="default" w:ascii="monospace" w:hAnsi="monospace" w:eastAsia="monospace" w:cs="monospace"/>
          <w:color w:val="080808"/>
          <w:sz w:val="19"/>
          <w:szCs w:val="19"/>
          <w:shd w:val="clear" w:fill="FFFFFF"/>
        </w:rPr>
      </w:pPr>
    </w:p>
    <w:p>
      <w:pPr>
        <w:pStyle w:val="45"/>
        <w:keepNext w:val="0"/>
        <w:keepLines w:val="0"/>
        <w:widowControl/>
        <w:suppressLineNumbers w:val="0"/>
        <w:shd w:val="clear" w:fill="FFFFFF"/>
        <w:rPr>
          <w:rFonts w:hint="default" w:ascii="monospace" w:hAnsi="monospace" w:eastAsia="monospace" w:cs="monospace"/>
          <w:color w:val="080808"/>
          <w:sz w:val="19"/>
          <w:szCs w:val="19"/>
          <w:shd w:val="clear" w:fill="FFFFFF"/>
        </w:rPr>
      </w:pPr>
      <w:r>
        <w:rPr>
          <w:rFonts w:hint="default" w:ascii="monospace" w:hAnsi="monospace" w:eastAsia="monospace" w:cs="monospace"/>
          <w:color w:val="080808"/>
          <w:sz w:val="19"/>
          <w:szCs w:val="19"/>
          <w:shd w:val="clear" w:fill="FFFFFF"/>
        </w:rPr>
        <w:t xml:space="preserve">        IPage&lt;PaperListRespDTO&gt; page = baseService.paging(reqDTO);</w:t>
      </w:r>
    </w:p>
    <w:p>
      <w:pPr>
        <w:pStyle w:val="45"/>
        <w:keepNext w:val="0"/>
        <w:keepLines w:val="0"/>
        <w:widowControl/>
        <w:suppressLineNumbers w:val="0"/>
        <w:shd w:val="clear" w:fill="FFFFFF"/>
        <w:rPr>
          <w:rFonts w:hint="default" w:ascii="monospace" w:hAnsi="monospace" w:eastAsia="monospace" w:cs="monospace"/>
          <w:color w:val="080808"/>
          <w:sz w:val="19"/>
          <w:szCs w:val="19"/>
          <w:shd w:val="clear" w:fill="FFFFFF"/>
        </w:rPr>
      </w:pPr>
    </w:p>
    <w:p>
      <w:pPr>
        <w:pStyle w:val="45"/>
        <w:keepNext w:val="0"/>
        <w:keepLines w:val="0"/>
        <w:widowControl/>
        <w:suppressLineNumbers w:val="0"/>
        <w:shd w:val="clear" w:fill="FFFFFF"/>
        <w:rPr>
          <w:rFonts w:hint="default" w:ascii="monospace" w:hAnsi="monospace" w:eastAsia="monospace" w:cs="monospace"/>
          <w:color w:val="080808"/>
          <w:sz w:val="19"/>
          <w:szCs w:val="19"/>
          <w:shd w:val="clear" w:fill="FFFFFF"/>
        </w:rPr>
      </w:pPr>
      <w:r>
        <w:rPr>
          <w:rFonts w:hint="default" w:ascii="monospace" w:hAnsi="monospace" w:eastAsia="monospace" w:cs="monospace"/>
          <w:color w:val="080808"/>
          <w:sz w:val="19"/>
          <w:szCs w:val="19"/>
          <w:shd w:val="clear" w:fill="FFFFFF"/>
        </w:rPr>
        <w:t xml:space="preserve">        return super.success(page);</w:t>
      </w:r>
    </w:p>
    <w:p>
      <w:pPr>
        <w:pStyle w:val="45"/>
        <w:keepNext w:val="0"/>
        <w:keepLines w:val="0"/>
        <w:widowControl/>
        <w:suppressLineNumbers w:val="0"/>
        <w:shd w:val="clear" w:fill="FFFFFF"/>
        <w:rPr>
          <w:rFonts w:hint="default" w:ascii="monospace" w:hAnsi="monospace" w:eastAsia="monospace" w:cs="monospace"/>
          <w:color w:val="080808"/>
          <w:sz w:val="19"/>
          <w:szCs w:val="19"/>
          <w:shd w:val="clear" w:fill="FFFFFF"/>
        </w:rPr>
      </w:pPr>
      <w:r>
        <w:rPr>
          <w:rFonts w:hint="default" w:ascii="monospace" w:hAnsi="monospace" w:eastAsia="monospace" w:cs="monospace"/>
          <w:color w:val="080808"/>
          <w:sz w:val="19"/>
          <w:szCs w:val="19"/>
          <w:shd w:val="clear" w:fill="FFFFFF"/>
        </w:rPr>
        <w:t xml:space="preserve">    }</w:t>
      </w:r>
    </w:p>
    <w:p>
      <w:pPr>
        <w:pStyle w:val="45"/>
        <w:keepNext w:val="0"/>
        <w:keepLines w:val="0"/>
        <w:widowControl/>
        <w:suppressLineNumbers w:val="0"/>
        <w:shd w:val="clear" w:fill="FFFFFF"/>
        <w:rPr>
          <w:rFonts w:hint="default" w:ascii="monospace" w:hAnsi="monospace" w:eastAsia="monospace" w:cs="monospace"/>
          <w:color w:val="080808"/>
          <w:sz w:val="19"/>
          <w:szCs w:val="19"/>
          <w:shd w:val="clear" w:fill="FFFFFF"/>
        </w:rPr>
      </w:pPr>
    </w:p>
    <w:p>
      <w:pPr>
        <w:pStyle w:val="45"/>
        <w:keepNext w:val="0"/>
        <w:keepLines w:val="0"/>
        <w:widowControl/>
        <w:suppressLineNumbers w:val="0"/>
        <w:shd w:val="clear" w:fill="FFFFFF"/>
        <w:rPr>
          <w:rFonts w:hint="default" w:ascii="monospace" w:hAnsi="monospace" w:eastAsia="monospace" w:cs="monospace"/>
          <w:color w:val="080808"/>
          <w:sz w:val="19"/>
          <w:szCs w:val="19"/>
          <w:shd w:val="clear" w:fill="FFFFFF"/>
        </w:rPr>
      </w:pPr>
    </w:p>
    <w:p>
      <w:pPr>
        <w:pStyle w:val="45"/>
        <w:keepNext w:val="0"/>
        <w:keepLines w:val="0"/>
        <w:widowControl/>
        <w:suppressLineNumbers w:val="0"/>
        <w:shd w:val="clear" w:fill="FFFFFF"/>
        <w:rPr>
          <w:rFonts w:hint="default" w:ascii="monospace" w:hAnsi="monospace" w:eastAsia="monospace" w:cs="monospace"/>
          <w:color w:val="080808"/>
          <w:sz w:val="19"/>
          <w:szCs w:val="19"/>
          <w:shd w:val="clear" w:fill="FFFFFF"/>
        </w:rPr>
      </w:pPr>
    </w:p>
    <w:p>
      <w:pPr>
        <w:pStyle w:val="45"/>
        <w:keepNext w:val="0"/>
        <w:keepLines w:val="0"/>
        <w:widowControl/>
        <w:suppressLineNumbers w:val="0"/>
        <w:shd w:val="clear" w:fill="FFFFFF"/>
        <w:rPr>
          <w:rFonts w:hint="default" w:ascii="monospace" w:hAnsi="monospace" w:eastAsia="monospace" w:cs="monospace"/>
          <w:color w:val="080808"/>
          <w:sz w:val="19"/>
          <w:szCs w:val="19"/>
          <w:shd w:val="clear" w:fill="FFFFFF"/>
        </w:rPr>
      </w:pPr>
      <w:r>
        <w:rPr>
          <w:rFonts w:hint="default" w:ascii="monospace" w:hAnsi="monospace" w:eastAsia="monospace" w:cs="monospace"/>
          <w:color w:val="080808"/>
          <w:sz w:val="19"/>
          <w:szCs w:val="19"/>
          <w:shd w:val="clear" w:fill="FFFFFF"/>
        </w:rPr>
        <w:t xml:space="preserve">    @ApiOperation(value = "创建作业")</w:t>
      </w:r>
    </w:p>
    <w:p>
      <w:pPr>
        <w:pStyle w:val="45"/>
        <w:keepNext w:val="0"/>
        <w:keepLines w:val="0"/>
        <w:widowControl/>
        <w:suppressLineNumbers w:val="0"/>
        <w:shd w:val="clear" w:fill="FFFFFF"/>
        <w:rPr>
          <w:rFonts w:hint="default" w:ascii="monospace" w:hAnsi="monospace" w:eastAsia="monospace" w:cs="monospace"/>
          <w:color w:val="080808"/>
          <w:sz w:val="19"/>
          <w:szCs w:val="19"/>
          <w:shd w:val="clear" w:fill="FFFFFF"/>
        </w:rPr>
      </w:pPr>
      <w:r>
        <w:rPr>
          <w:rFonts w:hint="default" w:ascii="monospace" w:hAnsi="monospace" w:eastAsia="monospace" w:cs="monospace"/>
          <w:color w:val="080808"/>
          <w:sz w:val="19"/>
          <w:szCs w:val="19"/>
          <w:shd w:val="clear" w:fill="FFFFFF"/>
        </w:rPr>
        <w:t xml:space="preserve">    @RequestMapping(value = "/create-paper", method = { RequestMethod.POST})</w:t>
      </w:r>
    </w:p>
    <w:p>
      <w:pPr>
        <w:pStyle w:val="45"/>
        <w:keepNext w:val="0"/>
        <w:keepLines w:val="0"/>
        <w:widowControl/>
        <w:suppressLineNumbers w:val="0"/>
        <w:shd w:val="clear" w:fill="FFFFFF"/>
        <w:rPr>
          <w:rFonts w:hint="default" w:ascii="monospace" w:hAnsi="monospace" w:eastAsia="monospace" w:cs="monospace"/>
          <w:color w:val="080808"/>
          <w:sz w:val="19"/>
          <w:szCs w:val="19"/>
          <w:shd w:val="clear" w:fill="FFFFFF"/>
        </w:rPr>
      </w:pPr>
      <w:r>
        <w:rPr>
          <w:rFonts w:hint="default" w:ascii="monospace" w:hAnsi="monospace" w:eastAsia="monospace" w:cs="monospace"/>
          <w:color w:val="080808"/>
          <w:sz w:val="19"/>
          <w:szCs w:val="19"/>
          <w:shd w:val="clear" w:fill="FFFFFF"/>
        </w:rPr>
        <w:t xml:space="preserve">    public ApiRest&lt;BaseIdRespDTO&gt; save(@RequestBody PaperCreateReqDTO reqDTO) {</w:t>
      </w:r>
    </w:p>
    <w:p>
      <w:pPr>
        <w:pStyle w:val="45"/>
        <w:keepNext w:val="0"/>
        <w:keepLines w:val="0"/>
        <w:widowControl/>
        <w:suppressLineNumbers w:val="0"/>
        <w:shd w:val="clear" w:fill="FFFFFF"/>
        <w:rPr>
          <w:rFonts w:hint="default" w:ascii="monospace" w:hAnsi="monospace" w:eastAsia="monospace" w:cs="monospace"/>
          <w:color w:val="080808"/>
          <w:sz w:val="19"/>
          <w:szCs w:val="19"/>
          <w:shd w:val="clear" w:fill="FFFFFF"/>
        </w:rPr>
      </w:pPr>
      <w:r>
        <w:rPr>
          <w:rFonts w:hint="default" w:ascii="monospace" w:hAnsi="monospace" w:eastAsia="monospace" w:cs="monospace"/>
          <w:color w:val="080808"/>
          <w:sz w:val="19"/>
          <w:szCs w:val="19"/>
          <w:shd w:val="clear" w:fill="FFFFFF"/>
        </w:rPr>
        <w:t xml:space="preserve">        String paperId = baseService.createPaper(UserUtils.getUserId(), reqDTO.getExamId());</w:t>
      </w:r>
    </w:p>
    <w:p>
      <w:pPr>
        <w:pStyle w:val="45"/>
        <w:keepNext w:val="0"/>
        <w:keepLines w:val="0"/>
        <w:widowControl/>
        <w:suppressLineNumbers w:val="0"/>
        <w:shd w:val="clear" w:fill="FFFFFF"/>
        <w:rPr>
          <w:rFonts w:hint="default" w:ascii="monospace" w:hAnsi="monospace" w:eastAsia="monospace" w:cs="monospace"/>
          <w:color w:val="080808"/>
          <w:sz w:val="19"/>
          <w:szCs w:val="19"/>
          <w:shd w:val="clear" w:fill="FFFFFF"/>
        </w:rPr>
      </w:pPr>
      <w:r>
        <w:rPr>
          <w:rFonts w:hint="default" w:ascii="monospace" w:hAnsi="monospace" w:eastAsia="monospace" w:cs="monospace"/>
          <w:color w:val="080808"/>
          <w:sz w:val="19"/>
          <w:szCs w:val="19"/>
          <w:shd w:val="clear" w:fill="FFFFFF"/>
        </w:rPr>
        <w:t xml:space="preserve">        return super.success(new BaseIdRespDTO(paperId));</w:t>
      </w:r>
    </w:p>
    <w:p>
      <w:pPr>
        <w:pStyle w:val="45"/>
        <w:keepNext w:val="0"/>
        <w:keepLines w:val="0"/>
        <w:widowControl/>
        <w:suppressLineNumbers w:val="0"/>
        <w:shd w:val="clear" w:fill="FFFFFF"/>
        <w:rPr>
          <w:rFonts w:hint="default" w:ascii="monospace" w:hAnsi="monospace" w:eastAsia="monospace" w:cs="monospace"/>
          <w:color w:val="080808"/>
          <w:sz w:val="19"/>
          <w:szCs w:val="19"/>
          <w:shd w:val="clear" w:fill="FFFFFF"/>
        </w:rPr>
      </w:pPr>
      <w:r>
        <w:rPr>
          <w:rFonts w:hint="default" w:ascii="monospace" w:hAnsi="monospace" w:eastAsia="monospace" w:cs="monospace"/>
          <w:color w:val="080808"/>
          <w:sz w:val="19"/>
          <w:szCs w:val="19"/>
          <w:shd w:val="clear" w:fill="FFFFFF"/>
        </w:rPr>
        <w:t xml:space="preserve">    }</w:t>
      </w:r>
    </w:p>
    <w:p>
      <w:pPr>
        <w:pStyle w:val="45"/>
        <w:keepNext w:val="0"/>
        <w:keepLines w:val="0"/>
        <w:widowControl/>
        <w:suppressLineNumbers w:val="0"/>
        <w:shd w:val="clear" w:fill="FFFFFF"/>
        <w:rPr>
          <w:rFonts w:hint="default" w:ascii="monospace" w:hAnsi="monospace" w:eastAsia="monospace" w:cs="monospace"/>
          <w:color w:val="080808"/>
          <w:sz w:val="19"/>
          <w:szCs w:val="19"/>
          <w:shd w:val="clear" w:fill="FFFFFF"/>
        </w:rPr>
      </w:pPr>
    </w:p>
    <w:p>
      <w:pPr>
        <w:pStyle w:val="45"/>
        <w:keepNext w:val="0"/>
        <w:keepLines w:val="0"/>
        <w:widowControl/>
        <w:suppressLineNumbers w:val="0"/>
        <w:shd w:val="clear" w:fill="FFFFFF"/>
        <w:rPr>
          <w:rFonts w:hint="default" w:ascii="monospace" w:hAnsi="monospace" w:eastAsia="monospace" w:cs="monospace"/>
          <w:color w:val="080808"/>
          <w:sz w:val="19"/>
          <w:szCs w:val="19"/>
          <w:shd w:val="clear" w:fill="FFFFFF"/>
        </w:rPr>
      </w:pPr>
      <w:r>
        <w:rPr>
          <w:rFonts w:hint="default" w:ascii="monospace" w:hAnsi="monospace" w:eastAsia="monospace" w:cs="monospace"/>
          <w:color w:val="080808"/>
          <w:sz w:val="19"/>
          <w:szCs w:val="19"/>
          <w:shd w:val="clear" w:fill="FFFFFF"/>
        </w:rPr>
        <w:t xml:space="preserve">    @ApiOperation(value = "作业详情")</w:t>
      </w:r>
    </w:p>
    <w:p>
      <w:pPr>
        <w:pStyle w:val="45"/>
        <w:keepNext w:val="0"/>
        <w:keepLines w:val="0"/>
        <w:widowControl/>
        <w:suppressLineNumbers w:val="0"/>
        <w:shd w:val="clear" w:fill="FFFFFF"/>
        <w:rPr>
          <w:rFonts w:hint="default" w:ascii="monospace" w:hAnsi="monospace" w:eastAsia="monospace" w:cs="monospace"/>
          <w:color w:val="080808"/>
          <w:sz w:val="19"/>
          <w:szCs w:val="19"/>
          <w:shd w:val="clear" w:fill="FFFFFF"/>
        </w:rPr>
      </w:pPr>
      <w:r>
        <w:rPr>
          <w:rFonts w:hint="default" w:ascii="monospace" w:hAnsi="monospace" w:eastAsia="monospace" w:cs="monospace"/>
          <w:color w:val="080808"/>
          <w:sz w:val="19"/>
          <w:szCs w:val="19"/>
          <w:shd w:val="clear" w:fill="FFFFFF"/>
        </w:rPr>
        <w:t xml:space="preserve">    @RequestMapping(value = "/paper-detail", method = { RequestMethod.POST})</w:t>
      </w:r>
    </w:p>
    <w:p>
      <w:pPr>
        <w:pStyle w:val="45"/>
        <w:keepNext w:val="0"/>
        <w:keepLines w:val="0"/>
        <w:widowControl/>
        <w:suppressLineNumbers w:val="0"/>
        <w:shd w:val="clear" w:fill="FFFFFF"/>
        <w:rPr>
          <w:rFonts w:hint="default" w:ascii="monospace" w:hAnsi="monospace" w:eastAsia="monospace" w:cs="monospace"/>
          <w:color w:val="080808"/>
          <w:sz w:val="19"/>
          <w:szCs w:val="19"/>
          <w:shd w:val="clear" w:fill="FFFFFF"/>
        </w:rPr>
      </w:pPr>
      <w:r>
        <w:rPr>
          <w:rFonts w:hint="default" w:ascii="monospace" w:hAnsi="monospace" w:eastAsia="monospace" w:cs="monospace"/>
          <w:color w:val="080808"/>
          <w:sz w:val="19"/>
          <w:szCs w:val="19"/>
          <w:shd w:val="clear" w:fill="FFFFFF"/>
        </w:rPr>
        <w:t xml:space="preserve">    public ApiRest&lt;ExamDetailRespDTO&gt; paperDetail(@RequestBody BaseIdReqDTO reqDTO) {</w:t>
      </w:r>
    </w:p>
    <w:p>
      <w:pPr>
        <w:pStyle w:val="45"/>
        <w:keepNext w:val="0"/>
        <w:keepLines w:val="0"/>
        <w:widowControl/>
        <w:suppressLineNumbers w:val="0"/>
        <w:shd w:val="clear" w:fill="FFFFFF"/>
        <w:rPr>
          <w:rFonts w:hint="default" w:ascii="monospace" w:hAnsi="monospace" w:eastAsia="monospace" w:cs="monospace"/>
          <w:color w:val="080808"/>
          <w:sz w:val="19"/>
          <w:szCs w:val="19"/>
          <w:shd w:val="clear" w:fill="FFFFFF"/>
        </w:rPr>
      </w:pPr>
      <w:r>
        <w:rPr>
          <w:rFonts w:hint="default" w:ascii="monospace" w:hAnsi="monospace" w:eastAsia="monospace" w:cs="monospace"/>
          <w:color w:val="080808"/>
          <w:sz w:val="19"/>
          <w:szCs w:val="19"/>
          <w:shd w:val="clear" w:fill="FFFFFF"/>
        </w:rPr>
        <w:t xml:space="preserve">        //根据ID删除</w:t>
      </w:r>
    </w:p>
    <w:p>
      <w:pPr>
        <w:pStyle w:val="45"/>
        <w:keepNext w:val="0"/>
        <w:keepLines w:val="0"/>
        <w:widowControl/>
        <w:suppressLineNumbers w:val="0"/>
        <w:shd w:val="clear" w:fill="FFFFFF"/>
        <w:rPr>
          <w:rFonts w:hint="default" w:ascii="monospace" w:hAnsi="monospace" w:eastAsia="monospace" w:cs="monospace"/>
          <w:color w:val="080808"/>
          <w:sz w:val="19"/>
          <w:szCs w:val="19"/>
          <w:shd w:val="clear" w:fill="FFFFFF"/>
        </w:rPr>
      </w:pPr>
      <w:r>
        <w:rPr>
          <w:rFonts w:hint="default" w:ascii="monospace" w:hAnsi="monospace" w:eastAsia="monospace" w:cs="monospace"/>
          <w:color w:val="080808"/>
          <w:sz w:val="19"/>
          <w:szCs w:val="19"/>
          <w:shd w:val="clear" w:fill="FFFFFF"/>
        </w:rPr>
        <w:t xml:space="preserve">        ExamDetailRespDTO respDTO = baseService.paperDetail(reqDTO.getId());</w:t>
      </w:r>
    </w:p>
    <w:p>
      <w:pPr>
        <w:pStyle w:val="45"/>
        <w:keepNext w:val="0"/>
        <w:keepLines w:val="0"/>
        <w:widowControl/>
        <w:suppressLineNumbers w:val="0"/>
        <w:shd w:val="clear" w:fill="FFFFFF"/>
        <w:rPr>
          <w:rFonts w:hint="default" w:ascii="monospace" w:hAnsi="monospace" w:eastAsia="monospace" w:cs="monospace"/>
          <w:color w:val="080808"/>
          <w:sz w:val="19"/>
          <w:szCs w:val="19"/>
          <w:shd w:val="clear" w:fill="FFFFFF"/>
        </w:rPr>
      </w:pPr>
      <w:r>
        <w:rPr>
          <w:rFonts w:hint="default" w:ascii="monospace" w:hAnsi="monospace" w:eastAsia="monospace" w:cs="monospace"/>
          <w:color w:val="080808"/>
          <w:sz w:val="19"/>
          <w:szCs w:val="19"/>
          <w:shd w:val="clear" w:fill="FFFFFF"/>
        </w:rPr>
        <w:t xml:space="preserve">        return super.success(respDTO);</w:t>
      </w:r>
    </w:p>
    <w:p>
      <w:pPr>
        <w:pStyle w:val="45"/>
        <w:keepNext w:val="0"/>
        <w:keepLines w:val="0"/>
        <w:widowControl/>
        <w:suppressLineNumbers w:val="0"/>
        <w:shd w:val="clear" w:fill="FFFFFF"/>
        <w:rPr>
          <w:rFonts w:hint="default" w:ascii="monospace" w:hAnsi="monospace" w:eastAsia="monospace" w:cs="monospace"/>
          <w:color w:val="080808"/>
          <w:sz w:val="19"/>
          <w:szCs w:val="19"/>
          <w:shd w:val="clear" w:fill="FFFFFF"/>
        </w:rPr>
      </w:pPr>
      <w:r>
        <w:rPr>
          <w:rFonts w:hint="default" w:ascii="monospace" w:hAnsi="monospace" w:eastAsia="monospace" w:cs="monospace"/>
          <w:color w:val="080808"/>
          <w:sz w:val="19"/>
          <w:szCs w:val="19"/>
          <w:shd w:val="clear" w:fill="FFFFFF"/>
        </w:rPr>
        <w:t xml:space="preserve">    }</w:t>
      </w:r>
    </w:p>
    <w:p>
      <w:pPr>
        <w:pStyle w:val="45"/>
        <w:keepNext w:val="0"/>
        <w:keepLines w:val="0"/>
        <w:widowControl/>
        <w:suppressLineNumbers w:val="0"/>
        <w:shd w:val="clear" w:fill="FFFFFF"/>
        <w:rPr>
          <w:rFonts w:hint="default" w:ascii="monospace" w:hAnsi="monospace" w:eastAsia="monospace" w:cs="monospace"/>
          <w:color w:val="080808"/>
          <w:sz w:val="19"/>
          <w:szCs w:val="19"/>
          <w:shd w:val="clear" w:fill="FFFFFF"/>
        </w:rPr>
      </w:pPr>
    </w:p>
    <w:p>
      <w:pPr>
        <w:pStyle w:val="45"/>
        <w:keepNext w:val="0"/>
        <w:keepLines w:val="0"/>
        <w:widowControl/>
        <w:suppressLineNumbers w:val="0"/>
        <w:shd w:val="clear" w:fill="FFFFFF"/>
        <w:rPr>
          <w:rFonts w:hint="default" w:ascii="monospace" w:hAnsi="monospace" w:eastAsia="monospace" w:cs="monospace"/>
          <w:color w:val="080808"/>
          <w:sz w:val="19"/>
          <w:szCs w:val="19"/>
          <w:shd w:val="clear" w:fill="FFFFFF"/>
        </w:rPr>
      </w:pPr>
      <w:r>
        <w:rPr>
          <w:rFonts w:hint="default" w:ascii="monospace" w:hAnsi="monospace" w:eastAsia="monospace" w:cs="monospace"/>
          <w:color w:val="080808"/>
          <w:sz w:val="19"/>
          <w:szCs w:val="19"/>
          <w:shd w:val="clear" w:fill="FFFFFF"/>
        </w:rPr>
        <w:t xml:space="preserve">    @ApiOperation(value = "作业详情")</w:t>
      </w:r>
    </w:p>
    <w:p>
      <w:pPr>
        <w:pStyle w:val="45"/>
        <w:keepNext w:val="0"/>
        <w:keepLines w:val="0"/>
        <w:widowControl/>
        <w:suppressLineNumbers w:val="0"/>
        <w:shd w:val="clear" w:fill="FFFFFF"/>
        <w:rPr>
          <w:rFonts w:hint="default" w:ascii="monospace" w:hAnsi="monospace" w:eastAsia="monospace" w:cs="monospace"/>
          <w:color w:val="080808"/>
          <w:sz w:val="19"/>
          <w:szCs w:val="19"/>
          <w:shd w:val="clear" w:fill="FFFFFF"/>
        </w:rPr>
      </w:pPr>
      <w:r>
        <w:rPr>
          <w:rFonts w:hint="default" w:ascii="monospace" w:hAnsi="monospace" w:eastAsia="monospace" w:cs="monospace"/>
          <w:color w:val="080808"/>
          <w:sz w:val="19"/>
          <w:szCs w:val="19"/>
          <w:shd w:val="clear" w:fill="FFFFFF"/>
        </w:rPr>
        <w:t xml:space="preserve">    @RequestMapping(value = "/qu-detail", method = { RequestMethod.POST})</w:t>
      </w:r>
    </w:p>
    <w:p>
      <w:pPr>
        <w:pStyle w:val="45"/>
        <w:keepNext w:val="0"/>
        <w:keepLines w:val="0"/>
        <w:widowControl/>
        <w:suppressLineNumbers w:val="0"/>
        <w:shd w:val="clear" w:fill="FFFFFF"/>
        <w:rPr>
          <w:rFonts w:hint="default" w:ascii="monospace" w:hAnsi="monospace" w:eastAsia="monospace" w:cs="monospace"/>
          <w:color w:val="080808"/>
          <w:sz w:val="19"/>
          <w:szCs w:val="19"/>
          <w:shd w:val="clear" w:fill="FFFFFF"/>
        </w:rPr>
      </w:pPr>
      <w:r>
        <w:rPr>
          <w:rFonts w:hint="default" w:ascii="monospace" w:hAnsi="monospace" w:eastAsia="monospace" w:cs="monospace"/>
          <w:color w:val="080808"/>
          <w:sz w:val="19"/>
          <w:szCs w:val="19"/>
          <w:shd w:val="clear" w:fill="FFFFFF"/>
        </w:rPr>
        <w:t xml:space="preserve">    public ApiRest&lt;PaperQuDetailDTO&gt; quDetail(@RequestBody PaperQuQueryDTO reqDTO) {</w:t>
      </w:r>
    </w:p>
    <w:p>
      <w:pPr>
        <w:pStyle w:val="45"/>
        <w:keepNext w:val="0"/>
        <w:keepLines w:val="0"/>
        <w:widowControl/>
        <w:suppressLineNumbers w:val="0"/>
        <w:shd w:val="clear" w:fill="FFFFFF"/>
        <w:rPr>
          <w:rFonts w:hint="default" w:ascii="monospace" w:hAnsi="monospace" w:eastAsia="monospace" w:cs="monospace"/>
          <w:color w:val="080808"/>
          <w:sz w:val="19"/>
          <w:szCs w:val="19"/>
          <w:shd w:val="clear" w:fill="FFFFFF"/>
        </w:rPr>
      </w:pPr>
      <w:r>
        <w:rPr>
          <w:rFonts w:hint="default" w:ascii="monospace" w:hAnsi="monospace" w:eastAsia="monospace" w:cs="monospace"/>
          <w:color w:val="080808"/>
          <w:sz w:val="19"/>
          <w:szCs w:val="19"/>
          <w:shd w:val="clear" w:fill="FFFFFF"/>
        </w:rPr>
        <w:t xml:space="preserve">        //根据ID删除</w:t>
      </w:r>
    </w:p>
    <w:p>
      <w:pPr>
        <w:pStyle w:val="45"/>
        <w:keepNext w:val="0"/>
        <w:keepLines w:val="0"/>
        <w:widowControl/>
        <w:suppressLineNumbers w:val="0"/>
        <w:shd w:val="clear" w:fill="FFFFFF"/>
        <w:rPr>
          <w:rFonts w:hint="default" w:ascii="monospace" w:hAnsi="monospace" w:eastAsia="monospace" w:cs="monospace"/>
          <w:color w:val="080808"/>
          <w:sz w:val="19"/>
          <w:szCs w:val="19"/>
          <w:shd w:val="clear" w:fill="FFFFFF"/>
        </w:rPr>
      </w:pPr>
      <w:r>
        <w:rPr>
          <w:rFonts w:hint="default" w:ascii="monospace" w:hAnsi="monospace" w:eastAsia="monospace" w:cs="monospace"/>
          <w:color w:val="080808"/>
          <w:sz w:val="19"/>
          <w:szCs w:val="19"/>
          <w:shd w:val="clear" w:fill="FFFFFF"/>
        </w:rPr>
        <w:t xml:space="preserve">        PaperQuDetailDTO respDTO = baseService.findQuDetail(reqDTO.getPaperId(), reqDTO.getQuId());</w:t>
      </w:r>
    </w:p>
    <w:p>
      <w:pPr>
        <w:pStyle w:val="45"/>
        <w:keepNext w:val="0"/>
        <w:keepLines w:val="0"/>
        <w:widowControl/>
        <w:suppressLineNumbers w:val="0"/>
        <w:shd w:val="clear" w:fill="FFFFFF"/>
        <w:rPr>
          <w:rFonts w:hint="default" w:ascii="monospace" w:hAnsi="monospace" w:eastAsia="monospace" w:cs="monospace"/>
          <w:color w:val="080808"/>
          <w:sz w:val="19"/>
          <w:szCs w:val="19"/>
          <w:shd w:val="clear" w:fill="FFFFFF"/>
        </w:rPr>
      </w:pPr>
      <w:r>
        <w:rPr>
          <w:rFonts w:hint="default" w:ascii="monospace" w:hAnsi="monospace" w:eastAsia="monospace" w:cs="monospace"/>
          <w:color w:val="080808"/>
          <w:sz w:val="19"/>
          <w:szCs w:val="19"/>
          <w:shd w:val="clear" w:fill="FFFFFF"/>
        </w:rPr>
        <w:t xml:space="preserve">        return super.success(respDTO);</w:t>
      </w:r>
    </w:p>
    <w:p>
      <w:pPr>
        <w:pStyle w:val="45"/>
        <w:keepNext w:val="0"/>
        <w:keepLines w:val="0"/>
        <w:widowControl/>
        <w:suppressLineNumbers w:val="0"/>
        <w:shd w:val="clear" w:fill="FFFFFF"/>
        <w:rPr>
          <w:rFonts w:hint="default" w:ascii="monospace" w:hAnsi="monospace" w:eastAsia="monospace" w:cs="monospace"/>
          <w:color w:val="080808"/>
          <w:sz w:val="19"/>
          <w:szCs w:val="19"/>
          <w:shd w:val="clear" w:fill="FFFFFF"/>
        </w:rPr>
      </w:pPr>
      <w:r>
        <w:rPr>
          <w:rFonts w:hint="default" w:ascii="monospace" w:hAnsi="monospace" w:eastAsia="monospace" w:cs="monospace"/>
          <w:color w:val="080808"/>
          <w:sz w:val="19"/>
          <w:szCs w:val="19"/>
          <w:shd w:val="clear" w:fill="FFFFFF"/>
        </w:rPr>
        <w:t xml:space="preserve">    }</w:t>
      </w:r>
    </w:p>
    <w:p>
      <w:pPr>
        <w:pStyle w:val="45"/>
        <w:keepNext w:val="0"/>
        <w:keepLines w:val="0"/>
        <w:widowControl/>
        <w:suppressLineNumbers w:val="0"/>
        <w:shd w:val="clear" w:fill="FFFFFF"/>
        <w:rPr>
          <w:rFonts w:hint="default" w:ascii="monospace" w:hAnsi="monospace" w:eastAsia="monospace" w:cs="monospace"/>
          <w:color w:val="080808"/>
          <w:sz w:val="19"/>
          <w:szCs w:val="19"/>
          <w:shd w:val="clear" w:fill="FFFFFF"/>
        </w:rPr>
      </w:pPr>
    </w:p>
    <w:p>
      <w:pPr>
        <w:pStyle w:val="45"/>
        <w:keepNext w:val="0"/>
        <w:keepLines w:val="0"/>
        <w:widowControl/>
        <w:suppressLineNumbers w:val="0"/>
        <w:shd w:val="clear" w:fill="FFFFFF"/>
        <w:rPr>
          <w:rFonts w:hint="default" w:ascii="monospace" w:hAnsi="monospace" w:eastAsia="monospace" w:cs="monospace"/>
          <w:color w:val="080808"/>
          <w:sz w:val="19"/>
          <w:szCs w:val="19"/>
          <w:shd w:val="clear" w:fill="FFFFFF"/>
        </w:rPr>
      </w:pPr>
      <w:r>
        <w:rPr>
          <w:rFonts w:hint="default" w:ascii="monospace" w:hAnsi="monospace" w:eastAsia="monospace" w:cs="monospace"/>
          <w:color w:val="080808"/>
          <w:sz w:val="19"/>
          <w:szCs w:val="19"/>
          <w:shd w:val="clear" w:fill="FFFFFF"/>
        </w:rPr>
        <w:t xml:space="preserve">    @ApiOperation(value = "填充答案")</w:t>
      </w:r>
    </w:p>
    <w:p>
      <w:pPr>
        <w:pStyle w:val="45"/>
        <w:keepNext w:val="0"/>
        <w:keepLines w:val="0"/>
        <w:widowControl/>
        <w:suppressLineNumbers w:val="0"/>
        <w:shd w:val="clear" w:fill="FFFFFF"/>
        <w:rPr>
          <w:rFonts w:hint="default" w:ascii="monospace" w:hAnsi="monospace" w:eastAsia="monospace" w:cs="monospace"/>
          <w:color w:val="080808"/>
          <w:sz w:val="19"/>
          <w:szCs w:val="19"/>
          <w:shd w:val="clear" w:fill="FFFFFF"/>
        </w:rPr>
      </w:pPr>
      <w:r>
        <w:rPr>
          <w:rFonts w:hint="default" w:ascii="monospace" w:hAnsi="monospace" w:eastAsia="monospace" w:cs="monospace"/>
          <w:color w:val="080808"/>
          <w:sz w:val="19"/>
          <w:szCs w:val="19"/>
          <w:shd w:val="clear" w:fill="FFFFFF"/>
        </w:rPr>
        <w:t xml:space="preserve">    @RequestMapping(value = "/fill-answer", method = { RequestMethod.POST})</w:t>
      </w:r>
    </w:p>
    <w:p>
      <w:pPr>
        <w:pStyle w:val="45"/>
        <w:keepNext w:val="0"/>
        <w:keepLines w:val="0"/>
        <w:widowControl/>
        <w:suppressLineNumbers w:val="0"/>
        <w:shd w:val="clear" w:fill="FFFFFF"/>
        <w:rPr>
          <w:rFonts w:hint="default" w:ascii="monospace" w:hAnsi="monospace" w:eastAsia="monospace" w:cs="monospace"/>
          <w:color w:val="080808"/>
          <w:sz w:val="19"/>
          <w:szCs w:val="19"/>
          <w:shd w:val="clear" w:fill="FFFFFF"/>
        </w:rPr>
      </w:pPr>
      <w:r>
        <w:rPr>
          <w:rFonts w:hint="default" w:ascii="monospace" w:hAnsi="monospace" w:eastAsia="monospace" w:cs="monospace"/>
          <w:color w:val="080808"/>
          <w:sz w:val="19"/>
          <w:szCs w:val="19"/>
          <w:shd w:val="clear" w:fill="FFFFFF"/>
        </w:rPr>
        <w:t xml:space="preserve">    public ApiRest&lt;PaperQuDetailDTO&gt; fillAnswer(@RequestBody PaperAnswerDTO reqDTO) {</w:t>
      </w:r>
    </w:p>
    <w:p>
      <w:pPr>
        <w:pStyle w:val="45"/>
        <w:keepNext w:val="0"/>
        <w:keepLines w:val="0"/>
        <w:widowControl/>
        <w:suppressLineNumbers w:val="0"/>
        <w:shd w:val="clear" w:fill="FFFFFF"/>
        <w:rPr>
          <w:rFonts w:hint="default" w:ascii="monospace" w:hAnsi="monospace" w:eastAsia="monospace" w:cs="monospace"/>
          <w:color w:val="080808"/>
          <w:sz w:val="19"/>
          <w:szCs w:val="19"/>
          <w:shd w:val="clear" w:fill="FFFFFF"/>
        </w:rPr>
      </w:pPr>
      <w:r>
        <w:rPr>
          <w:rFonts w:hint="default" w:ascii="monospace" w:hAnsi="monospace" w:eastAsia="monospace" w:cs="monospace"/>
          <w:color w:val="080808"/>
          <w:sz w:val="19"/>
          <w:szCs w:val="19"/>
          <w:shd w:val="clear" w:fill="FFFFFF"/>
        </w:rPr>
        <w:t xml:space="preserve">        //根据ID删除</w:t>
      </w:r>
    </w:p>
    <w:p>
      <w:pPr>
        <w:pStyle w:val="45"/>
        <w:keepNext w:val="0"/>
        <w:keepLines w:val="0"/>
        <w:widowControl/>
        <w:suppressLineNumbers w:val="0"/>
        <w:shd w:val="clear" w:fill="FFFFFF"/>
        <w:rPr>
          <w:rFonts w:hint="default" w:ascii="monospace" w:hAnsi="monospace" w:eastAsia="monospace" w:cs="monospace"/>
          <w:color w:val="080808"/>
          <w:sz w:val="19"/>
          <w:szCs w:val="19"/>
          <w:shd w:val="clear" w:fill="FFFFFF"/>
        </w:rPr>
      </w:pPr>
      <w:r>
        <w:rPr>
          <w:rFonts w:hint="default" w:ascii="monospace" w:hAnsi="monospace" w:eastAsia="monospace" w:cs="monospace"/>
          <w:color w:val="080808"/>
          <w:sz w:val="19"/>
          <w:szCs w:val="19"/>
          <w:shd w:val="clear" w:fill="FFFFFF"/>
        </w:rPr>
        <w:t xml:space="preserve">        baseService.fillAnswer(reqDTO);</w:t>
      </w:r>
    </w:p>
    <w:p>
      <w:pPr>
        <w:pStyle w:val="45"/>
        <w:keepNext w:val="0"/>
        <w:keepLines w:val="0"/>
        <w:widowControl/>
        <w:suppressLineNumbers w:val="0"/>
        <w:shd w:val="clear" w:fill="FFFFFF"/>
        <w:rPr>
          <w:rFonts w:hint="default" w:ascii="monospace" w:hAnsi="monospace" w:eastAsia="monospace" w:cs="monospace"/>
          <w:color w:val="080808"/>
          <w:sz w:val="19"/>
          <w:szCs w:val="19"/>
          <w:shd w:val="clear" w:fill="FFFFFF"/>
        </w:rPr>
      </w:pPr>
      <w:r>
        <w:rPr>
          <w:rFonts w:hint="default" w:ascii="monospace" w:hAnsi="monospace" w:eastAsia="monospace" w:cs="monospace"/>
          <w:color w:val="080808"/>
          <w:sz w:val="19"/>
          <w:szCs w:val="19"/>
          <w:shd w:val="clear" w:fill="FFFFFF"/>
        </w:rPr>
        <w:t xml:space="preserve">        return super.success();</w:t>
      </w:r>
    </w:p>
    <w:p>
      <w:pPr>
        <w:pStyle w:val="45"/>
        <w:keepNext w:val="0"/>
        <w:keepLines w:val="0"/>
        <w:widowControl/>
        <w:suppressLineNumbers w:val="0"/>
        <w:shd w:val="clear" w:fill="FFFFFF"/>
        <w:rPr>
          <w:rFonts w:hint="default" w:ascii="monospace" w:hAnsi="monospace" w:eastAsia="monospace" w:cs="monospace"/>
          <w:color w:val="080808"/>
          <w:sz w:val="19"/>
          <w:szCs w:val="19"/>
          <w:shd w:val="clear" w:fill="FFFFFF"/>
        </w:rPr>
      </w:pPr>
      <w:r>
        <w:rPr>
          <w:rFonts w:hint="default" w:ascii="monospace" w:hAnsi="monospace" w:eastAsia="monospace" w:cs="monospace"/>
          <w:color w:val="080808"/>
          <w:sz w:val="19"/>
          <w:szCs w:val="19"/>
          <w:shd w:val="clear" w:fill="FFFFFF"/>
        </w:rPr>
        <w:t xml:space="preserve">    }</w:t>
      </w:r>
    </w:p>
    <w:p>
      <w:pPr>
        <w:pStyle w:val="45"/>
        <w:keepNext w:val="0"/>
        <w:keepLines w:val="0"/>
        <w:widowControl/>
        <w:suppressLineNumbers w:val="0"/>
        <w:shd w:val="clear" w:fill="FFFFFF"/>
        <w:rPr>
          <w:rFonts w:hint="default" w:ascii="monospace" w:hAnsi="monospace" w:eastAsia="monospace" w:cs="monospace"/>
          <w:color w:val="080808"/>
          <w:sz w:val="19"/>
          <w:szCs w:val="19"/>
          <w:shd w:val="clear" w:fill="FFFFFF"/>
        </w:rPr>
      </w:pPr>
    </w:p>
    <w:p>
      <w:pPr>
        <w:pStyle w:val="45"/>
        <w:keepNext w:val="0"/>
        <w:keepLines w:val="0"/>
        <w:widowControl/>
        <w:suppressLineNumbers w:val="0"/>
        <w:shd w:val="clear" w:fill="FFFFFF"/>
        <w:rPr>
          <w:rFonts w:hint="default" w:ascii="monospace" w:hAnsi="monospace" w:eastAsia="monospace" w:cs="monospace"/>
          <w:color w:val="080808"/>
          <w:sz w:val="19"/>
          <w:szCs w:val="19"/>
          <w:shd w:val="clear" w:fill="FFFFFF"/>
        </w:rPr>
      </w:pPr>
    </w:p>
    <w:p>
      <w:pPr>
        <w:pStyle w:val="45"/>
        <w:keepNext w:val="0"/>
        <w:keepLines w:val="0"/>
        <w:widowControl/>
        <w:suppressLineNumbers w:val="0"/>
        <w:shd w:val="clear" w:fill="FFFFFF"/>
        <w:rPr>
          <w:rFonts w:hint="default" w:ascii="monospace" w:hAnsi="monospace" w:eastAsia="monospace" w:cs="monospace"/>
          <w:color w:val="080808"/>
          <w:sz w:val="19"/>
          <w:szCs w:val="19"/>
          <w:shd w:val="clear" w:fill="FFFFFF"/>
        </w:rPr>
      </w:pPr>
      <w:r>
        <w:rPr>
          <w:rFonts w:hint="default" w:ascii="monospace" w:hAnsi="monospace" w:eastAsia="monospace" w:cs="monospace"/>
          <w:color w:val="080808"/>
          <w:sz w:val="19"/>
          <w:szCs w:val="19"/>
          <w:shd w:val="clear" w:fill="FFFFFF"/>
        </w:rPr>
        <w:t xml:space="preserve">    @ApiOperation(value = "交作业操作")</w:t>
      </w:r>
    </w:p>
    <w:p>
      <w:pPr>
        <w:pStyle w:val="45"/>
        <w:keepNext w:val="0"/>
        <w:keepLines w:val="0"/>
        <w:widowControl/>
        <w:suppressLineNumbers w:val="0"/>
        <w:shd w:val="clear" w:fill="FFFFFF"/>
        <w:rPr>
          <w:rFonts w:hint="default" w:ascii="monospace" w:hAnsi="monospace" w:eastAsia="monospace" w:cs="monospace"/>
          <w:color w:val="080808"/>
          <w:sz w:val="19"/>
          <w:szCs w:val="19"/>
          <w:shd w:val="clear" w:fill="FFFFFF"/>
        </w:rPr>
      </w:pPr>
      <w:r>
        <w:rPr>
          <w:rFonts w:hint="default" w:ascii="monospace" w:hAnsi="monospace" w:eastAsia="monospace" w:cs="monospace"/>
          <w:color w:val="080808"/>
          <w:sz w:val="19"/>
          <w:szCs w:val="19"/>
          <w:shd w:val="clear" w:fill="FFFFFF"/>
        </w:rPr>
        <w:t xml:space="preserve">    @RequestMapping(value = "/hand-exam", method = { RequestMethod.POST})</w:t>
      </w:r>
    </w:p>
    <w:p>
      <w:pPr>
        <w:pStyle w:val="45"/>
        <w:keepNext w:val="0"/>
        <w:keepLines w:val="0"/>
        <w:widowControl/>
        <w:suppressLineNumbers w:val="0"/>
        <w:shd w:val="clear" w:fill="FFFFFF"/>
        <w:rPr>
          <w:rFonts w:hint="default" w:ascii="monospace" w:hAnsi="monospace" w:eastAsia="monospace" w:cs="monospace"/>
          <w:color w:val="080808"/>
          <w:sz w:val="19"/>
          <w:szCs w:val="19"/>
          <w:shd w:val="clear" w:fill="FFFFFF"/>
        </w:rPr>
      </w:pPr>
      <w:r>
        <w:rPr>
          <w:rFonts w:hint="default" w:ascii="monospace" w:hAnsi="monospace" w:eastAsia="monospace" w:cs="monospace"/>
          <w:color w:val="080808"/>
          <w:sz w:val="19"/>
          <w:szCs w:val="19"/>
          <w:shd w:val="clear" w:fill="FFFFFF"/>
        </w:rPr>
        <w:t xml:space="preserve">    public ApiRest&lt;PaperQuDetailDTO&gt; handleExam(@RequestBody BaseIdReqDTO reqDTO) {</w:t>
      </w:r>
    </w:p>
    <w:p>
      <w:pPr>
        <w:pStyle w:val="45"/>
        <w:keepNext w:val="0"/>
        <w:keepLines w:val="0"/>
        <w:widowControl/>
        <w:suppressLineNumbers w:val="0"/>
        <w:shd w:val="clear" w:fill="FFFFFF"/>
        <w:rPr>
          <w:rFonts w:hint="default" w:ascii="monospace" w:hAnsi="monospace" w:eastAsia="monospace" w:cs="monospace"/>
          <w:color w:val="080808"/>
          <w:sz w:val="19"/>
          <w:szCs w:val="19"/>
          <w:shd w:val="clear" w:fill="FFFFFF"/>
        </w:rPr>
      </w:pPr>
      <w:r>
        <w:rPr>
          <w:rFonts w:hint="default" w:ascii="monospace" w:hAnsi="monospace" w:eastAsia="monospace" w:cs="monospace"/>
          <w:color w:val="080808"/>
          <w:sz w:val="19"/>
          <w:szCs w:val="19"/>
          <w:shd w:val="clear" w:fill="FFFFFF"/>
        </w:rPr>
        <w:t xml:space="preserve">        //根据ID删除</w:t>
      </w:r>
    </w:p>
    <w:p>
      <w:pPr>
        <w:pStyle w:val="45"/>
        <w:keepNext w:val="0"/>
        <w:keepLines w:val="0"/>
        <w:widowControl/>
        <w:suppressLineNumbers w:val="0"/>
        <w:shd w:val="clear" w:fill="FFFFFF"/>
        <w:rPr>
          <w:rFonts w:hint="default" w:ascii="monospace" w:hAnsi="monospace" w:eastAsia="monospace" w:cs="monospace"/>
          <w:color w:val="080808"/>
          <w:sz w:val="19"/>
          <w:szCs w:val="19"/>
          <w:shd w:val="clear" w:fill="FFFFFF"/>
        </w:rPr>
      </w:pPr>
      <w:r>
        <w:rPr>
          <w:rFonts w:hint="default" w:ascii="monospace" w:hAnsi="monospace" w:eastAsia="monospace" w:cs="monospace"/>
          <w:color w:val="080808"/>
          <w:sz w:val="19"/>
          <w:szCs w:val="19"/>
          <w:shd w:val="clear" w:fill="FFFFFF"/>
        </w:rPr>
        <w:t xml:space="preserve">        baseService.handExam(reqDTO.getId());</w:t>
      </w:r>
    </w:p>
    <w:p>
      <w:pPr>
        <w:pStyle w:val="45"/>
        <w:keepNext w:val="0"/>
        <w:keepLines w:val="0"/>
        <w:widowControl/>
        <w:suppressLineNumbers w:val="0"/>
        <w:shd w:val="clear" w:fill="FFFFFF"/>
        <w:rPr>
          <w:rFonts w:hint="default" w:ascii="monospace" w:hAnsi="monospace" w:eastAsia="monospace" w:cs="monospace"/>
          <w:color w:val="080808"/>
          <w:sz w:val="19"/>
          <w:szCs w:val="19"/>
          <w:shd w:val="clear" w:fill="FFFFFF"/>
        </w:rPr>
      </w:pPr>
      <w:r>
        <w:rPr>
          <w:rFonts w:hint="default" w:ascii="monospace" w:hAnsi="monospace" w:eastAsia="monospace" w:cs="monospace"/>
          <w:color w:val="080808"/>
          <w:sz w:val="19"/>
          <w:szCs w:val="19"/>
          <w:shd w:val="clear" w:fill="FFFFFF"/>
        </w:rPr>
        <w:t xml:space="preserve">        return super.success();</w:t>
      </w:r>
    </w:p>
    <w:p>
      <w:pPr>
        <w:pStyle w:val="45"/>
        <w:keepNext w:val="0"/>
        <w:keepLines w:val="0"/>
        <w:widowControl/>
        <w:suppressLineNumbers w:val="0"/>
        <w:shd w:val="clear" w:fill="FFFFFF"/>
        <w:rPr>
          <w:rFonts w:hint="default" w:ascii="monospace" w:hAnsi="monospace" w:eastAsia="monospace" w:cs="monospace"/>
          <w:color w:val="080808"/>
          <w:sz w:val="19"/>
          <w:szCs w:val="19"/>
          <w:shd w:val="clear" w:fill="FFFFFF"/>
        </w:rPr>
      </w:pPr>
      <w:r>
        <w:rPr>
          <w:rFonts w:hint="default" w:ascii="monospace" w:hAnsi="monospace" w:eastAsia="monospace" w:cs="monospace"/>
          <w:color w:val="080808"/>
          <w:sz w:val="19"/>
          <w:szCs w:val="19"/>
          <w:shd w:val="clear" w:fill="FFFFFF"/>
        </w:rPr>
        <w:t xml:space="preserve">    }</w:t>
      </w:r>
    </w:p>
    <w:p>
      <w:pPr>
        <w:pStyle w:val="45"/>
        <w:keepNext w:val="0"/>
        <w:keepLines w:val="0"/>
        <w:widowControl/>
        <w:suppressLineNumbers w:val="0"/>
        <w:shd w:val="clear" w:fill="FFFFFF"/>
        <w:rPr>
          <w:rFonts w:hint="default" w:ascii="monospace" w:hAnsi="monospace" w:eastAsia="monospace" w:cs="monospace"/>
          <w:color w:val="080808"/>
          <w:sz w:val="19"/>
          <w:szCs w:val="19"/>
          <w:shd w:val="clear" w:fill="FFFFFF"/>
        </w:rPr>
      </w:pPr>
      <w:r>
        <w:rPr>
          <w:rFonts w:hint="default" w:ascii="monospace" w:hAnsi="monospace" w:eastAsia="monospace" w:cs="monospace"/>
          <w:color w:val="080808"/>
          <w:sz w:val="19"/>
          <w:szCs w:val="19"/>
          <w:shd w:val="clear" w:fill="FFFFFF"/>
        </w:rPr>
        <w:t xml:space="preserve">    @ApiOperation(value = "作业详情")</w:t>
      </w:r>
    </w:p>
    <w:p>
      <w:pPr>
        <w:pStyle w:val="45"/>
        <w:keepNext w:val="0"/>
        <w:keepLines w:val="0"/>
        <w:widowControl/>
        <w:suppressLineNumbers w:val="0"/>
        <w:shd w:val="clear" w:fill="FFFFFF"/>
        <w:rPr>
          <w:rFonts w:hint="default" w:ascii="monospace" w:hAnsi="monospace" w:eastAsia="monospace" w:cs="monospace"/>
          <w:color w:val="080808"/>
          <w:sz w:val="19"/>
          <w:szCs w:val="19"/>
          <w:shd w:val="clear" w:fill="FFFFFF"/>
        </w:rPr>
      </w:pPr>
      <w:r>
        <w:rPr>
          <w:rFonts w:hint="default" w:ascii="monospace" w:hAnsi="monospace" w:eastAsia="monospace" w:cs="monospace"/>
          <w:color w:val="080808"/>
          <w:sz w:val="19"/>
          <w:szCs w:val="19"/>
          <w:shd w:val="clear" w:fill="FFFFFF"/>
        </w:rPr>
        <w:t xml:space="preserve">    @RequestMapping(value = "/paper-result", method = { RequestMethod.POST})</w:t>
      </w:r>
    </w:p>
    <w:p>
      <w:pPr>
        <w:pStyle w:val="45"/>
        <w:keepNext w:val="0"/>
        <w:keepLines w:val="0"/>
        <w:widowControl/>
        <w:suppressLineNumbers w:val="0"/>
        <w:shd w:val="clear" w:fill="FFFFFF"/>
        <w:rPr>
          <w:rFonts w:hint="default" w:ascii="monospace" w:hAnsi="monospace" w:eastAsia="monospace" w:cs="monospace"/>
          <w:color w:val="080808"/>
          <w:sz w:val="19"/>
          <w:szCs w:val="19"/>
          <w:shd w:val="clear" w:fill="FFFFFF"/>
        </w:rPr>
      </w:pPr>
      <w:r>
        <w:rPr>
          <w:rFonts w:hint="default" w:ascii="monospace" w:hAnsi="monospace" w:eastAsia="monospace" w:cs="monospace"/>
          <w:color w:val="080808"/>
          <w:sz w:val="19"/>
          <w:szCs w:val="19"/>
          <w:shd w:val="clear" w:fill="FFFFFF"/>
        </w:rPr>
        <w:t xml:space="preserve">    public ApiRest&lt;ExamResultRespDTO&gt; paperResult(@RequestBody BaseIdReqDTO reqDTO) {</w:t>
      </w:r>
    </w:p>
    <w:p>
      <w:pPr>
        <w:pStyle w:val="45"/>
        <w:keepNext w:val="0"/>
        <w:keepLines w:val="0"/>
        <w:widowControl/>
        <w:suppressLineNumbers w:val="0"/>
        <w:shd w:val="clear" w:fill="FFFFFF"/>
        <w:rPr>
          <w:rFonts w:hint="default" w:ascii="monospace" w:hAnsi="monospace" w:eastAsia="monospace" w:cs="monospace"/>
          <w:color w:val="080808"/>
          <w:sz w:val="19"/>
          <w:szCs w:val="19"/>
          <w:shd w:val="clear" w:fill="FFFFFF"/>
        </w:rPr>
      </w:pPr>
      <w:r>
        <w:rPr>
          <w:rFonts w:hint="default" w:ascii="monospace" w:hAnsi="monospace" w:eastAsia="monospace" w:cs="monospace"/>
          <w:color w:val="080808"/>
          <w:sz w:val="19"/>
          <w:szCs w:val="19"/>
          <w:shd w:val="clear" w:fill="FFFFFF"/>
        </w:rPr>
        <w:t xml:space="preserve">        //根据ID删除</w:t>
      </w:r>
    </w:p>
    <w:p>
      <w:pPr>
        <w:pStyle w:val="45"/>
        <w:keepNext w:val="0"/>
        <w:keepLines w:val="0"/>
        <w:widowControl/>
        <w:suppressLineNumbers w:val="0"/>
        <w:shd w:val="clear" w:fill="FFFFFF"/>
        <w:rPr>
          <w:rFonts w:hint="default" w:ascii="monospace" w:hAnsi="monospace" w:eastAsia="monospace" w:cs="monospace"/>
          <w:color w:val="080808"/>
          <w:sz w:val="19"/>
          <w:szCs w:val="19"/>
          <w:shd w:val="clear" w:fill="FFFFFF"/>
        </w:rPr>
      </w:pPr>
      <w:r>
        <w:rPr>
          <w:rFonts w:hint="default" w:ascii="monospace" w:hAnsi="monospace" w:eastAsia="monospace" w:cs="monospace"/>
          <w:color w:val="080808"/>
          <w:sz w:val="19"/>
          <w:szCs w:val="19"/>
          <w:shd w:val="clear" w:fill="FFFFFF"/>
        </w:rPr>
        <w:t xml:space="preserve">        ExamResultRespDTO respDTO = baseService.paperResult(reqDTO.getId());</w:t>
      </w:r>
    </w:p>
    <w:p>
      <w:pPr>
        <w:pStyle w:val="45"/>
        <w:keepNext w:val="0"/>
        <w:keepLines w:val="0"/>
        <w:widowControl/>
        <w:suppressLineNumbers w:val="0"/>
        <w:shd w:val="clear" w:fill="FFFFFF"/>
        <w:rPr>
          <w:rFonts w:hint="default" w:ascii="monospace" w:hAnsi="monospace" w:eastAsia="monospace" w:cs="monospace"/>
          <w:color w:val="080808"/>
          <w:sz w:val="19"/>
          <w:szCs w:val="19"/>
          <w:shd w:val="clear" w:fill="FFFFFF"/>
        </w:rPr>
      </w:pPr>
      <w:r>
        <w:rPr>
          <w:rFonts w:hint="default" w:ascii="monospace" w:hAnsi="monospace" w:eastAsia="monospace" w:cs="monospace"/>
          <w:color w:val="080808"/>
          <w:sz w:val="19"/>
          <w:szCs w:val="19"/>
          <w:shd w:val="clear" w:fill="FFFFFF"/>
        </w:rPr>
        <w:t xml:space="preserve">        return super.success(respDTO);</w:t>
      </w:r>
    </w:p>
    <w:p>
      <w:pPr>
        <w:pStyle w:val="45"/>
        <w:keepNext w:val="0"/>
        <w:keepLines w:val="0"/>
        <w:widowControl/>
        <w:suppressLineNumbers w:val="0"/>
        <w:shd w:val="clear" w:fill="FFFFFF"/>
        <w:rPr>
          <w:rFonts w:hint="default" w:ascii="monospace" w:hAnsi="monospace" w:eastAsia="monospace" w:cs="monospace"/>
          <w:color w:val="080808"/>
          <w:sz w:val="19"/>
          <w:szCs w:val="19"/>
          <w:shd w:val="clear" w:fill="FFFFFF"/>
        </w:rPr>
      </w:pPr>
      <w:r>
        <w:rPr>
          <w:rFonts w:hint="default" w:ascii="monospace" w:hAnsi="monospace" w:eastAsia="monospace" w:cs="monospace"/>
          <w:color w:val="080808"/>
          <w:sz w:val="19"/>
          <w:szCs w:val="19"/>
          <w:shd w:val="clear" w:fill="FFFFFF"/>
        </w:rPr>
        <w:t xml:space="preserve">    }</w:t>
      </w:r>
    </w:p>
    <w:p>
      <w:pPr>
        <w:pStyle w:val="45"/>
        <w:keepNext w:val="0"/>
        <w:keepLines w:val="0"/>
        <w:widowControl/>
        <w:suppressLineNumbers w:val="0"/>
        <w:shd w:val="clear" w:fill="FFFFFF"/>
        <w:rPr>
          <w:rFonts w:hint="default" w:ascii="monospace" w:hAnsi="monospace" w:eastAsia="monospace" w:cs="monospace"/>
          <w:color w:val="080808"/>
          <w:sz w:val="19"/>
          <w:szCs w:val="19"/>
          <w:shd w:val="clear" w:fill="FFFFFF"/>
        </w:rPr>
      </w:pPr>
    </w:p>
    <w:p>
      <w:pPr>
        <w:pStyle w:val="45"/>
        <w:keepNext w:val="0"/>
        <w:keepLines w:val="0"/>
        <w:widowControl/>
        <w:suppressLineNumbers w:val="0"/>
        <w:shd w:val="clear" w:fill="FFFFFF"/>
        <w:rPr>
          <w:rFonts w:hint="default" w:ascii="monospace" w:hAnsi="monospace" w:eastAsia="monospace" w:cs="monospace"/>
          <w:color w:val="080808"/>
          <w:sz w:val="19"/>
          <w:szCs w:val="19"/>
          <w:shd w:val="clear" w:fill="FFFFFF"/>
        </w:rPr>
      </w:pPr>
      <w:r>
        <w:rPr>
          <w:rFonts w:hint="default" w:ascii="monospace" w:hAnsi="monospace" w:eastAsia="monospace" w:cs="monospace"/>
          <w:color w:val="080808"/>
          <w:sz w:val="19"/>
          <w:szCs w:val="19"/>
          <w:shd w:val="clear" w:fill="FFFFFF"/>
        </w:rPr>
        <w:t xml:space="preserve">    @ApiOperation(value = "提交作答")</w:t>
      </w:r>
    </w:p>
    <w:p>
      <w:pPr>
        <w:pStyle w:val="45"/>
        <w:keepNext w:val="0"/>
        <w:keepLines w:val="0"/>
        <w:widowControl/>
        <w:suppressLineNumbers w:val="0"/>
        <w:shd w:val="clear" w:fill="FFFFFF"/>
        <w:rPr>
          <w:rFonts w:hint="default" w:ascii="monospace" w:hAnsi="monospace" w:eastAsia="monospace" w:cs="monospace"/>
          <w:color w:val="080808"/>
          <w:sz w:val="19"/>
          <w:szCs w:val="19"/>
          <w:shd w:val="clear" w:fill="FFFFFF"/>
        </w:rPr>
      </w:pPr>
      <w:r>
        <w:rPr>
          <w:rFonts w:hint="default" w:ascii="monospace" w:hAnsi="monospace" w:eastAsia="monospace" w:cs="monospace"/>
          <w:color w:val="080808"/>
          <w:sz w:val="19"/>
          <w:szCs w:val="19"/>
          <w:shd w:val="clear" w:fill="FFFFFF"/>
        </w:rPr>
        <w:t xml:space="preserve">    @RequestMapping(value = "/review-paper", method = { RequestMethod.POST})</w:t>
      </w:r>
    </w:p>
    <w:p>
      <w:pPr>
        <w:pStyle w:val="45"/>
        <w:keepNext w:val="0"/>
        <w:keepLines w:val="0"/>
        <w:widowControl/>
        <w:suppressLineNumbers w:val="0"/>
        <w:shd w:val="clear" w:fill="FFFFFF"/>
        <w:rPr>
          <w:rFonts w:hint="default" w:ascii="monospace" w:hAnsi="monospace" w:eastAsia="monospace" w:cs="monospace"/>
          <w:color w:val="080808"/>
          <w:sz w:val="19"/>
          <w:szCs w:val="19"/>
          <w:shd w:val="clear" w:fill="FFFFFF"/>
        </w:rPr>
      </w:pPr>
      <w:r>
        <w:rPr>
          <w:rFonts w:hint="default" w:ascii="monospace" w:hAnsi="monospace" w:eastAsia="monospace" w:cs="monospace"/>
          <w:color w:val="080808"/>
          <w:sz w:val="19"/>
          <w:szCs w:val="19"/>
          <w:shd w:val="clear" w:fill="FFFFFF"/>
        </w:rPr>
        <w:t xml:space="preserve">    public ApiRest&lt;PaperQuDetailDTO&gt; reviewPaper(@RequestBody ExamResultRespDTO reqDTO) {</w:t>
      </w:r>
    </w:p>
    <w:p>
      <w:pPr>
        <w:pStyle w:val="45"/>
        <w:keepNext w:val="0"/>
        <w:keepLines w:val="0"/>
        <w:widowControl/>
        <w:suppressLineNumbers w:val="0"/>
        <w:shd w:val="clear" w:fill="FFFFFF"/>
        <w:rPr>
          <w:rFonts w:hint="default" w:ascii="monospace" w:hAnsi="monospace" w:eastAsia="monospace" w:cs="monospace"/>
          <w:color w:val="080808"/>
          <w:sz w:val="19"/>
          <w:szCs w:val="19"/>
          <w:shd w:val="clear" w:fill="FFFFFF"/>
        </w:rPr>
      </w:pPr>
      <w:r>
        <w:rPr>
          <w:rFonts w:hint="default" w:ascii="monospace" w:hAnsi="monospace" w:eastAsia="monospace" w:cs="monospace"/>
          <w:color w:val="080808"/>
          <w:sz w:val="19"/>
          <w:szCs w:val="19"/>
          <w:shd w:val="clear" w:fill="FFFFFF"/>
        </w:rPr>
        <w:t xml:space="preserve">        //根据ID删除</w:t>
      </w:r>
    </w:p>
    <w:p>
      <w:pPr>
        <w:pStyle w:val="45"/>
        <w:keepNext w:val="0"/>
        <w:keepLines w:val="0"/>
        <w:widowControl/>
        <w:suppressLineNumbers w:val="0"/>
        <w:shd w:val="clear" w:fill="FFFFFF"/>
        <w:rPr>
          <w:rFonts w:hint="default" w:ascii="monospace" w:hAnsi="monospace" w:eastAsia="monospace" w:cs="monospace"/>
          <w:color w:val="080808"/>
          <w:sz w:val="19"/>
          <w:szCs w:val="19"/>
          <w:shd w:val="clear" w:fill="FFFFFF"/>
        </w:rPr>
      </w:pPr>
      <w:r>
        <w:rPr>
          <w:rFonts w:hint="default" w:ascii="monospace" w:hAnsi="monospace" w:eastAsia="monospace" w:cs="monospace"/>
          <w:color w:val="080808"/>
          <w:sz w:val="19"/>
          <w:szCs w:val="19"/>
          <w:shd w:val="clear" w:fill="FFFFFF"/>
        </w:rPr>
        <w:t xml:space="preserve">        baseService.reviewPaper(reqDTO);</w:t>
      </w:r>
    </w:p>
    <w:p>
      <w:pPr>
        <w:pStyle w:val="45"/>
        <w:keepNext w:val="0"/>
        <w:keepLines w:val="0"/>
        <w:widowControl/>
        <w:suppressLineNumbers w:val="0"/>
        <w:shd w:val="clear" w:fill="FFFFFF"/>
        <w:rPr>
          <w:rFonts w:hint="default" w:ascii="monospace" w:hAnsi="monospace" w:eastAsia="monospace" w:cs="monospace"/>
          <w:color w:val="080808"/>
          <w:sz w:val="19"/>
          <w:szCs w:val="19"/>
          <w:shd w:val="clear" w:fill="FFFFFF"/>
        </w:rPr>
      </w:pPr>
      <w:r>
        <w:rPr>
          <w:rFonts w:hint="default" w:ascii="monospace" w:hAnsi="monospace" w:eastAsia="monospace" w:cs="monospace"/>
          <w:color w:val="080808"/>
          <w:sz w:val="19"/>
          <w:szCs w:val="19"/>
          <w:shd w:val="clear" w:fill="FFFFFF"/>
        </w:rPr>
        <w:t xml:space="preserve">        return super.success();</w:t>
      </w:r>
    </w:p>
    <w:p>
      <w:pPr>
        <w:pStyle w:val="45"/>
        <w:keepNext w:val="0"/>
        <w:keepLines w:val="0"/>
        <w:widowControl/>
        <w:suppressLineNumbers w:val="0"/>
        <w:shd w:val="clear" w:fill="FFFFFF"/>
        <w:rPr>
          <w:rFonts w:hint="default" w:ascii="monospace" w:hAnsi="monospace" w:eastAsia="monospace" w:cs="monospace"/>
          <w:color w:val="080808"/>
          <w:sz w:val="19"/>
          <w:szCs w:val="19"/>
          <w:shd w:val="clear" w:fill="FFFFFF"/>
        </w:rPr>
      </w:pPr>
      <w:r>
        <w:rPr>
          <w:rFonts w:hint="default" w:ascii="monospace" w:hAnsi="monospace" w:eastAsia="monospace" w:cs="monospace"/>
          <w:color w:val="080808"/>
          <w:sz w:val="19"/>
          <w:szCs w:val="19"/>
          <w:shd w:val="clear" w:fill="FFFFFF"/>
        </w:rPr>
        <w:t xml:space="preserve">    }</w:t>
      </w:r>
    </w:p>
    <w:p>
      <w:pPr>
        <w:pStyle w:val="45"/>
        <w:keepNext w:val="0"/>
        <w:keepLines w:val="0"/>
        <w:widowControl/>
        <w:suppressLineNumbers w:val="0"/>
        <w:shd w:val="clear" w:fill="FFFFFF"/>
        <w:rPr>
          <w:rFonts w:hint="default" w:ascii="monospace" w:hAnsi="monospace" w:eastAsia="monospace" w:cs="monospace"/>
          <w:color w:val="080808"/>
          <w:sz w:val="19"/>
          <w:szCs w:val="19"/>
          <w:shd w:val="clear" w:fill="FFFFFF"/>
        </w:rPr>
      </w:pPr>
      <w:r>
        <w:rPr>
          <w:rFonts w:hint="default" w:ascii="monospace" w:hAnsi="monospace" w:eastAsia="monospace" w:cs="monospace"/>
          <w:color w:val="080808"/>
          <w:sz w:val="19"/>
          <w:szCs w:val="19"/>
          <w:shd w:val="clear" w:fill="FFFFFF"/>
        </w:rPr>
        <w:t>}</w:t>
      </w:r>
    </w:p>
    <w:p>
      <w:pPr>
        <w:pStyle w:val="4"/>
        <w:rPr>
          <w:color w:val="auto"/>
        </w:rPr>
      </w:pPr>
      <w:r>
        <w:rPr>
          <w:rFonts w:hint="eastAsia"/>
          <w:color w:val="auto"/>
          <w:lang w:eastAsia="zh-CN"/>
        </w:rPr>
        <w:t>4.3</w:t>
      </w:r>
      <w:r>
        <w:rPr>
          <w:rFonts w:hint="eastAsia"/>
          <w:color w:val="auto"/>
        </w:rPr>
        <w:t>.3 业务逻辑层</w:t>
      </w:r>
      <w:bookmarkEnd w:id="57"/>
    </w:p>
    <w:p>
      <w:pPr>
        <w:ind w:firstLine="420"/>
        <w:rPr>
          <w:rFonts w:ascii="Times New Roman" w:hAnsi="Times New Roman" w:cs="Times New Roman"/>
          <w:sz w:val="24"/>
          <w:szCs w:val="24"/>
        </w:rPr>
      </w:pPr>
      <w:r>
        <w:rPr>
          <w:rFonts w:hint="eastAsia" w:ascii="Times New Roman" w:hAnsi="Times New Roman" w:cs="Times New Roman"/>
          <w:sz w:val="24"/>
          <w:szCs w:val="24"/>
          <w:lang w:eastAsia="zh-CN"/>
        </w:rPr>
        <w:t>作业相关</w:t>
      </w:r>
      <w:r>
        <w:rPr>
          <w:rFonts w:hint="eastAsia" w:ascii="Times New Roman" w:hAnsi="Times New Roman" w:cs="Times New Roman"/>
          <w:sz w:val="24"/>
          <w:szCs w:val="24"/>
        </w:rPr>
        <w:t>模块</w:t>
      </w:r>
      <w:r>
        <w:rPr>
          <w:rFonts w:ascii="Times New Roman" w:hAnsi="Times New Roman" w:cs="Times New Roman"/>
          <w:sz w:val="24"/>
          <w:szCs w:val="24"/>
        </w:rPr>
        <w:t>的业务</w:t>
      </w:r>
      <w:r>
        <w:rPr>
          <w:rFonts w:hint="eastAsia" w:ascii="Times New Roman" w:hAnsi="Times New Roman" w:cs="Times New Roman"/>
          <w:sz w:val="24"/>
          <w:szCs w:val="24"/>
        </w:rPr>
        <w:t>逻辑层主要完成</w:t>
      </w:r>
      <w:r>
        <w:rPr>
          <w:rFonts w:ascii="Times New Roman" w:hAnsi="Times New Roman" w:cs="Times New Roman"/>
          <w:sz w:val="24"/>
          <w:szCs w:val="24"/>
        </w:rPr>
        <w:t>对用户</w:t>
      </w:r>
      <w:r>
        <w:rPr>
          <w:rFonts w:hint="eastAsia" w:ascii="Times New Roman" w:hAnsi="Times New Roman" w:cs="Times New Roman"/>
          <w:sz w:val="24"/>
          <w:szCs w:val="24"/>
          <w:lang w:eastAsia="zh-CN"/>
        </w:rPr>
        <w:t>作业相关</w:t>
      </w:r>
      <w:r>
        <w:rPr>
          <w:rFonts w:ascii="Times New Roman" w:hAnsi="Times New Roman" w:cs="Times New Roman"/>
          <w:sz w:val="24"/>
          <w:szCs w:val="24"/>
        </w:rPr>
        <w:t>逻辑的判定，</w:t>
      </w:r>
      <w:r>
        <w:rPr>
          <w:rFonts w:hint="eastAsia" w:ascii="Times New Roman" w:hAnsi="Times New Roman" w:cs="Times New Roman"/>
          <w:sz w:val="24"/>
          <w:szCs w:val="24"/>
        </w:rPr>
        <w:t>同时</w:t>
      </w:r>
      <w:r>
        <w:rPr>
          <w:rFonts w:ascii="Times New Roman" w:hAnsi="Times New Roman" w:cs="Times New Roman"/>
          <w:sz w:val="24"/>
          <w:szCs w:val="24"/>
        </w:rPr>
        <w:t>调用</w:t>
      </w:r>
      <w:r>
        <w:rPr>
          <w:rFonts w:hint="eastAsia" w:ascii="Times New Roman" w:hAnsi="Times New Roman" w:cs="Times New Roman"/>
          <w:sz w:val="24"/>
          <w:szCs w:val="24"/>
          <w:lang w:eastAsia="zh-CN"/>
        </w:rPr>
        <w:t>作业相关</w:t>
      </w:r>
      <w:r>
        <w:rPr>
          <w:rFonts w:ascii="Times New Roman" w:hAnsi="Times New Roman" w:cs="Times New Roman"/>
          <w:sz w:val="24"/>
          <w:szCs w:val="24"/>
        </w:rPr>
        <w:t>模块的业务逻辑接口</w:t>
      </w:r>
      <w:r>
        <w:rPr>
          <w:rFonts w:hint="eastAsia" w:ascii="Times New Roman" w:hAnsi="Times New Roman" w:cs="Times New Roman"/>
          <w:sz w:val="24"/>
          <w:szCs w:val="24"/>
        </w:rPr>
        <w:t>。</w:t>
      </w:r>
      <w:r>
        <w:rPr>
          <w:rFonts w:ascii="Times New Roman" w:hAnsi="Times New Roman" w:cs="Times New Roman"/>
          <w:sz w:val="24"/>
          <w:szCs w:val="24"/>
        </w:rPr>
        <w:t>比如：用户到</w:t>
      </w:r>
      <w:r>
        <w:rPr>
          <w:rFonts w:hint="eastAsia" w:ascii="Times New Roman" w:hAnsi="Times New Roman" w:cs="Times New Roman"/>
          <w:sz w:val="24"/>
          <w:szCs w:val="24"/>
          <w:lang w:eastAsia="zh-CN"/>
        </w:rPr>
        <w:t>作业相关</w:t>
      </w:r>
      <w:r>
        <w:rPr>
          <w:rFonts w:ascii="Times New Roman" w:hAnsi="Times New Roman" w:cs="Times New Roman"/>
          <w:sz w:val="24"/>
          <w:szCs w:val="24"/>
        </w:rPr>
        <w:t>是</w:t>
      </w:r>
      <w:r>
        <w:rPr>
          <w:rFonts w:hint="eastAsia" w:ascii="Times New Roman" w:hAnsi="Times New Roman" w:cs="Times New Roman"/>
          <w:sz w:val="24"/>
          <w:szCs w:val="24"/>
          <w:lang w:val="en-US" w:eastAsia="zh-CN"/>
        </w:rPr>
        <w:t>查询题目</w:t>
      </w:r>
      <w:r>
        <w:rPr>
          <w:rFonts w:ascii="Times New Roman" w:hAnsi="Times New Roman" w:cs="Times New Roman"/>
          <w:sz w:val="24"/>
          <w:szCs w:val="24"/>
        </w:rPr>
        <w:t>是否存在</w:t>
      </w:r>
      <w:r>
        <w:rPr>
          <w:rFonts w:hint="eastAsia" w:ascii="Times New Roman" w:hAnsi="Times New Roman" w:cs="Times New Roman"/>
          <w:sz w:val="24"/>
          <w:szCs w:val="24"/>
        </w:rPr>
        <w:t>。</w:t>
      </w:r>
      <w:r>
        <w:rPr>
          <w:rFonts w:hint="eastAsia" w:ascii="Times New Roman" w:hAnsi="Times New Roman" w:cs="Times New Roman"/>
          <w:sz w:val="24"/>
          <w:szCs w:val="24"/>
          <w:lang w:eastAsia="zh-CN"/>
        </w:rPr>
        <w:t>作业相关</w:t>
      </w:r>
      <w:r>
        <w:rPr>
          <w:rFonts w:hint="eastAsia" w:ascii="Times New Roman" w:hAnsi="Times New Roman" w:cs="Times New Roman"/>
          <w:sz w:val="24"/>
          <w:szCs w:val="24"/>
        </w:rPr>
        <w:t>模块业务逻辑层列表如图4-5所示</w:t>
      </w:r>
      <w:r>
        <w:rPr>
          <w:rFonts w:ascii="Times New Roman" w:hAnsi="Times New Roman" w:cs="Times New Roman"/>
          <w:sz w:val="24"/>
          <w:szCs w:val="24"/>
        </w:rPr>
        <w:t>。</w:t>
      </w:r>
    </w:p>
    <w:p>
      <w:pPr>
        <w:ind w:firstLine="420"/>
        <w:jc w:val="center"/>
        <w:rPr>
          <w:rFonts w:ascii="Times New Roman" w:hAnsi="Times New Roman" w:cs="Times New Roman"/>
          <w:sz w:val="24"/>
          <w:szCs w:val="24"/>
        </w:rPr>
      </w:pPr>
      <w:r>
        <w:rPr>
          <w:rFonts w:hint="eastAsia" w:ascii="Times New Roman" w:hAnsi="Times New Roman" w:cs="Times New Roman"/>
          <w:sz w:val="24"/>
          <w:szCs w:val="24"/>
        </w:rPr>
        <w:t>表 4</w:t>
      </w:r>
      <w:r>
        <w:rPr>
          <w:rFonts w:ascii="Times New Roman" w:hAnsi="Times New Roman" w:cs="Times New Roman"/>
          <w:sz w:val="24"/>
          <w:szCs w:val="24"/>
        </w:rPr>
        <w:t>-5</w:t>
      </w:r>
      <w:r>
        <w:rPr>
          <w:rFonts w:hint="eastAsia" w:ascii="Times New Roman" w:hAnsi="Times New Roman" w:cs="Times New Roman"/>
          <w:sz w:val="24"/>
          <w:szCs w:val="24"/>
          <w:lang w:val="en-US" w:eastAsia="zh-CN"/>
        </w:rPr>
        <w:t>作业相关</w:t>
      </w:r>
      <w:r>
        <w:rPr>
          <w:rFonts w:ascii="Times New Roman" w:hAnsi="Times New Roman" w:cs="Times New Roman"/>
          <w:sz w:val="24"/>
          <w:szCs w:val="24"/>
        </w:rPr>
        <w:t>模块</w:t>
      </w:r>
      <w:r>
        <w:rPr>
          <w:rFonts w:hint="eastAsia" w:ascii="Times New Roman" w:hAnsi="Times New Roman" w:cs="Times New Roman"/>
          <w:sz w:val="24"/>
          <w:szCs w:val="24"/>
        </w:rPr>
        <w:t>业务逻辑层列表</w:t>
      </w:r>
    </w:p>
    <w:tbl>
      <w:tblPr>
        <w:tblStyle w:val="49"/>
        <w:tblW w:w="8505" w:type="dxa"/>
        <w:jc w:val="cente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Layout w:type="autofit"/>
        <w:tblCellMar>
          <w:top w:w="0" w:type="dxa"/>
          <w:left w:w="108" w:type="dxa"/>
          <w:bottom w:w="0" w:type="dxa"/>
          <w:right w:w="108" w:type="dxa"/>
        </w:tblCellMar>
      </w:tblPr>
      <w:tblGrid>
        <w:gridCol w:w="1297"/>
        <w:gridCol w:w="2571"/>
        <w:gridCol w:w="2249"/>
        <w:gridCol w:w="2388"/>
      </w:tblGrid>
      <w:tr>
        <w:tblPrEx>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CellMar>
            <w:top w:w="0" w:type="dxa"/>
            <w:left w:w="108" w:type="dxa"/>
            <w:bottom w:w="0" w:type="dxa"/>
            <w:right w:w="108" w:type="dxa"/>
          </w:tblCellMar>
        </w:tblPrEx>
        <w:trPr>
          <w:jc w:val="center"/>
        </w:trPr>
        <w:tc>
          <w:tcPr>
            <w:tcW w:w="1209" w:type="dxa"/>
            <w:shd w:val="solid" w:color="000080" w:fill="FFFFFF"/>
          </w:tcPr>
          <w:p>
            <w:pPr>
              <w:rPr>
                <w:rFonts w:ascii="Times New Roman" w:hAnsi="Times New Roman" w:cs="Times New Roman"/>
                <w:sz w:val="24"/>
                <w:szCs w:val="24"/>
              </w:rPr>
            </w:pPr>
            <w:r>
              <w:rPr>
                <w:rFonts w:hint="eastAsia" w:ascii="Times New Roman" w:hAnsi="Times New Roman" w:cs="Times New Roman"/>
                <w:sz w:val="24"/>
                <w:szCs w:val="24"/>
              </w:rPr>
              <w:t>事件</w:t>
            </w:r>
          </w:p>
        </w:tc>
        <w:tc>
          <w:tcPr>
            <w:tcW w:w="1840" w:type="dxa"/>
            <w:shd w:val="solid" w:color="000080" w:fill="FFFFFF"/>
          </w:tcPr>
          <w:p>
            <w:pPr>
              <w:rPr>
                <w:rFonts w:ascii="Times New Roman" w:hAnsi="Times New Roman" w:cs="Times New Roman"/>
                <w:sz w:val="24"/>
                <w:szCs w:val="24"/>
              </w:rPr>
            </w:pPr>
            <w:r>
              <w:rPr>
                <w:rFonts w:hint="eastAsia" w:ascii="Times New Roman" w:hAnsi="Times New Roman" w:cs="Times New Roman"/>
                <w:sz w:val="24"/>
                <w:szCs w:val="24"/>
              </w:rPr>
              <w:t xml:space="preserve">Service  </w:t>
            </w:r>
          </w:p>
        </w:tc>
        <w:tc>
          <w:tcPr>
            <w:tcW w:w="2096" w:type="dxa"/>
            <w:shd w:val="solid" w:color="000080" w:fill="FFFFFF"/>
          </w:tcPr>
          <w:p>
            <w:pPr>
              <w:rPr>
                <w:rFonts w:ascii="Times New Roman" w:hAnsi="Times New Roman" w:cs="Times New Roman"/>
                <w:sz w:val="24"/>
                <w:szCs w:val="24"/>
              </w:rPr>
            </w:pPr>
            <w:r>
              <w:rPr>
                <w:rFonts w:hint="eastAsia" w:ascii="Times New Roman" w:hAnsi="Times New Roman" w:cs="Times New Roman"/>
                <w:sz w:val="24"/>
                <w:szCs w:val="24"/>
              </w:rPr>
              <w:t>调用说明</w:t>
            </w:r>
          </w:p>
        </w:tc>
        <w:tc>
          <w:tcPr>
            <w:tcW w:w="2226" w:type="dxa"/>
            <w:shd w:val="solid" w:color="000080" w:fill="FFFFFF"/>
          </w:tcPr>
          <w:p>
            <w:pPr>
              <w:rPr>
                <w:rFonts w:ascii="Times New Roman" w:hAnsi="Times New Roman" w:cs="Times New Roman"/>
                <w:sz w:val="24"/>
                <w:szCs w:val="24"/>
              </w:rPr>
            </w:pPr>
            <w:r>
              <w:rPr>
                <w:rFonts w:hint="eastAsia" w:ascii="Times New Roman" w:hAnsi="Times New Roman" w:cs="Times New Roman"/>
                <w:sz w:val="24"/>
                <w:szCs w:val="24"/>
              </w:rPr>
              <w:t>出口</w:t>
            </w:r>
          </w:p>
        </w:tc>
      </w:tr>
      <w:tr>
        <w:tblPrEx>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CellMar>
            <w:top w:w="0" w:type="dxa"/>
            <w:left w:w="108" w:type="dxa"/>
            <w:bottom w:w="0" w:type="dxa"/>
            <w:right w:w="108" w:type="dxa"/>
          </w:tblCellMar>
        </w:tblPrEx>
        <w:trPr>
          <w:jc w:val="center"/>
        </w:trPr>
        <w:tc>
          <w:tcPr>
            <w:tcW w:w="1209" w:type="dxa"/>
            <w:tcBorders>
              <w:top w:val="single" w:color="000080" w:sz="6" w:space="0"/>
              <w:left w:val="single" w:color="000080" w:sz="6" w:space="0"/>
              <w:bottom w:val="single" w:color="000080" w:sz="6" w:space="0"/>
              <w:right w:val="single" w:color="000080" w:sz="6" w:space="0"/>
            </w:tcBorders>
            <w:vAlign w:val="center"/>
          </w:tcPr>
          <w:p>
            <w:pPr>
              <w:rPr>
                <w:rFonts w:hint="eastAsia" w:ascii="Times New Roman" w:hAnsi="Times New Roman" w:cs="Times New Roman" w:eastAsiaTheme="minorEastAsia"/>
                <w:sz w:val="24"/>
                <w:szCs w:val="24"/>
                <w:lang w:eastAsia="zh-CN"/>
              </w:rPr>
            </w:pPr>
            <w:r>
              <w:rPr>
                <w:rFonts w:hint="eastAsia" w:ascii="Times New Roman" w:hAnsi="Times New Roman" w:cs="Times New Roman"/>
                <w:sz w:val="24"/>
                <w:szCs w:val="24"/>
                <w:lang w:eastAsia="zh-CN"/>
              </w:rPr>
              <w:t>作业相关</w:t>
            </w:r>
          </w:p>
        </w:tc>
        <w:tc>
          <w:tcPr>
            <w:tcW w:w="1840" w:type="dxa"/>
            <w:tcBorders>
              <w:top w:val="single" w:color="000080" w:sz="6" w:space="0"/>
              <w:left w:val="single" w:color="000080" w:sz="6" w:space="0"/>
              <w:bottom w:val="single" w:color="000080" w:sz="6" w:space="0"/>
              <w:right w:val="single" w:color="000080" w:sz="6" w:space="0"/>
            </w:tcBorders>
            <w:vAlign w:val="center"/>
          </w:tcPr>
          <w:p>
            <w:pPr>
              <w:rPr>
                <w:rFonts w:ascii="Times New Roman" w:hAnsi="Times New Roman" w:cs="Times New Roman"/>
                <w:sz w:val="24"/>
                <w:szCs w:val="24"/>
              </w:rPr>
            </w:pPr>
            <w:r>
              <w:rPr>
                <w:rFonts w:hint="eastAsia" w:ascii="Times New Roman" w:hAnsi="Times New Roman" w:cs="Times New Roman"/>
                <w:sz w:val="24"/>
                <w:szCs w:val="24"/>
                <w:lang w:val="en-US" w:eastAsia="zh-CN"/>
              </w:rPr>
              <w:t>Paper</w:t>
            </w:r>
            <w:r>
              <w:rPr>
                <w:rFonts w:ascii="Times New Roman" w:hAnsi="Times New Roman" w:cs="Times New Roman"/>
                <w:sz w:val="24"/>
                <w:szCs w:val="24"/>
              </w:rPr>
              <w:t>Service.java</w:t>
            </w:r>
          </w:p>
          <w:p>
            <w:pPr>
              <w:rPr>
                <w:rFonts w:ascii="Times New Roman" w:hAnsi="Times New Roman" w:cs="Times New Roman"/>
                <w:sz w:val="24"/>
                <w:szCs w:val="24"/>
              </w:rPr>
            </w:pPr>
            <w:r>
              <w:rPr>
                <w:rFonts w:hint="eastAsia" w:ascii="Times New Roman" w:hAnsi="Times New Roman" w:cs="Times New Roman"/>
                <w:sz w:val="24"/>
                <w:szCs w:val="24"/>
                <w:lang w:val="en-US" w:eastAsia="zh-CN"/>
              </w:rPr>
              <w:t>Paper</w:t>
            </w:r>
            <w:r>
              <w:rPr>
                <w:rFonts w:ascii="Times New Roman" w:hAnsi="Times New Roman" w:cs="Times New Roman"/>
                <w:sz w:val="24"/>
                <w:szCs w:val="24"/>
              </w:rPr>
              <w:t>Service</w:t>
            </w:r>
            <w:r>
              <w:rPr>
                <w:rFonts w:hint="eastAsia" w:ascii="Times New Roman" w:hAnsi="Times New Roman" w:cs="Times New Roman"/>
                <w:sz w:val="24"/>
                <w:szCs w:val="24"/>
              </w:rPr>
              <w:t>Impl</w:t>
            </w:r>
            <w:r>
              <w:rPr>
                <w:rFonts w:ascii="Times New Roman" w:hAnsi="Times New Roman" w:cs="Times New Roman"/>
                <w:sz w:val="24"/>
                <w:szCs w:val="24"/>
              </w:rPr>
              <w:t>.java</w:t>
            </w:r>
          </w:p>
        </w:tc>
        <w:tc>
          <w:tcPr>
            <w:tcW w:w="2096" w:type="dxa"/>
            <w:tcBorders>
              <w:top w:val="single" w:color="000080" w:sz="6" w:space="0"/>
              <w:left w:val="single" w:color="000080" w:sz="6" w:space="0"/>
              <w:bottom w:val="single" w:color="000080" w:sz="6" w:space="0"/>
              <w:right w:val="single" w:color="000080" w:sz="6" w:space="0"/>
            </w:tcBorders>
            <w:vAlign w:val="center"/>
          </w:tcPr>
          <w:p>
            <w:pPr>
              <w:rPr>
                <w:rFonts w:hint="default" w:ascii="Times New Roman" w:hAnsi="Times New Roman" w:cs="Times New Roman" w:eastAsiaTheme="minorEastAsia"/>
                <w:sz w:val="24"/>
                <w:szCs w:val="24"/>
                <w:lang w:val="en-US" w:eastAsia="zh-CN"/>
              </w:rPr>
            </w:pPr>
            <w:r>
              <w:rPr>
                <w:rFonts w:hint="eastAsia" w:ascii="Times New Roman" w:hAnsi="Times New Roman" w:cs="Times New Roman"/>
                <w:sz w:val="24"/>
                <w:szCs w:val="24"/>
              </w:rPr>
              <w:t>调用</w:t>
            </w:r>
            <w:r>
              <w:rPr>
                <w:rFonts w:hint="eastAsia" w:ascii="Times New Roman" w:hAnsi="Times New Roman" w:cs="Times New Roman"/>
                <w:sz w:val="24"/>
                <w:szCs w:val="24"/>
                <w:lang w:val="en-US" w:eastAsia="zh-CN"/>
              </w:rPr>
              <w:t>PaperMapper</w:t>
            </w:r>
          </w:p>
        </w:tc>
        <w:tc>
          <w:tcPr>
            <w:tcW w:w="2226" w:type="dxa"/>
            <w:tcBorders>
              <w:top w:val="single" w:color="000080" w:sz="6" w:space="0"/>
              <w:left w:val="single" w:color="000080" w:sz="6" w:space="0"/>
              <w:bottom w:val="single" w:color="000080" w:sz="6" w:space="0"/>
              <w:right w:val="single" w:color="000080" w:sz="6" w:space="0"/>
            </w:tcBorders>
            <w:vAlign w:val="center"/>
          </w:tcPr>
          <w:p>
            <w:pPr>
              <w:rPr>
                <w:rFonts w:ascii="Times New Roman" w:hAnsi="Times New Roman" w:cs="Times New Roman"/>
                <w:sz w:val="24"/>
                <w:szCs w:val="24"/>
              </w:rPr>
            </w:pPr>
            <w:r>
              <w:rPr>
                <w:rFonts w:hint="eastAsia" w:ascii="Times New Roman" w:hAnsi="Times New Roman" w:cs="Times New Roman"/>
                <w:sz w:val="24"/>
                <w:szCs w:val="24"/>
              </w:rPr>
              <w:t>返回给Action</w:t>
            </w:r>
          </w:p>
        </w:tc>
      </w:tr>
    </w:tbl>
    <w:p>
      <w:pPr>
        <w:ind w:firstLine="420"/>
        <w:rPr>
          <w:rFonts w:hint="eastAsia" w:ascii="宋体" w:hAnsi="宋体"/>
        </w:rPr>
      </w:pPr>
      <w:r>
        <w:rPr>
          <w:rFonts w:ascii="Times New Roman" w:hAnsi="Times New Roman" w:cs="Times New Roman"/>
          <w:sz w:val="24"/>
          <w:szCs w:val="24"/>
        </w:rPr>
        <w:tab/>
      </w:r>
      <w:r>
        <w:rPr>
          <w:rFonts w:hint="eastAsia" w:ascii="Times New Roman" w:hAnsi="Times New Roman" w:cs="Times New Roman"/>
          <w:sz w:val="24"/>
          <w:szCs w:val="24"/>
        </w:rPr>
        <w:t>在</w:t>
      </w:r>
      <w:r>
        <w:rPr>
          <w:rFonts w:hint="eastAsia" w:ascii="Times New Roman" w:hAnsi="Times New Roman" w:cs="Times New Roman"/>
          <w:sz w:val="24"/>
          <w:szCs w:val="24"/>
          <w:lang w:val="en-US" w:eastAsia="zh-CN"/>
        </w:rPr>
        <w:t>作业相关</w:t>
      </w:r>
      <w:r>
        <w:rPr>
          <w:rFonts w:ascii="Times New Roman" w:hAnsi="Times New Roman" w:cs="Times New Roman"/>
          <w:sz w:val="24"/>
          <w:szCs w:val="24"/>
        </w:rPr>
        <w:t>模块的</w:t>
      </w:r>
      <w:r>
        <w:rPr>
          <w:rFonts w:hint="eastAsia" w:ascii="Times New Roman" w:hAnsi="Times New Roman" w:cs="Times New Roman"/>
          <w:sz w:val="24"/>
          <w:szCs w:val="24"/>
        </w:rPr>
        <w:t>业务逻辑层是</w:t>
      </w:r>
      <w:r>
        <w:rPr>
          <w:rFonts w:ascii="Times New Roman" w:hAnsi="Times New Roman" w:cs="Times New Roman"/>
          <w:sz w:val="24"/>
          <w:szCs w:val="24"/>
        </w:rPr>
        <w:t>调用了公用的</w:t>
      </w:r>
      <w:r>
        <w:rPr>
          <w:rFonts w:hint="eastAsia" w:ascii="Times New Roman" w:hAnsi="Times New Roman" w:cs="Times New Roman"/>
          <w:sz w:val="24"/>
          <w:szCs w:val="24"/>
          <w:lang w:val="en-US" w:eastAsia="zh-CN"/>
        </w:rPr>
        <w:t>Paper</w:t>
      </w:r>
      <w:r>
        <w:rPr>
          <w:rFonts w:ascii="Times New Roman" w:hAnsi="Times New Roman" w:cs="Times New Roman"/>
          <w:sz w:val="24"/>
          <w:szCs w:val="24"/>
        </w:rPr>
        <w:t>Service接口，</w:t>
      </w:r>
      <w:r>
        <w:rPr>
          <w:rFonts w:hint="eastAsia" w:ascii="Times New Roman" w:hAnsi="Times New Roman" w:cs="Times New Roman"/>
          <w:sz w:val="24"/>
          <w:szCs w:val="24"/>
        </w:rPr>
        <w:t>同时在</w:t>
      </w:r>
      <w:r>
        <w:rPr>
          <w:rFonts w:ascii="Times New Roman" w:hAnsi="Times New Roman" w:cs="Times New Roman"/>
          <w:sz w:val="24"/>
          <w:szCs w:val="24"/>
        </w:rPr>
        <w:t>实现该接</w:t>
      </w:r>
      <w:r>
        <w:rPr>
          <w:rFonts w:ascii="宋体" w:hAnsi="宋体"/>
        </w:rPr>
        <w:t>口</w:t>
      </w:r>
      <w:r>
        <w:rPr>
          <w:rFonts w:hint="eastAsia" w:ascii="宋体" w:hAnsi="宋体"/>
        </w:rPr>
        <w:t>。</w:t>
      </w:r>
    </w:p>
    <w:p>
      <w:pPr>
        <w:ind w:firstLine="420"/>
        <w:rPr>
          <w:rFonts w:ascii="Times New Roman" w:hAnsi="Times New Roman" w:cs="Times New Roman"/>
          <w:sz w:val="24"/>
          <w:szCs w:val="24"/>
        </w:rPr>
      </w:pPr>
      <w:r>
        <w:rPr>
          <w:rFonts w:hint="eastAsia" w:ascii="Times New Roman" w:hAnsi="Times New Roman" w:cs="Times New Roman"/>
          <w:sz w:val="24"/>
          <w:szCs w:val="24"/>
          <w:lang w:val="en-US" w:eastAsia="zh-CN"/>
        </w:rPr>
        <w:t>Paper</w:t>
      </w:r>
      <w:r>
        <w:rPr>
          <w:rFonts w:ascii="Times New Roman" w:hAnsi="Times New Roman" w:cs="Times New Roman"/>
          <w:sz w:val="24"/>
          <w:szCs w:val="24"/>
        </w:rPr>
        <w:t>Service.java</w:t>
      </w:r>
      <w:r>
        <w:rPr>
          <w:rFonts w:hint="eastAsia" w:ascii="Times New Roman" w:hAnsi="Times New Roman" w:cs="Times New Roman"/>
          <w:sz w:val="24"/>
          <w:szCs w:val="24"/>
        </w:rPr>
        <w:t>接口</w:t>
      </w:r>
      <w:r>
        <w:rPr>
          <w:rFonts w:ascii="Times New Roman" w:hAnsi="Times New Roman" w:cs="Times New Roman"/>
          <w:sz w:val="24"/>
          <w:szCs w:val="24"/>
        </w:rPr>
        <w:t>主要方法：</w:t>
      </w:r>
    </w:p>
    <w:p>
      <w:pPr>
        <w:pStyle w:val="45"/>
        <w:keepNext w:val="0"/>
        <w:keepLines w:val="0"/>
        <w:widowControl/>
        <w:suppressLineNumbers w:val="0"/>
        <w:shd w:val="clear" w:fill="FFFFFF"/>
        <w:rPr>
          <w:rFonts w:hint="default" w:ascii="monospace" w:hAnsi="monospace" w:eastAsia="monospace" w:cs="monospace"/>
          <w:color w:val="080808"/>
          <w:sz w:val="19"/>
          <w:szCs w:val="19"/>
          <w:shd w:val="clear" w:fill="FFFFFF"/>
        </w:rPr>
      </w:pPr>
      <w:r>
        <w:rPr>
          <w:rFonts w:hint="default" w:ascii="monospace" w:hAnsi="monospace" w:eastAsia="monospace" w:cs="monospace"/>
          <w:color w:val="080808"/>
          <w:sz w:val="19"/>
          <w:szCs w:val="19"/>
          <w:shd w:val="clear" w:fill="FFFFFF"/>
        </w:rPr>
        <w:t>public interface PaperService extends IService&lt;Paper&gt; {</w:t>
      </w:r>
    </w:p>
    <w:p>
      <w:pPr>
        <w:pStyle w:val="45"/>
        <w:keepNext w:val="0"/>
        <w:keepLines w:val="0"/>
        <w:widowControl/>
        <w:suppressLineNumbers w:val="0"/>
        <w:shd w:val="clear" w:fill="FFFFFF"/>
        <w:rPr>
          <w:rFonts w:hint="default" w:ascii="monospace" w:hAnsi="monospace" w:eastAsia="monospace" w:cs="monospace"/>
          <w:color w:val="080808"/>
          <w:sz w:val="19"/>
          <w:szCs w:val="19"/>
          <w:shd w:val="clear" w:fill="FFFFFF"/>
        </w:rPr>
      </w:pPr>
    </w:p>
    <w:p>
      <w:pPr>
        <w:pStyle w:val="45"/>
        <w:keepNext w:val="0"/>
        <w:keepLines w:val="0"/>
        <w:widowControl/>
        <w:suppressLineNumbers w:val="0"/>
        <w:shd w:val="clear" w:fill="FFFFFF"/>
        <w:rPr>
          <w:rFonts w:hint="default" w:ascii="monospace" w:hAnsi="monospace" w:eastAsia="monospace" w:cs="monospace"/>
          <w:color w:val="080808"/>
          <w:sz w:val="19"/>
          <w:szCs w:val="19"/>
          <w:shd w:val="clear" w:fill="FFFFFF"/>
        </w:rPr>
      </w:pPr>
      <w:r>
        <w:rPr>
          <w:rFonts w:hint="default" w:ascii="monospace" w:hAnsi="monospace" w:eastAsia="monospace" w:cs="monospace"/>
          <w:color w:val="080808"/>
          <w:sz w:val="19"/>
          <w:szCs w:val="19"/>
          <w:shd w:val="clear" w:fill="FFFFFF"/>
        </w:rPr>
        <w:t xml:space="preserve">    String createPaper(String userId, String examId);</w:t>
      </w:r>
    </w:p>
    <w:p>
      <w:pPr>
        <w:pStyle w:val="45"/>
        <w:keepNext w:val="0"/>
        <w:keepLines w:val="0"/>
        <w:widowControl/>
        <w:suppressLineNumbers w:val="0"/>
        <w:shd w:val="clear" w:fill="FFFFFF"/>
        <w:rPr>
          <w:rFonts w:hint="default" w:ascii="monospace" w:hAnsi="monospace" w:eastAsia="monospace" w:cs="monospace"/>
          <w:color w:val="080808"/>
          <w:sz w:val="19"/>
          <w:szCs w:val="19"/>
          <w:shd w:val="clear" w:fill="FFFFFF"/>
        </w:rPr>
      </w:pPr>
    </w:p>
    <w:p>
      <w:pPr>
        <w:pStyle w:val="45"/>
        <w:keepNext w:val="0"/>
        <w:keepLines w:val="0"/>
        <w:widowControl/>
        <w:suppressLineNumbers w:val="0"/>
        <w:shd w:val="clear" w:fill="FFFFFF"/>
        <w:rPr>
          <w:rFonts w:hint="default" w:ascii="monospace" w:hAnsi="monospace" w:eastAsia="monospace" w:cs="monospace"/>
          <w:color w:val="080808"/>
          <w:sz w:val="19"/>
          <w:szCs w:val="19"/>
          <w:shd w:val="clear" w:fill="FFFFFF"/>
        </w:rPr>
      </w:pPr>
      <w:r>
        <w:rPr>
          <w:rFonts w:hint="default" w:ascii="monospace" w:hAnsi="monospace" w:eastAsia="monospace" w:cs="monospace"/>
          <w:color w:val="080808"/>
          <w:sz w:val="19"/>
          <w:szCs w:val="19"/>
          <w:shd w:val="clear" w:fill="FFFFFF"/>
        </w:rPr>
        <w:t xml:space="preserve">    ExamDetailRespDTO paperDetail(String paperId);</w:t>
      </w:r>
    </w:p>
    <w:p>
      <w:pPr>
        <w:pStyle w:val="45"/>
        <w:keepNext w:val="0"/>
        <w:keepLines w:val="0"/>
        <w:widowControl/>
        <w:suppressLineNumbers w:val="0"/>
        <w:shd w:val="clear" w:fill="FFFFFF"/>
        <w:rPr>
          <w:rFonts w:hint="default" w:ascii="monospace" w:hAnsi="monospace" w:eastAsia="monospace" w:cs="monospace"/>
          <w:color w:val="080808"/>
          <w:sz w:val="19"/>
          <w:szCs w:val="19"/>
          <w:shd w:val="clear" w:fill="FFFFFF"/>
        </w:rPr>
      </w:pPr>
    </w:p>
    <w:p>
      <w:pPr>
        <w:pStyle w:val="45"/>
        <w:keepNext w:val="0"/>
        <w:keepLines w:val="0"/>
        <w:widowControl/>
        <w:suppressLineNumbers w:val="0"/>
        <w:shd w:val="clear" w:fill="FFFFFF"/>
        <w:rPr>
          <w:rFonts w:hint="default" w:ascii="monospace" w:hAnsi="monospace" w:eastAsia="monospace" w:cs="monospace"/>
          <w:color w:val="080808"/>
          <w:sz w:val="19"/>
          <w:szCs w:val="19"/>
          <w:shd w:val="clear" w:fill="FFFFFF"/>
        </w:rPr>
      </w:pPr>
      <w:r>
        <w:rPr>
          <w:rFonts w:hint="default" w:ascii="monospace" w:hAnsi="monospace" w:eastAsia="monospace" w:cs="monospace"/>
          <w:color w:val="080808"/>
          <w:sz w:val="19"/>
          <w:szCs w:val="19"/>
          <w:shd w:val="clear" w:fill="FFFFFF"/>
        </w:rPr>
        <w:t xml:space="preserve">    ExamResultRespDTO paperResult(String paperId);</w:t>
      </w:r>
    </w:p>
    <w:p>
      <w:pPr>
        <w:pStyle w:val="45"/>
        <w:keepNext w:val="0"/>
        <w:keepLines w:val="0"/>
        <w:widowControl/>
        <w:suppressLineNumbers w:val="0"/>
        <w:shd w:val="clear" w:fill="FFFFFF"/>
        <w:rPr>
          <w:rFonts w:hint="default" w:ascii="monospace" w:hAnsi="monospace" w:eastAsia="monospace" w:cs="monospace"/>
          <w:color w:val="080808"/>
          <w:sz w:val="19"/>
          <w:szCs w:val="19"/>
          <w:shd w:val="clear" w:fill="FFFFFF"/>
        </w:rPr>
      </w:pPr>
    </w:p>
    <w:p>
      <w:pPr>
        <w:pStyle w:val="45"/>
        <w:keepNext w:val="0"/>
        <w:keepLines w:val="0"/>
        <w:widowControl/>
        <w:suppressLineNumbers w:val="0"/>
        <w:shd w:val="clear" w:fill="FFFFFF"/>
        <w:rPr>
          <w:rFonts w:hint="default" w:ascii="monospace" w:hAnsi="monospace" w:eastAsia="monospace" w:cs="monospace"/>
          <w:color w:val="080808"/>
          <w:sz w:val="19"/>
          <w:szCs w:val="19"/>
          <w:shd w:val="clear" w:fill="FFFFFF"/>
        </w:rPr>
      </w:pPr>
      <w:r>
        <w:rPr>
          <w:rFonts w:hint="default" w:ascii="monospace" w:hAnsi="monospace" w:eastAsia="monospace" w:cs="monospace"/>
          <w:color w:val="080808"/>
          <w:sz w:val="19"/>
          <w:szCs w:val="19"/>
          <w:shd w:val="clear" w:fill="FFFFFF"/>
        </w:rPr>
        <w:t xml:space="preserve">    PaperQuDetailDTO findQuDetail(String paperId, String quId);</w:t>
      </w:r>
    </w:p>
    <w:p>
      <w:pPr>
        <w:pStyle w:val="45"/>
        <w:keepNext w:val="0"/>
        <w:keepLines w:val="0"/>
        <w:widowControl/>
        <w:suppressLineNumbers w:val="0"/>
        <w:shd w:val="clear" w:fill="FFFFFF"/>
        <w:rPr>
          <w:rFonts w:hint="default" w:ascii="monospace" w:hAnsi="monospace" w:eastAsia="monospace" w:cs="monospace"/>
          <w:color w:val="080808"/>
          <w:sz w:val="19"/>
          <w:szCs w:val="19"/>
          <w:shd w:val="clear" w:fill="FFFFFF"/>
        </w:rPr>
      </w:pPr>
    </w:p>
    <w:p>
      <w:pPr>
        <w:pStyle w:val="45"/>
        <w:keepNext w:val="0"/>
        <w:keepLines w:val="0"/>
        <w:widowControl/>
        <w:suppressLineNumbers w:val="0"/>
        <w:shd w:val="clear" w:fill="FFFFFF"/>
        <w:rPr>
          <w:rFonts w:hint="default" w:ascii="monospace" w:hAnsi="monospace" w:eastAsia="monospace" w:cs="monospace"/>
          <w:color w:val="080808"/>
          <w:sz w:val="19"/>
          <w:szCs w:val="19"/>
          <w:shd w:val="clear" w:fill="FFFFFF"/>
        </w:rPr>
      </w:pPr>
      <w:r>
        <w:rPr>
          <w:rFonts w:hint="default" w:ascii="monospace" w:hAnsi="monospace" w:eastAsia="monospace" w:cs="monospace"/>
          <w:color w:val="080808"/>
          <w:sz w:val="19"/>
          <w:szCs w:val="19"/>
          <w:shd w:val="clear" w:fill="FFFFFF"/>
        </w:rPr>
        <w:t xml:space="preserve">    void fillAnswer(PaperAnswerDTO reqDTO);</w:t>
      </w:r>
    </w:p>
    <w:p>
      <w:pPr>
        <w:pStyle w:val="45"/>
        <w:keepNext w:val="0"/>
        <w:keepLines w:val="0"/>
        <w:widowControl/>
        <w:suppressLineNumbers w:val="0"/>
        <w:shd w:val="clear" w:fill="FFFFFF"/>
        <w:rPr>
          <w:rFonts w:hint="default" w:ascii="monospace" w:hAnsi="monospace" w:eastAsia="monospace" w:cs="monospace"/>
          <w:color w:val="080808"/>
          <w:sz w:val="19"/>
          <w:szCs w:val="19"/>
          <w:shd w:val="clear" w:fill="FFFFFF"/>
        </w:rPr>
      </w:pPr>
    </w:p>
    <w:p>
      <w:pPr>
        <w:pStyle w:val="45"/>
        <w:keepNext w:val="0"/>
        <w:keepLines w:val="0"/>
        <w:widowControl/>
        <w:suppressLineNumbers w:val="0"/>
        <w:shd w:val="clear" w:fill="FFFFFF"/>
        <w:rPr>
          <w:rFonts w:hint="default" w:ascii="monospace" w:hAnsi="monospace" w:eastAsia="monospace" w:cs="monospace"/>
          <w:color w:val="080808"/>
          <w:sz w:val="19"/>
          <w:szCs w:val="19"/>
          <w:shd w:val="clear" w:fill="FFFFFF"/>
        </w:rPr>
      </w:pPr>
      <w:r>
        <w:rPr>
          <w:rFonts w:hint="default" w:ascii="monospace" w:hAnsi="monospace" w:eastAsia="monospace" w:cs="monospace"/>
          <w:color w:val="080808"/>
          <w:sz w:val="19"/>
          <w:szCs w:val="19"/>
          <w:shd w:val="clear" w:fill="FFFFFF"/>
        </w:rPr>
        <w:t xml:space="preserve">    void handExam(String paperId);</w:t>
      </w:r>
    </w:p>
    <w:p>
      <w:pPr>
        <w:pStyle w:val="45"/>
        <w:keepNext w:val="0"/>
        <w:keepLines w:val="0"/>
        <w:widowControl/>
        <w:suppressLineNumbers w:val="0"/>
        <w:shd w:val="clear" w:fill="FFFFFF"/>
        <w:rPr>
          <w:rFonts w:hint="default" w:ascii="monospace" w:hAnsi="monospace" w:eastAsia="monospace" w:cs="monospace"/>
          <w:color w:val="080808"/>
          <w:sz w:val="19"/>
          <w:szCs w:val="19"/>
          <w:shd w:val="clear" w:fill="FFFFFF"/>
        </w:rPr>
      </w:pPr>
    </w:p>
    <w:p>
      <w:pPr>
        <w:pStyle w:val="45"/>
        <w:keepNext w:val="0"/>
        <w:keepLines w:val="0"/>
        <w:widowControl/>
        <w:suppressLineNumbers w:val="0"/>
        <w:shd w:val="clear" w:fill="FFFFFF"/>
        <w:rPr>
          <w:rFonts w:hint="default" w:ascii="monospace" w:hAnsi="monospace" w:eastAsia="monospace" w:cs="monospace"/>
          <w:color w:val="080808"/>
          <w:sz w:val="19"/>
          <w:szCs w:val="19"/>
          <w:shd w:val="clear" w:fill="FFFFFF"/>
        </w:rPr>
      </w:pPr>
      <w:r>
        <w:rPr>
          <w:rFonts w:hint="default" w:ascii="monospace" w:hAnsi="monospace" w:eastAsia="monospace" w:cs="monospace"/>
          <w:color w:val="080808"/>
          <w:sz w:val="19"/>
          <w:szCs w:val="19"/>
          <w:shd w:val="clear" w:fill="FFFFFF"/>
        </w:rPr>
        <w:t xml:space="preserve">    void reviewPaper(ExamResultRespDTO reqDTO);</w:t>
      </w:r>
    </w:p>
    <w:p>
      <w:pPr>
        <w:pStyle w:val="45"/>
        <w:keepNext w:val="0"/>
        <w:keepLines w:val="0"/>
        <w:widowControl/>
        <w:suppressLineNumbers w:val="0"/>
        <w:shd w:val="clear" w:fill="FFFFFF"/>
        <w:rPr>
          <w:rFonts w:hint="default" w:ascii="monospace" w:hAnsi="monospace" w:eastAsia="monospace" w:cs="monospace"/>
          <w:color w:val="080808"/>
          <w:sz w:val="19"/>
          <w:szCs w:val="19"/>
          <w:shd w:val="clear" w:fill="FFFFFF"/>
        </w:rPr>
      </w:pPr>
    </w:p>
    <w:p>
      <w:pPr>
        <w:pStyle w:val="45"/>
        <w:keepNext w:val="0"/>
        <w:keepLines w:val="0"/>
        <w:widowControl/>
        <w:suppressLineNumbers w:val="0"/>
        <w:shd w:val="clear" w:fill="FFFFFF"/>
        <w:rPr>
          <w:rFonts w:hint="default" w:ascii="monospace" w:hAnsi="monospace" w:eastAsia="monospace" w:cs="monospace"/>
          <w:color w:val="080808"/>
          <w:sz w:val="19"/>
          <w:szCs w:val="19"/>
          <w:shd w:val="clear" w:fill="FFFFFF"/>
        </w:rPr>
      </w:pPr>
      <w:r>
        <w:rPr>
          <w:rFonts w:hint="default" w:ascii="monospace" w:hAnsi="monospace" w:eastAsia="monospace" w:cs="monospace"/>
          <w:color w:val="080808"/>
          <w:sz w:val="19"/>
          <w:szCs w:val="19"/>
          <w:shd w:val="clear" w:fill="FFFFFF"/>
        </w:rPr>
        <w:t xml:space="preserve">    IPage&lt;PaperListRespDTO&gt; paging(PagingReqDTO&lt;PaperListReqDTO&gt; reqDTO);</w:t>
      </w:r>
    </w:p>
    <w:p>
      <w:pPr>
        <w:pStyle w:val="45"/>
        <w:keepNext w:val="0"/>
        <w:keepLines w:val="0"/>
        <w:widowControl/>
        <w:suppressLineNumbers w:val="0"/>
        <w:shd w:val="clear" w:fill="FFFFFF"/>
        <w:rPr>
          <w:rFonts w:hint="default" w:ascii="monospace" w:hAnsi="monospace" w:eastAsia="monospace" w:cs="monospace"/>
          <w:color w:val="080808"/>
          <w:sz w:val="19"/>
          <w:szCs w:val="19"/>
          <w:shd w:val="clear" w:fill="FFFFFF"/>
        </w:rPr>
      </w:pPr>
    </w:p>
    <w:p>
      <w:pPr>
        <w:pStyle w:val="45"/>
        <w:keepNext w:val="0"/>
        <w:keepLines w:val="0"/>
        <w:widowControl/>
        <w:suppressLineNumbers w:val="0"/>
        <w:shd w:val="clear" w:fill="FFFFFF"/>
        <w:rPr>
          <w:rFonts w:hint="default" w:ascii="monospace" w:hAnsi="monospace" w:eastAsia="monospace" w:cs="monospace"/>
          <w:color w:val="080808"/>
          <w:sz w:val="19"/>
          <w:szCs w:val="19"/>
          <w:shd w:val="clear" w:fill="FFFFFF"/>
        </w:rPr>
      </w:pPr>
      <w:r>
        <w:rPr>
          <w:rFonts w:hint="default" w:ascii="monospace" w:hAnsi="monospace" w:eastAsia="monospace" w:cs="monospace"/>
          <w:color w:val="080808"/>
          <w:sz w:val="19"/>
          <w:szCs w:val="19"/>
          <w:shd w:val="clear" w:fill="FFFFFF"/>
        </w:rPr>
        <w:t xml:space="preserve">    List&lt;Paper&gt; findDeadPapers();</w:t>
      </w:r>
    </w:p>
    <w:p>
      <w:pPr>
        <w:pStyle w:val="45"/>
        <w:keepNext w:val="0"/>
        <w:keepLines w:val="0"/>
        <w:widowControl/>
        <w:suppressLineNumbers w:val="0"/>
        <w:shd w:val="clear" w:fill="FFFFFF"/>
        <w:rPr>
          <w:rFonts w:hint="default" w:ascii="monospace" w:hAnsi="monospace" w:eastAsia="monospace" w:cs="monospace"/>
          <w:color w:val="080808"/>
          <w:sz w:val="19"/>
          <w:szCs w:val="19"/>
          <w:shd w:val="clear" w:fill="FFFFFF"/>
        </w:rPr>
      </w:pPr>
    </w:p>
    <w:p>
      <w:pPr>
        <w:pStyle w:val="45"/>
        <w:keepNext w:val="0"/>
        <w:keepLines w:val="0"/>
        <w:widowControl/>
        <w:suppressLineNumbers w:val="0"/>
        <w:shd w:val="clear" w:fill="FFFFFF"/>
        <w:rPr>
          <w:rFonts w:hint="default" w:ascii="monospace" w:hAnsi="monospace" w:eastAsia="monospace" w:cs="monospace"/>
          <w:color w:val="080808"/>
          <w:sz w:val="19"/>
          <w:szCs w:val="19"/>
          <w:shd w:val="clear" w:fill="FFFFFF"/>
        </w:rPr>
      </w:pPr>
      <w:r>
        <w:rPr>
          <w:rFonts w:hint="default" w:ascii="monospace" w:hAnsi="monospace" w:eastAsia="monospace" w:cs="monospace"/>
          <w:color w:val="080808"/>
          <w:sz w:val="19"/>
          <w:szCs w:val="19"/>
          <w:shd w:val="clear" w:fill="FFFFFF"/>
        </w:rPr>
        <w:t xml:space="preserve">    void breakExam(String paperId);</w:t>
      </w:r>
    </w:p>
    <w:p>
      <w:pPr>
        <w:pStyle w:val="45"/>
        <w:keepNext w:val="0"/>
        <w:keepLines w:val="0"/>
        <w:widowControl/>
        <w:suppressLineNumbers w:val="0"/>
        <w:shd w:val="clear" w:fill="FFFFFF"/>
        <w:rPr>
          <w:rFonts w:hint="default" w:ascii="monospace" w:hAnsi="monospace" w:eastAsia="monospace" w:cs="monospace"/>
          <w:color w:val="080808"/>
          <w:sz w:val="19"/>
          <w:szCs w:val="19"/>
          <w:shd w:val="clear" w:fill="FFFFFF"/>
        </w:rPr>
      </w:pPr>
    </w:p>
    <w:p>
      <w:pPr>
        <w:pStyle w:val="45"/>
        <w:keepNext w:val="0"/>
        <w:keepLines w:val="0"/>
        <w:widowControl/>
        <w:suppressLineNumbers w:val="0"/>
        <w:shd w:val="clear" w:fill="FFFFFF"/>
        <w:rPr>
          <w:rFonts w:hint="default" w:ascii="monospace" w:hAnsi="monospace" w:eastAsia="monospace" w:cs="monospace"/>
          <w:color w:val="080808"/>
          <w:sz w:val="19"/>
          <w:szCs w:val="19"/>
          <w:shd w:val="clear" w:fill="FFFFFF"/>
        </w:rPr>
      </w:pPr>
      <w:r>
        <w:rPr>
          <w:rFonts w:hint="default" w:ascii="monospace" w:hAnsi="monospace" w:eastAsia="monospace" w:cs="monospace"/>
          <w:color w:val="080808"/>
          <w:sz w:val="19"/>
          <w:szCs w:val="19"/>
          <w:shd w:val="clear" w:fill="FFFFFF"/>
        </w:rPr>
        <w:t>}</w:t>
      </w:r>
    </w:p>
    <w:p>
      <w:pPr>
        <w:ind w:firstLine="420"/>
        <w:rPr>
          <w:rFonts w:hint="eastAsia" w:ascii="Times New Roman" w:hAnsi="Times New Roman" w:cs="Times New Roman"/>
          <w:sz w:val="24"/>
          <w:szCs w:val="24"/>
        </w:rPr>
      </w:pPr>
    </w:p>
    <w:p>
      <w:pPr>
        <w:pStyle w:val="4"/>
        <w:rPr>
          <w:rFonts w:ascii="Times New Roman" w:hAnsi="Times New Roman" w:cs="Times New Roman"/>
          <w:sz w:val="24"/>
          <w:szCs w:val="24"/>
        </w:rPr>
      </w:pPr>
      <w:bookmarkStart w:id="58" w:name="_Toc444248439"/>
      <w:r>
        <w:rPr>
          <w:rFonts w:hint="eastAsia"/>
          <w:color w:val="auto"/>
          <w:lang w:eastAsia="zh-CN"/>
        </w:rPr>
        <w:t>4.3</w:t>
      </w:r>
      <w:r>
        <w:rPr>
          <w:rFonts w:hint="eastAsia"/>
          <w:color w:val="auto"/>
        </w:rPr>
        <w:t>.4 数据持久层</w:t>
      </w:r>
      <w:bookmarkEnd w:id="58"/>
      <w:bookmarkStart w:id="59" w:name="_Toc444248440"/>
    </w:p>
    <w:p>
      <w:pPr>
        <w:ind w:firstLine="420"/>
        <w:rPr>
          <w:rFonts w:ascii="Times New Roman" w:hAnsi="Times New Roman" w:cs="Times New Roman"/>
          <w:sz w:val="24"/>
          <w:szCs w:val="24"/>
        </w:rPr>
      </w:pPr>
      <w:r>
        <w:rPr>
          <w:rFonts w:hint="eastAsia" w:ascii="Times New Roman" w:hAnsi="Times New Roman" w:cs="Times New Roman"/>
          <w:sz w:val="24"/>
          <w:szCs w:val="24"/>
          <w:lang w:val="en-US" w:eastAsia="zh-CN"/>
        </w:rPr>
        <w:t>作业相关</w:t>
      </w:r>
      <w:r>
        <w:rPr>
          <w:rFonts w:ascii="Times New Roman" w:hAnsi="Times New Roman" w:cs="Times New Roman"/>
          <w:sz w:val="24"/>
          <w:szCs w:val="24"/>
        </w:rPr>
        <w:t>模块的</w:t>
      </w:r>
      <w:r>
        <w:rPr>
          <w:rFonts w:hint="eastAsia" w:ascii="Times New Roman" w:hAnsi="Times New Roman" w:cs="Times New Roman"/>
          <w:sz w:val="24"/>
          <w:szCs w:val="24"/>
        </w:rPr>
        <w:t>是数据持久层能</w:t>
      </w:r>
      <w:r>
        <w:rPr>
          <w:rFonts w:ascii="Times New Roman" w:hAnsi="Times New Roman" w:cs="Times New Roman"/>
          <w:sz w:val="24"/>
          <w:szCs w:val="24"/>
        </w:rPr>
        <w:t>对</w:t>
      </w:r>
      <w:r>
        <w:rPr>
          <w:rFonts w:hint="eastAsia" w:ascii="Times New Roman" w:hAnsi="Times New Roman" w:cs="Times New Roman"/>
          <w:sz w:val="24"/>
          <w:szCs w:val="24"/>
          <w:lang w:val="en-US" w:eastAsia="zh-CN"/>
        </w:rPr>
        <w:t>库内题目</w:t>
      </w:r>
      <w:r>
        <w:rPr>
          <w:rFonts w:ascii="Times New Roman" w:hAnsi="Times New Roman" w:cs="Times New Roman"/>
          <w:sz w:val="24"/>
          <w:szCs w:val="24"/>
        </w:rPr>
        <w:t>进行增删改查</w:t>
      </w:r>
      <w:r>
        <w:rPr>
          <w:rFonts w:hint="eastAsia" w:ascii="Times New Roman" w:hAnsi="Times New Roman" w:cs="Times New Roman"/>
          <w:sz w:val="24"/>
          <w:szCs w:val="24"/>
        </w:rPr>
        <w:t>。</w:t>
      </w:r>
      <w:r>
        <w:rPr>
          <w:rFonts w:hint="eastAsia" w:ascii="Times New Roman" w:hAnsi="Times New Roman" w:cs="Times New Roman"/>
          <w:sz w:val="24"/>
          <w:szCs w:val="24"/>
          <w:lang w:val="en-US" w:eastAsia="zh-CN"/>
        </w:rPr>
        <w:t>作业相关</w:t>
      </w:r>
      <w:r>
        <w:rPr>
          <w:rFonts w:hint="eastAsia" w:ascii="Times New Roman" w:hAnsi="Times New Roman" w:cs="Times New Roman"/>
          <w:sz w:val="24"/>
          <w:szCs w:val="24"/>
        </w:rPr>
        <w:t>模块数据持久</w:t>
      </w:r>
      <w:r>
        <w:rPr>
          <w:rFonts w:ascii="Times New Roman" w:hAnsi="Times New Roman" w:cs="Times New Roman"/>
          <w:sz w:val="24"/>
          <w:szCs w:val="24"/>
        </w:rPr>
        <w:t>层</w:t>
      </w:r>
      <w:r>
        <w:rPr>
          <w:rFonts w:hint="eastAsia" w:ascii="Times New Roman" w:hAnsi="Times New Roman" w:cs="Times New Roman"/>
          <w:sz w:val="24"/>
          <w:szCs w:val="24"/>
        </w:rPr>
        <w:t>列表见</w:t>
      </w:r>
      <w:r>
        <w:rPr>
          <w:rFonts w:ascii="Times New Roman" w:hAnsi="Times New Roman" w:cs="Times New Roman"/>
          <w:sz w:val="24"/>
          <w:szCs w:val="24"/>
        </w:rPr>
        <w:t>表</w:t>
      </w:r>
      <w:r>
        <w:rPr>
          <w:rFonts w:hint="eastAsia" w:ascii="Times New Roman" w:hAnsi="Times New Roman" w:cs="Times New Roman"/>
          <w:sz w:val="24"/>
          <w:szCs w:val="24"/>
        </w:rPr>
        <w:t>4</w:t>
      </w:r>
      <w:r>
        <w:rPr>
          <w:rFonts w:ascii="Times New Roman" w:hAnsi="Times New Roman" w:cs="Times New Roman"/>
          <w:sz w:val="24"/>
          <w:szCs w:val="24"/>
        </w:rPr>
        <w:t>-6</w:t>
      </w:r>
      <w:r>
        <w:rPr>
          <w:rFonts w:hint="eastAsia" w:ascii="Times New Roman" w:hAnsi="Times New Roman" w:cs="Times New Roman"/>
          <w:sz w:val="24"/>
          <w:szCs w:val="24"/>
        </w:rPr>
        <w:t>所示</w:t>
      </w:r>
      <w:r>
        <w:rPr>
          <w:rFonts w:ascii="Times New Roman" w:hAnsi="Times New Roman" w:cs="Times New Roman"/>
          <w:sz w:val="24"/>
          <w:szCs w:val="24"/>
        </w:rPr>
        <w:t>。</w:t>
      </w:r>
    </w:p>
    <w:p>
      <w:pPr>
        <w:jc w:val="center"/>
        <w:rPr>
          <w:rFonts w:ascii="Times New Roman" w:hAnsi="Times New Roman" w:cs="Times New Roman"/>
          <w:sz w:val="24"/>
          <w:szCs w:val="24"/>
        </w:rPr>
      </w:pPr>
      <w:r>
        <w:rPr>
          <w:rFonts w:hint="eastAsia" w:ascii="Times New Roman" w:hAnsi="Times New Roman" w:cs="Times New Roman"/>
          <w:sz w:val="24"/>
          <w:szCs w:val="24"/>
        </w:rPr>
        <w:t>表 4</w:t>
      </w:r>
      <w:r>
        <w:rPr>
          <w:rFonts w:ascii="Times New Roman" w:hAnsi="Times New Roman" w:cs="Times New Roman"/>
          <w:sz w:val="24"/>
          <w:szCs w:val="24"/>
        </w:rPr>
        <w:t xml:space="preserve">-6 </w:t>
      </w:r>
      <w:r>
        <w:rPr>
          <w:rFonts w:hint="eastAsia" w:ascii="Times New Roman" w:hAnsi="Times New Roman" w:cs="Times New Roman"/>
          <w:sz w:val="24"/>
          <w:szCs w:val="24"/>
          <w:lang w:val="en-US" w:eastAsia="zh-CN"/>
        </w:rPr>
        <w:t>作业相关</w:t>
      </w:r>
      <w:r>
        <w:rPr>
          <w:rFonts w:hint="eastAsia" w:ascii="Times New Roman" w:hAnsi="Times New Roman" w:cs="Times New Roman"/>
          <w:sz w:val="24"/>
          <w:szCs w:val="24"/>
        </w:rPr>
        <w:t>模块</w:t>
      </w:r>
      <w:r>
        <w:rPr>
          <w:rFonts w:ascii="Times New Roman" w:hAnsi="Times New Roman" w:cs="Times New Roman"/>
          <w:sz w:val="24"/>
          <w:szCs w:val="24"/>
        </w:rPr>
        <w:t>数据持久层列表</w:t>
      </w:r>
    </w:p>
    <w:tbl>
      <w:tblPr>
        <w:tblStyle w:val="49"/>
        <w:tblW w:w="8505" w:type="dxa"/>
        <w:jc w:val="cente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Layout w:type="autofit"/>
        <w:tblCellMar>
          <w:top w:w="0" w:type="dxa"/>
          <w:left w:w="108" w:type="dxa"/>
          <w:bottom w:w="0" w:type="dxa"/>
          <w:right w:w="108" w:type="dxa"/>
        </w:tblCellMar>
      </w:tblPr>
      <w:tblGrid>
        <w:gridCol w:w="1308"/>
        <w:gridCol w:w="2520"/>
        <w:gridCol w:w="2268"/>
        <w:gridCol w:w="2409"/>
      </w:tblGrid>
      <w:tr>
        <w:tblPrEx>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CellMar>
            <w:top w:w="0" w:type="dxa"/>
            <w:left w:w="108" w:type="dxa"/>
            <w:bottom w:w="0" w:type="dxa"/>
            <w:right w:w="108" w:type="dxa"/>
          </w:tblCellMar>
        </w:tblPrEx>
        <w:trPr>
          <w:jc w:val="center"/>
        </w:trPr>
        <w:tc>
          <w:tcPr>
            <w:tcW w:w="1209" w:type="dxa"/>
            <w:shd w:val="solid" w:color="000080" w:fill="FFFFFF"/>
          </w:tcPr>
          <w:p>
            <w:pPr>
              <w:rPr>
                <w:rFonts w:ascii="Times New Roman" w:hAnsi="Times New Roman" w:cs="Times New Roman"/>
                <w:sz w:val="24"/>
                <w:szCs w:val="24"/>
              </w:rPr>
            </w:pPr>
            <w:r>
              <w:rPr>
                <w:rFonts w:hint="eastAsia" w:ascii="Times New Roman" w:hAnsi="Times New Roman" w:cs="Times New Roman"/>
                <w:sz w:val="24"/>
                <w:szCs w:val="24"/>
              </w:rPr>
              <w:t>事件</w:t>
            </w:r>
          </w:p>
        </w:tc>
        <w:tc>
          <w:tcPr>
            <w:tcW w:w="1840" w:type="dxa"/>
            <w:shd w:val="solid" w:color="000080" w:fill="FFFFFF"/>
          </w:tcPr>
          <w:p>
            <w:pPr>
              <w:rPr>
                <w:rFonts w:hint="default" w:ascii="Times New Roman" w:hAnsi="Times New Roman" w:cs="Times New Roman" w:eastAsiaTheme="minorEastAsia"/>
                <w:sz w:val="24"/>
                <w:szCs w:val="24"/>
                <w:lang w:val="en-US" w:eastAsia="zh-CN"/>
              </w:rPr>
            </w:pPr>
            <w:r>
              <w:rPr>
                <w:rFonts w:hint="eastAsia" w:ascii="Times New Roman" w:hAnsi="Times New Roman" w:cs="Times New Roman"/>
                <w:sz w:val="24"/>
                <w:szCs w:val="24"/>
                <w:lang w:val="en-US" w:eastAsia="zh-CN"/>
              </w:rPr>
              <w:t>Mapper</w:t>
            </w:r>
          </w:p>
        </w:tc>
        <w:tc>
          <w:tcPr>
            <w:tcW w:w="2096" w:type="dxa"/>
            <w:shd w:val="solid" w:color="000080" w:fill="FFFFFF"/>
          </w:tcPr>
          <w:p>
            <w:pPr>
              <w:rPr>
                <w:rFonts w:ascii="Times New Roman" w:hAnsi="Times New Roman" w:cs="Times New Roman"/>
                <w:sz w:val="24"/>
                <w:szCs w:val="24"/>
              </w:rPr>
            </w:pPr>
            <w:r>
              <w:rPr>
                <w:rFonts w:hint="eastAsia" w:ascii="Times New Roman" w:hAnsi="Times New Roman" w:cs="Times New Roman"/>
                <w:sz w:val="24"/>
                <w:szCs w:val="24"/>
              </w:rPr>
              <w:t>调用数据模型</w:t>
            </w:r>
          </w:p>
        </w:tc>
        <w:tc>
          <w:tcPr>
            <w:tcW w:w="2226" w:type="dxa"/>
            <w:shd w:val="solid" w:color="000080" w:fill="FFFFFF"/>
          </w:tcPr>
          <w:p>
            <w:pPr>
              <w:rPr>
                <w:rFonts w:ascii="Times New Roman" w:hAnsi="Times New Roman" w:cs="Times New Roman"/>
                <w:sz w:val="24"/>
                <w:szCs w:val="24"/>
              </w:rPr>
            </w:pPr>
            <w:r>
              <w:rPr>
                <w:rFonts w:hint="eastAsia" w:ascii="Times New Roman" w:hAnsi="Times New Roman" w:cs="Times New Roman"/>
                <w:sz w:val="24"/>
                <w:szCs w:val="24"/>
              </w:rPr>
              <w:t>说明</w:t>
            </w:r>
          </w:p>
        </w:tc>
      </w:tr>
      <w:tr>
        <w:tblPrEx>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CellMar>
            <w:top w:w="0" w:type="dxa"/>
            <w:left w:w="108" w:type="dxa"/>
            <w:bottom w:w="0" w:type="dxa"/>
            <w:right w:w="108" w:type="dxa"/>
          </w:tblCellMar>
        </w:tblPrEx>
        <w:trPr>
          <w:jc w:val="center"/>
        </w:trPr>
        <w:tc>
          <w:tcPr>
            <w:tcW w:w="1209" w:type="dxa"/>
            <w:tcBorders>
              <w:top w:val="single" w:color="000080" w:sz="6" w:space="0"/>
              <w:left w:val="single" w:color="000080" w:sz="6" w:space="0"/>
              <w:bottom w:val="single" w:color="000080" w:sz="6" w:space="0"/>
              <w:right w:val="single" w:color="000080" w:sz="6" w:space="0"/>
            </w:tcBorders>
            <w:vAlign w:val="center"/>
          </w:tcPr>
          <w:p>
            <w:pPr>
              <w:rPr>
                <w:rFonts w:ascii="Times New Roman" w:hAnsi="Times New Roman" w:cs="Times New Roman"/>
                <w:sz w:val="24"/>
                <w:szCs w:val="24"/>
              </w:rPr>
            </w:pPr>
            <w:r>
              <w:rPr>
                <w:rFonts w:hint="eastAsia" w:ascii="Times New Roman" w:hAnsi="Times New Roman" w:cs="Times New Roman"/>
                <w:sz w:val="24"/>
                <w:szCs w:val="24"/>
                <w:lang w:val="en-US" w:eastAsia="zh-CN"/>
              </w:rPr>
              <w:t>作业相关</w:t>
            </w:r>
          </w:p>
        </w:tc>
        <w:tc>
          <w:tcPr>
            <w:tcW w:w="1840" w:type="dxa"/>
            <w:tcBorders>
              <w:top w:val="single" w:color="000080" w:sz="6" w:space="0"/>
              <w:left w:val="single" w:color="000080" w:sz="6" w:space="0"/>
              <w:bottom w:val="single" w:color="000080" w:sz="6" w:space="0"/>
              <w:right w:val="single" w:color="000080" w:sz="6" w:space="0"/>
            </w:tcBorders>
            <w:vAlign w:val="center"/>
          </w:tcPr>
          <w:p>
            <w:pPr>
              <w:rPr>
                <w:rFonts w:ascii="Times New Roman" w:hAnsi="Times New Roman" w:cs="Times New Roman"/>
                <w:sz w:val="24"/>
                <w:szCs w:val="24"/>
              </w:rPr>
            </w:pPr>
            <w:r>
              <w:rPr>
                <w:rFonts w:hint="eastAsia" w:ascii="Times New Roman" w:hAnsi="Times New Roman" w:cs="Times New Roman"/>
                <w:sz w:val="24"/>
                <w:szCs w:val="24"/>
                <w:lang w:val="en-US" w:eastAsia="zh-CN"/>
              </w:rPr>
              <w:t>PaperMapper</w:t>
            </w:r>
            <w:r>
              <w:rPr>
                <w:rFonts w:ascii="Times New Roman" w:hAnsi="Times New Roman" w:cs="Times New Roman"/>
                <w:sz w:val="24"/>
                <w:szCs w:val="24"/>
              </w:rPr>
              <w:t>.java</w:t>
            </w:r>
          </w:p>
          <w:p>
            <w:pPr>
              <w:rPr>
                <w:rFonts w:ascii="Times New Roman" w:hAnsi="Times New Roman" w:cs="Times New Roman"/>
                <w:sz w:val="24"/>
                <w:szCs w:val="24"/>
              </w:rPr>
            </w:pPr>
            <w:r>
              <w:rPr>
                <w:rFonts w:hint="eastAsia" w:ascii="Times New Roman" w:hAnsi="Times New Roman" w:cs="Times New Roman"/>
                <w:sz w:val="24"/>
                <w:szCs w:val="24"/>
              </w:rPr>
              <w:t>User</w:t>
            </w:r>
            <w:r>
              <w:rPr>
                <w:rFonts w:hint="eastAsia" w:ascii="Times New Roman" w:hAnsi="Times New Roman" w:cs="Times New Roman"/>
                <w:sz w:val="24"/>
                <w:szCs w:val="24"/>
                <w:lang w:val="en-US" w:eastAsia="zh-CN"/>
              </w:rPr>
              <w:t>Mapper</w:t>
            </w:r>
            <w:r>
              <w:rPr>
                <w:rFonts w:hint="eastAsia" w:ascii="Times New Roman" w:hAnsi="Times New Roman" w:cs="Times New Roman"/>
                <w:sz w:val="24"/>
                <w:szCs w:val="24"/>
              </w:rPr>
              <w:t>Impl</w:t>
            </w:r>
            <w:r>
              <w:rPr>
                <w:rFonts w:ascii="Times New Roman" w:hAnsi="Times New Roman" w:cs="Times New Roman"/>
                <w:sz w:val="24"/>
                <w:szCs w:val="24"/>
              </w:rPr>
              <w:t>.java</w:t>
            </w:r>
          </w:p>
        </w:tc>
        <w:tc>
          <w:tcPr>
            <w:tcW w:w="2096" w:type="dxa"/>
            <w:tcBorders>
              <w:top w:val="single" w:color="000080" w:sz="6" w:space="0"/>
              <w:left w:val="single" w:color="000080" w:sz="6" w:space="0"/>
              <w:bottom w:val="single" w:color="000080" w:sz="6" w:space="0"/>
              <w:right w:val="single" w:color="000080" w:sz="6" w:space="0"/>
            </w:tcBorders>
            <w:vAlign w:val="center"/>
          </w:tcPr>
          <w:p>
            <w:pPr>
              <w:rPr>
                <w:rFonts w:ascii="Times New Roman" w:hAnsi="Times New Roman" w:cs="Times New Roman"/>
                <w:sz w:val="24"/>
                <w:szCs w:val="24"/>
              </w:rPr>
            </w:pPr>
            <w:r>
              <w:rPr>
                <w:rFonts w:hint="eastAsia" w:ascii="Times New Roman" w:hAnsi="Times New Roman" w:cs="Times New Roman"/>
                <w:sz w:val="24"/>
                <w:szCs w:val="24"/>
              </w:rPr>
              <w:t xml:space="preserve">调用 </w:t>
            </w:r>
            <w:r>
              <w:rPr>
                <w:rFonts w:hint="eastAsia" w:ascii="Times New Roman" w:hAnsi="Times New Roman" w:cs="Times New Roman"/>
                <w:sz w:val="24"/>
                <w:szCs w:val="24"/>
                <w:lang w:val="en-US" w:eastAsia="zh-CN"/>
              </w:rPr>
              <w:t>Paper</w:t>
            </w:r>
            <w:r>
              <w:rPr>
                <w:rFonts w:hint="eastAsia" w:ascii="Times New Roman" w:hAnsi="Times New Roman" w:cs="Times New Roman"/>
                <w:sz w:val="24"/>
                <w:szCs w:val="24"/>
              </w:rPr>
              <w:t>.</w:t>
            </w:r>
            <w:r>
              <w:rPr>
                <w:rFonts w:ascii="Times New Roman" w:hAnsi="Times New Roman" w:cs="Times New Roman"/>
                <w:sz w:val="24"/>
                <w:szCs w:val="24"/>
              </w:rPr>
              <w:t>J</w:t>
            </w:r>
            <w:r>
              <w:rPr>
                <w:rFonts w:hint="eastAsia" w:ascii="Times New Roman" w:hAnsi="Times New Roman" w:cs="Times New Roman"/>
                <w:sz w:val="24"/>
                <w:szCs w:val="24"/>
              </w:rPr>
              <w:t>ava</w:t>
            </w:r>
          </w:p>
        </w:tc>
        <w:tc>
          <w:tcPr>
            <w:tcW w:w="2226" w:type="dxa"/>
            <w:tcBorders>
              <w:top w:val="single" w:color="000080" w:sz="6" w:space="0"/>
              <w:left w:val="single" w:color="000080" w:sz="6" w:space="0"/>
              <w:bottom w:val="single" w:color="000080" w:sz="6" w:space="0"/>
              <w:right w:val="single" w:color="000080" w:sz="6" w:space="0"/>
            </w:tcBorders>
            <w:vAlign w:val="center"/>
          </w:tcPr>
          <w:p>
            <w:pPr>
              <w:rPr>
                <w:rFonts w:ascii="Times New Roman" w:hAnsi="Times New Roman" w:cs="Times New Roman"/>
                <w:sz w:val="24"/>
                <w:szCs w:val="24"/>
              </w:rPr>
            </w:pPr>
            <w:r>
              <w:rPr>
                <w:rFonts w:hint="eastAsia" w:ascii="Times New Roman" w:hAnsi="Times New Roman" w:cs="Times New Roman"/>
                <w:sz w:val="24"/>
                <w:szCs w:val="24"/>
              </w:rPr>
              <w:t>对</w:t>
            </w:r>
            <w:r>
              <w:rPr>
                <w:rFonts w:hint="eastAsia" w:ascii="Times New Roman" w:hAnsi="Times New Roman" w:cs="Times New Roman"/>
                <w:sz w:val="24"/>
                <w:szCs w:val="24"/>
                <w:lang w:val="en-US" w:eastAsia="zh-CN"/>
              </w:rPr>
              <w:t>库内题目</w:t>
            </w:r>
            <w:r>
              <w:rPr>
                <w:rFonts w:hint="eastAsia" w:ascii="Times New Roman" w:hAnsi="Times New Roman" w:cs="Times New Roman"/>
                <w:sz w:val="24"/>
                <w:szCs w:val="24"/>
              </w:rPr>
              <w:t>进行</w:t>
            </w:r>
            <w:r>
              <w:rPr>
                <w:rFonts w:ascii="Times New Roman" w:hAnsi="Times New Roman" w:cs="Times New Roman"/>
                <w:sz w:val="24"/>
                <w:szCs w:val="24"/>
              </w:rPr>
              <w:t>增删改查操作</w:t>
            </w:r>
          </w:p>
        </w:tc>
      </w:tr>
    </w:tbl>
    <w:p>
      <w:pPr>
        <w:jc w:val="center"/>
        <w:rPr>
          <w:rFonts w:hint="eastAsia" w:ascii="Times New Roman" w:hAnsi="Times New Roman" w:cs="Times New Roman"/>
          <w:sz w:val="24"/>
          <w:szCs w:val="24"/>
        </w:rPr>
      </w:pPr>
      <w:r>
        <w:rPr>
          <w:rFonts w:hint="eastAsia" w:ascii="Times New Roman" w:hAnsi="Times New Roman" w:cs="Times New Roman"/>
          <w:sz w:val="24"/>
          <w:szCs w:val="24"/>
        </w:rPr>
        <w:tab/>
      </w:r>
      <w:r>
        <w:rPr>
          <w:rFonts w:hint="eastAsia" w:ascii="Times New Roman" w:hAnsi="Times New Roman" w:cs="Times New Roman"/>
          <w:sz w:val="24"/>
          <w:szCs w:val="24"/>
          <w:lang w:val="en-US" w:eastAsia="zh-CN"/>
        </w:rPr>
        <w:t>PaperMapper</w:t>
      </w:r>
      <w:r>
        <w:rPr>
          <w:rFonts w:ascii="Times New Roman" w:hAnsi="Times New Roman" w:cs="Times New Roman"/>
          <w:sz w:val="24"/>
          <w:szCs w:val="24"/>
        </w:rPr>
        <w:t>.java定义</w:t>
      </w:r>
      <w:r>
        <w:rPr>
          <w:rFonts w:hint="eastAsia" w:ascii="Times New Roman" w:hAnsi="Times New Roman" w:cs="Times New Roman"/>
          <w:sz w:val="24"/>
          <w:szCs w:val="24"/>
        </w:rPr>
        <w:t>了</w:t>
      </w:r>
      <w:r>
        <w:rPr>
          <w:rFonts w:hint="eastAsia" w:ascii="Times New Roman" w:hAnsi="Times New Roman" w:cs="Times New Roman"/>
          <w:sz w:val="24"/>
          <w:szCs w:val="24"/>
          <w:lang w:val="en-US" w:eastAsia="zh-CN"/>
        </w:rPr>
        <w:t>库内题目</w:t>
      </w:r>
      <w:r>
        <w:rPr>
          <w:rFonts w:ascii="Times New Roman" w:hAnsi="Times New Roman" w:cs="Times New Roman"/>
          <w:sz w:val="24"/>
          <w:szCs w:val="24"/>
        </w:rPr>
        <w:t>进行增</w:t>
      </w:r>
      <w:r>
        <w:rPr>
          <w:rFonts w:hint="eastAsia" w:ascii="Times New Roman" w:hAnsi="Times New Roman" w:cs="Times New Roman"/>
          <w:sz w:val="24"/>
          <w:szCs w:val="24"/>
        </w:rPr>
        <w:t>、</w:t>
      </w:r>
      <w:r>
        <w:rPr>
          <w:rFonts w:ascii="Times New Roman" w:hAnsi="Times New Roman" w:cs="Times New Roman"/>
          <w:sz w:val="24"/>
          <w:szCs w:val="24"/>
        </w:rPr>
        <w:t>删</w:t>
      </w:r>
      <w:r>
        <w:rPr>
          <w:rFonts w:hint="eastAsia" w:ascii="Times New Roman" w:hAnsi="Times New Roman" w:cs="Times New Roman"/>
          <w:sz w:val="24"/>
          <w:szCs w:val="24"/>
        </w:rPr>
        <w:t>、</w:t>
      </w:r>
      <w:r>
        <w:rPr>
          <w:rFonts w:ascii="Times New Roman" w:hAnsi="Times New Roman" w:cs="Times New Roman"/>
          <w:sz w:val="24"/>
          <w:szCs w:val="24"/>
        </w:rPr>
        <w:t>改</w:t>
      </w:r>
      <w:r>
        <w:rPr>
          <w:rFonts w:hint="eastAsia" w:ascii="Times New Roman" w:hAnsi="Times New Roman" w:cs="Times New Roman"/>
          <w:sz w:val="24"/>
          <w:szCs w:val="24"/>
        </w:rPr>
        <w:t>、</w:t>
      </w:r>
      <w:r>
        <w:rPr>
          <w:rFonts w:ascii="Times New Roman" w:hAnsi="Times New Roman" w:cs="Times New Roman"/>
          <w:sz w:val="24"/>
          <w:szCs w:val="24"/>
        </w:rPr>
        <w:t>查</w:t>
      </w:r>
      <w:r>
        <w:rPr>
          <w:rFonts w:hint="eastAsia" w:ascii="Times New Roman" w:hAnsi="Times New Roman" w:cs="Times New Roman"/>
          <w:sz w:val="24"/>
          <w:szCs w:val="24"/>
        </w:rPr>
        <w:t>的</w:t>
      </w:r>
      <w:r>
        <w:rPr>
          <w:rFonts w:ascii="Times New Roman" w:hAnsi="Times New Roman" w:cs="Times New Roman"/>
          <w:sz w:val="24"/>
          <w:szCs w:val="24"/>
        </w:rPr>
        <w:t>接口：</w:t>
      </w:r>
    </w:p>
    <w:p>
      <w:pPr>
        <w:pStyle w:val="45"/>
        <w:keepNext w:val="0"/>
        <w:keepLines w:val="0"/>
        <w:widowControl/>
        <w:suppressLineNumbers w:val="0"/>
        <w:shd w:val="clear" w:fill="FFFFFF"/>
        <w:rPr>
          <w:rFonts w:hint="default" w:ascii="monospace" w:hAnsi="monospace" w:eastAsia="monospace" w:cs="monospace"/>
          <w:color w:val="080808"/>
          <w:sz w:val="19"/>
          <w:szCs w:val="19"/>
          <w:shd w:val="clear" w:fill="FFFFFF"/>
        </w:rPr>
      </w:pPr>
      <w:r>
        <w:rPr>
          <w:rFonts w:hint="default" w:ascii="monospace" w:hAnsi="monospace" w:eastAsia="monospace" w:cs="monospace"/>
          <w:color w:val="080808"/>
          <w:sz w:val="19"/>
          <w:szCs w:val="19"/>
          <w:shd w:val="clear" w:fill="FFFFFF"/>
        </w:rPr>
        <w:t>public interface PaperMapper extends BaseMapper&lt;Paper&gt; {</w:t>
      </w:r>
    </w:p>
    <w:p>
      <w:pPr>
        <w:pStyle w:val="45"/>
        <w:keepNext w:val="0"/>
        <w:keepLines w:val="0"/>
        <w:widowControl/>
        <w:suppressLineNumbers w:val="0"/>
        <w:shd w:val="clear" w:fill="FFFFFF"/>
        <w:rPr>
          <w:rFonts w:hint="default" w:ascii="monospace" w:hAnsi="monospace" w:eastAsia="monospace" w:cs="monospace"/>
          <w:color w:val="080808"/>
          <w:sz w:val="19"/>
          <w:szCs w:val="19"/>
          <w:shd w:val="clear" w:fill="FFFFFF"/>
        </w:rPr>
      </w:pPr>
    </w:p>
    <w:p>
      <w:pPr>
        <w:pStyle w:val="45"/>
        <w:keepNext w:val="0"/>
        <w:keepLines w:val="0"/>
        <w:widowControl/>
        <w:suppressLineNumbers w:val="0"/>
        <w:shd w:val="clear" w:fill="FFFFFF"/>
        <w:rPr>
          <w:rFonts w:hint="default" w:ascii="monospace" w:hAnsi="monospace" w:eastAsia="monospace" w:cs="monospace"/>
          <w:color w:val="080808"/>
          <w:sz w:val="19"/>
          <w:szCs w:val="19"/>
          <w:shd w:val="clear" w:fill="FFFFFF"/>
        </w:rPr>
      </w:pPr>
      <w:r>
        <w:rPr>
          <w:rFonts w:hint="default" w:ascii="monospace" w:hAnsi="monospace" w:eastAsia="monospace" w:cs="monospace"/>
          <w:color w:val="080808"/>
          <w:sz w:val="19"/>
          <w:szCs w:val="19"/>
          <w:shd w:val="clear" w:fill="FFFFFF"/>
        </w:rPr>
        <w:t xml:space="preserve">    IPage&lt;PaperListRespDTO&gt; paging(Page page, @Param("query") PaperListReqDTO query);</w:t>
      </w:r>
    </w:p>
    <w:p>
      <w:pPr>
        <w:pStyle w:val="45"/>
        <w:keepNext w:val="0"/>
        <w:keepLines w:val="0"/>
        <w:widowControl/>
        <w:suppressLineNumbers w:val="0"/>
        <w:shd w:val="clear" w:fill="FFFFFF"/>
        <w:rPr>
          <w:rFonts w:hint="default" w:ascii="monospace" w:hAnsi="monospace" w:eastAsia="monospace" w:cs="monospace"/>
          <w:color w:val="080808"/>
          <w:sz w:val="19"/>
          <w:szCs w:val="19"/>
          <w:shd w:val="clear" w:fill="FFFFFF"/>
        </w:rPr>
      </w:pPr>
    </w:p>
    <w:p>
      <w:pPr>
        <w:pStyle w:val="45"/>
        <w:keepNext w:val="0"/>
        <w:keepLines w:val="0"/>
        <w:widowControl/>
        <w:suppressLineNumbers w:val="0"/>
        <w:shd w:val="clear" w:fill="FFFFFF"/>
        <w:rPr>
          <w:rFonts w:hint="default" w:ascii="monospace" w:hAnsi="monospace" w:eastAsia="monospace" w:cs="monospace"/>
          <w:color w:val="080808"/>
          <w:sz w:val="19"/>
          <w:szCs w:val="19"/>
          <w:shd w:val="clear" w:fill="FFFFFF"/>
        </w:rPr>
      </w:pPr>
      <w:r>
        <w:rPr>
          <w:rFonts w:hint="default" w:ascii="monospace" w:hAnsi="monospace" w:eastAsia="monospace" w:cs="monospace"/>
          <w:color w:val="080808"/>
          <w:sz w:val="19"/>
          <w:szCs w:val="19"/>
          <w:shd w:val="clear" w:fill="FFFFFF"/>
        </w:rPr>
        <w:t xml:space="preserve">    List&lt;PaperListRespDTO&gt; list(@Param("query") PaperDTO query);</w:t>
      </w:r>
    </w:p>
    <w:p>
      <w:pPr>
        <w:pStyle w:val="45"/>
        <w:keepNext w:val="0"/>
        <w:keepLines w:val="0"/>
        <w:widowControl/>
        <w:suppressLineNumbers w:val="0"/>
        <w:shd w:val="clear" w:fill="FFFFFF"/>
        <w:rPr>
          <w:rFonts w:hint="default" w:ascii="monospace" w:hAnsi="monospace" w:eastAsia="monospace" w:cs="monospace"/>
          <w:color w:val="080808"/>
          <w:sz w:val="19"/>
          <w:szCs w:val="19"/>
          <w:shd w:val="clear" w:fill="FFFFFF"/>
        </w:rPr>
      </w:pPr>
      <w:r>
        <w:rPr>
          <w:rFonts w:hint="default" w:ascii="monospace" w:hAnsi="monospace" w:eastAsia="monospace" w:cs="monospace"/>
          <w:color w:val="080808"/>
          <w:sz w:val="19"/>
          <w:szCs w:val="19"/>
          <w:shd w:val="clear" w:fill="FFFFFF"/>
        </w:rPr>
        <w:t>}</w:t>
      </w:r>
    </w:p>
    <w:p>
      <w:pPr>
        <w:jc w:val="center"/>
        <w:rPr>
          <w:rFonts w:hint="eastAsia" w:ascii="Times New Roman" w:hAnsi="Times New Roman" w:cs="Times New Roman"/>
          <w:sz w:val="24"/>
          <w:szCs w:val="24"/>
        </w:rPr>
      </w:pPr>
    </w:p>
    <w:p>
      <w:pPr>
        <w:pStyle w:val="4"/>
        <w:rPr>
          <w:color w:val="auto"/>
        </w:rPr>
      </w:pPr>
      <w:r>
        <w:rPr>
          <w:rFonts w:hint="eastAsia"/>
          <w:color w:val="auto"/>
          <w:lang w:eastAsia="zh-CN"/>
        </w:rPr>
        <w:t>4.3</w:t>
      </w:r>
      <w:r>
        <w:rPr>
          <w:rFonts w:hint="eastAsia"/>
          <w:color w:val="auto"/>
        </w:rPr>
        <w:t>.5 域模型层</w:t>
      </w:r>
      <w:bookmarkEnd w:id="59"/>
    </w:p>
    <w:p>
      <w:pPr>
        <w:rPr>
          <w:rFonts w:ascii="Times New Roman" w:hAnsi="Times New Roman" w:cs="Times New Roman"/>
          <w:sz w:val="24"/>
          <w:szCs w:val="24"/>
        </w:rPr>
      </w:pPr>
      <w:r>
        <w:tab/>
      </w:r>
      <w:r>
        <w:rPr>
          <w:rFonts w:hint="eastAsia"/>
          <w:lang w:val="en-US" w:eastAsia="zh-CN"/>
        </w:rPr>
        <w:t>作业相关</w:t>
      </w:r>
      <w:r>
        <w:rPr>
          <w:rFonts w:ascii="Times New Roman" w:hAnsi="Times New Roman" w:cs="Times New Roman"/>
          <w:sz w:val="24"/>
          <w:szCs w:val="24"/>
        </w:rPr>
        <w:t>模块用到域模型层中</w:t>
      </w:r>
      <w:r>
        <w:rPr>
          <w:rFonts w:hint="eastAsia" w:ascii="Times New Roman" w:hAnsi="Times New Roman" w:cs="Times New Roman"/>
          <w:sz w:val="24"/>
          <w:szCs w:val="24"/>
          <w:lang w:val="en-US" w:eastAsia="zh-CN"/>
        </w:rPr>
        <w:t>Paper</w:t>
      </w:r>
      <w:r>
        <w:rPr>
          <w:rFonts w:ascii="Times New Roman" w:hAnsi="Times New Roman" w:cs="Times New Roman"/>
          <w:sz w:val="24"/>
          <w:szCs w:val="24"/>
        </w:rPr>
        <w:t>.java</w:t>
      </w:r>
      <w:r>
        <w:rPr>
          <w:rFonts w:hint="eastAsia" w:ascii="Times New Roman" w:hAnsi="Times New Roman" w:cs="Times New Roman"/>
          <w:sz w:val="24"/>
          <w:szCs w:val="24"/>
        </w:rPr>
        <w:t>，</w:t>
      </w:r>
      <w:r>
        <w:rPr>
          <w:rFonts w:hint="eastAsia" w:ascii="Times New Roman" w:hAnsi="Times New Roman" w:cs="Times New Roman"/>
          <w:sz w:val="24"/>
          <w:szCs w:val="24"/>
          <w:lang w:val="en-US" w:eastAsia="zh-CN"/>
        </w:rPr>
        <w:t>Paper</w:t>
      </w:r>
      <w:r>
        <w:rPr>
          <w:rFonts w:ascii="Times New Roman" w:hAnsi="Times New Roman" w:cs="Times New Roman"/>
          <w:sz w:val="24"/>
          <w:szCs w:val="24"/>
        </w:rPr>
        <w:t>.java</w:t>
      </w:r>
      <w:r>
        <w:rPr>
          <w:rFonts w:hint="eastAsia" w:ascii="Times New Roman" w:hAnsi="Times New Roman" w:cs="Times New Roman"/>
          <w:sz w:val="24"/>
          <w:szCs w:val="24"/>
        </w:rPr>
        <w:t>是一个</w:t>
      </w:r>
      <w:r>
        <w:rPr>
          <w:rFonts w:ascii="Times New Roman" w:hAnsi="Times New Roman" w:cs="Times New Roman"/>
          <w:sz w:val="24"/>
          <w:szCs w:val="24"/>
        </w:rPr>
        <w:t>公用域模型，在</w:t>
      </w:r>
      <w:r>
        <w:rPr>
          <w:rFonts w:hint="eastAsia" w:ascii="Times New Roman" w:hAnsi="Times New Roman" w:cs="Times New Roman"/>
          <w:sz w:val="24"/>
          <w:szCs w:val="24"/>
        </w:rPr>
        <w:t>涉及到</w:t>
      </w:r>
      <w:r>
        <w:rPr>
          <w:rFonts w:hint="eastAsia" w:ascii="Times New Roman" w:hAnsi="Times New Roman" w:cs="Times New Roman"/>
          <w:sz w:val="24"/>
          <w:szCs w:val="24"/>
          <w:lang w:val="en-US" w:eastAsia="zh-CN"/>
        </w:rPr>
        <w:t>库内题目</w:t>
      </w:r>
      <w:r>
        <w:rPr>
          <w:rFonts w:hint="eastAsia" w:ascii="Times New Roman" w:hAnsi="Times New Roman" w:cs="Times New Roman"/>
          <w:sz w:val="24"/>
          <w:szCs w:val="24"/>
        </w:rPr>
        <w:t>信息</w:t>
      </w:r>
      <w:r>
        <w:rPr>
          <w:rFonts w:ascii="Times New Roman" w:hAnsi="Times New Roman" w:cs="Times New Roman"/>
          <w:sz w:val="24"/>
          <w:szCs w:val="24"/>
        </w:rPr>
        <w:t>查询等</w:t>
      </w:r>
      <w:r>
        <w:rPr>
          <w:rFonts w:hint="eastAsia" w:ascii="Times New Roman" w:hAnsi="Times New Roman" w:cs="Times New Roman"/>
          <w:sz w:val="24"/>
          <w:szCs w:val="24"/>
        </w:rPr>
        <w:t>操作时</w:t>
      </w:r>
      <w:r>
        <w:rPr>
          <w:rFonts w:ascii="Times New Roman" w:hAnsi="Times New Roman" w:cs="Times New Roman"/>
          <w:sz w:val="24"/>
          <w:szCs w:val="24"/>
        </w:rPr>
        <w:t>，</w:t>
      </w:r>
      <w:r>
        <w:rPr>
          <w:rFonts w:hint="eastAsia" w:ascii="Times New Roman" w:hAnsi="Times New Roman" w:cs="Times New Roman"/>
          <w:sz w:val="24"/>
          <w:szCs w:val="24"/>
        </w:rPr>
        <w:t>就会</w:t>
      </w:r>
      <w:r>
        <w:rPr>
          <w:rFonts w:ascii="Times New Roman" w:hAnsi="Times New Roman" w:cs="Times New Roman"/>
          <w:sz w:val="24"/>
          <w:szCs w:val="24"/>
        </w:rPr>
        <w:t>调用到该模型</w:t>
      </w:r>
      <w:r>
        <w:rPr>
          <w:rFonts w:hint="eastAsia" w:ascii="Times New Roman" w:hAnsi="Times New Roman" w:cs="Times New Roman"/>
          <w:sz w:val="24"/>
          <w:szCs w:val="24"/>
        </w:rPr>
        <w:t>，</w:t>
      </w:r>
      <w:r>
        <w:rPr>
          <w:rFonts w:hint="eastAsia" w:ascii="Times New Roman" w:hAnsi="Times New Roman" w:cs="Times New Roman"/>
          <w:sz w:val="24"/>
          <w:szCs w:val="24"/>
          <w:lang w:val="en-US" w:eastAsia="zh-CN"/>
        </w:rPr>
        <w:t>作业相关</w:t>
      </w:r>
      <w:r>
        <w:rPr>
          <w:rFonts w:hint="eastAsia" w:ascii="Times New Roman" w:hAnsi="Times New Roman" w:cs="Times New Roman"/>
          <w:sz w:val="24"/>
          <w:szCs w:val="24"/>
        </w:rPr>
        <w:t>模块域模型层列表如表4-</w:t>
      </w:r>
      <w:r>
        <w:rPr>
          <w:rFonts w:ascii="Times New Roman" w:hAnsi="Times New Roman" w:cs="Times New Roman"/>
          <w:sz w:val="24"/>
          <w:szCs w:val="24"/>
        </w:rPr>
        <w:t>7</w:t>
      </w:r>
      <w:r>
        <w:rPr>
          <w:rFonts w:hint="eastAsia" w:ascii="Times New Roman" w:hAnsi="Times New Roman" w:cs="Times New Roman"/>
          <w:sz w:val="24"/>
          <w:szCs w:val="24"/>
        </w:rPr>
        <w:t>所示。</w:t>
      </w:r>
    </w:p>
    <w:p>
      <w:pPr>
        <w:jc w:val="center"/>
        <w:rPr>
          <w:rFonts w:ascii="Times New Roman" w:hAnsi="Times New Roman" w:cs="Times New Roman"/>
          <w:sz w:val="24"/>
          <w:szCs w:val="24"/>
        </w:rPr>
      </w:pPr>
      <w:r>
        <w:rPr>
          <w:rFonts w:hint="eastAsia" w:ascii="Times New Roman" w:hAnsi="Times New Roman" w:cs="Times New Roman"/>
          <w:sz w:val="24"/>
          <w:szCs w:val="24"/>
        </w:rPr>
        <w:t>表 4</w:t>
      </w:r>
      <w:r>
        <w:rPr>
          <w:rFonts w:ascii="Times New Roman" w:hAnsi="Times New Roman" w:cs="Times New Roman"/>
          <w:sz w:val="24"/>
          <w:szCs w:val="24"/>
        </w:rPr>
        <w:t>-7</w:t>
      </w:r>
      <w:r>
        <w:rPr>
          <w:rFonts w:hint="eastAsia" w:ascii="Times New Roman" w:hAnsi="Times New Roman" w:cs="Times New Roman"/>
          <w:sz w:val="24"/>
          <w:szCs w:val="24"/>
          <w:lang w:val="en-US" w:eastAsia="zh-CN"/>
        </w:rPr>
        <w:t>作业相关</w:t>
      </w:r>
      <w:r>
        <w:rPr>
          <w:rFonts w:hint="eastAsia" w:ascii="Times New Roman" w:hAnsi="Times New Roman" w:cs="Times New Roman"/>
          <w:sz w:val="24"/>
          <w:szCs w:val="24"/>
        </w:rPr>
        <w:t>模块域模型</w:t>
      </w:r>
      <w:r>
        <w:rPr>
          <w:rFonts w:ascii="Times New Roman" w:hAnsi="Times New Roman" w:cs="Times New Roman"/>
          <w:sz w:val="24"/>
          <w:szCs w:val="24"/>
        </w:rPr>
        <w:t>层列表</w:t>
      </w:r>
    </w:p>
    <w:tbl>
      <w:tblPr>
        <w:tblStyle w:val="49"/>
        <w:tblW w:w="7330" w:type="dxa"/>
        <w:jc w:val="cente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Layout w:type="autofit"/>
        <w:tblCellMar>
          <w:top w:w="0" w:type="dxa"/>
          <w:left w:w="108" w:type="dxa"/>
          <w:bottom w:w="0" w:type="dxa"/>
          <w:right w:w="108" w:type="dxa"/>
        </w:tblCellMar>
      </w:tblPr>
      <w:tblGrid>
        <w:gridCol w:w="2655"/>
        <w:gridCol w:w="4675"/>
      </w:tblGrid>
      <w:tr>
        <w:tblPrEx>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CellMar>
            <w:top w:w="0" w:type="dxa"/>
            <w:left w:w="108" w:type="dxa"/>
            <w:bottom w:w="0" w:type="dxa"/>
            <w:right w:w="108" w:type="dxa"/>
          </w:tblCellMar>
        </w:tblPrEx>
        <w:trPr>
          <w:jc w:val="center"/>
        </w:trPr>
        <w:tc>
          <w:tcPr>
            <w:tcW w:w="2655" w:type="dxa"/>
            <w:shd w:val="solid" w:color="000080" w:fill="FFFFFF"/>
          </w:tcPr>
          <w:p>
            <w:pPr>
              <w:rPr>
                <w:rFonts w:ascii="Times New Roman" w:hAnsi="Times New Roman" w:cs="Times New Roman"/>
                <w:sz w:val="24"/>
                <w:szCs w:val="24"/>
              </w:rPr>
            </w:pPr>
            <w:r>
              <w:rPr>
                <w:rFonts w:hint="eastAsia" w:ascii="Times New Roman" w:hAnsi="Times New Roman" w:cs="Times New Roman"/>
                <w:sz w:val="24"/>
                <w:szCs w:val="24"/>
              </w:rPr>
              <w:t>域模型</w:t>
            </w:r>
          </w:p>
        </w:tc>
        <w:tc>
          <w:tcPr>
            <w:tcW w:w="4675" w:type="dxa"/>
            <w:shd w:val="solid" w:color="000080" w:fill="FFFFFF"/>
          </w:tcPr>
          <w:p>
            <w:pPr>
              <w:rPr>
                <w:rFonts w:ascii="Times New Roman" w:hAnsi="Times New Roman" w:cs="Times New Roman"/>
                <w:sz w:val="24"/>
                <w:szCs w:val="24"/>
              </w:rPr>
            </w:pPr>
            <w:r>
              <w:rPr>
                <w:rFonts w:hint="eastAsia" w:ascii="Times New Roman" w:hAnsi="Times New Roman" w:cs="Times New Roman"/>
                <w:sz w:val="24"/>
                <w:szCs w:val="24"/>
              </w:rPr>
              <w:t>描述</w:t>
            </w:r>
          </w:p>
        </w:tc>
      </w:tr>
      <w:tr>
        <w:tblPrEx>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CellMar>
            <w:top w:w="0" w:type="dxa"/>
            <w:left w:w="108" w:type="dxa"/>
            <w:bottom w:w="0" w:type="dxa"/>
            <w:right w:w="108" w:type="dxa"/>
          </w:tblCellMar>
        </w:tblPrEx>
        <w:trPr>
          <w:jc w:val="center"/>
        </w:trPr>
        <w:tc>
          <w:tcPr>
            <w:tcW w:w="2655" w:type="dxa"/>
            <w:tcBorders>
              <w:top w:val="single" w:color="000080" w:sz="6" w:space="0"/>
              <w:left w:val="single" w:color="000080" w:sz="6" w:space="0"/>
              <w:bottom w:val="single" w:color="000080" w:sz="6" w:space="0"/>
              <w:right w:val="single" w:color="000080" w:sz="6" w:space="0"/>
            </w:tcBorders>
          </w:tcPr>
          <w:p>
            <w:pPr>
              <w:rPr>
                <w:rFonts w:ascii="Times New Roman" w:hAnsi="Times New Roman" w:cs="Times New Roman"/>
                <w:sz w:val="24"/>
                <w:szCs w:val="24"/>
              </w:rPr>
            </w:pPr>
            <w:r>
              <w:rPr>
                <w:rFonts w:hint="eastAsia" w:ascii="Times New Roman" w:hAnsi="Times New Roman" w:cs="Times New Roman"/>
                <w:sz w:val="24"/>
                <w:szCs w:val="24"/>
                <w:lang w:val="en-US" w:eastAsia="zh-CN"/>
              </w:rPr>
              <w:t>Paper</w:t>
            </w:r>
            <w:r>
              <w:rPr>
                <w:rFonts w:ascii="Times New Roman" w:hAnsi="Times New Roman" w:cs="Times New Roman"/>
                <w:sz w:val="24"/>
                <w:szCs w:val="24"/>
              </w:rPr>
              <w:t>.java</w:t>
            </w:r>
          </w:p>
        </w:tc>
        <w:tc>
          <w:tcPr>
            <w:tcW w:w="4675" w:type="dxa"/>
            <w:tcBorders>
              <w:top w:val="single" w:color="000080" w:sz="6" w:space="0"/>
              <w:left w:val="single" w:color="000080" w:sz="6" w:space="0"/>
              <w:bottom w:val="single" w:color="000080" w:sz="6" w:space="0"/>
              <w:right w:val="single" w:color="000080" w:sz="6" w:space="0"/>
            </w:tcBorders>
          </w:tcPr>
          <w:p>
            <w:pPr>
              <w:rPr>
                <w:rFonts w:ascii="Times New Roman" w:hAnsi="Times New Roman" w:cs="Times New Roman"/>
                <w:sz w:val="24"/>
                <w:szCs w:val="24"/>
              </w:rPr>
            </w:pPr>
            <w:r>
              <w:rPr>
                <w:rFonts w:hint="eastAsia" w:ascii="Times New Roman" w:hAnsi="Times New Roman" w:cs="Times New Roman"/>
                <w:sz w:val="24"/>
                <w:szCs w:val="24"/>
              </w:rPr>
              <w:t>对</w:t>
            </w:r>
            <w:r>
              <w:rPr>
                <w:rFonts w:hint="eastAsia" w:ascii="Times New Roman" w:hAnsi="Times New Roman" w:cs="Times New Roman"/>
                <w:sz w:val="24"/>
                <w:szCs w:val="24"/>
                <w:lang w:val="en-US" w:eastAsia="zh-CN"/>
              </w:rPr>
              <w:t>库内题目</w:t>
            </w:r>
            <w:r>
              <w:rPr>
                <w:rFonts w:hint="eastAsia" w:ascii="Times New Roman" w:hAnsi="Times New Roman" w:cs="Times New Roman"/>
                <w:sz w:val="24"/>
                <w:szCs w:val="24"/>
              </w:rPr>
              <w:t>的增、删、改、查操作</w:t>
            </w:r>
          </w:p>
        </w:tc>
      </w:tr>
    </w:tbl>
    <w:p>
      <w:pPr>
        <w:rPr>
          <w:rFonts w:ascii="Times New Roman" w:hAnsi="Times New Roman" w:cs="Times New Roman"/>
          <w:sz w:val="24"/>
          <w:szCs w:val="24"/>
        </w:rPr>
      </w:pPr>
      <w:r>
        <w:rPr>
          <w:rFonts w:hint="eastAsia" w:ascii="Times New Roman" w:hAnsi="Times New Roman" w:cs="Times New Roman"/>
          <w:sz w:val="24"/>
          <w:szCs w:val="24"/>
          <w:lang w:val="en-US" w:eastAsia="zh-CN"/>
        </w:rPr>
        <w:t>Paper</w:t>
      </w:r>
      <w:r>
        <w:rPr>
          <w:rFonts w:ascii="Times New Roman" w:hAnsi="Times New Roman" w:cs="Times New Roman"/>
          <w:sz w:val="24"/>
          <w:szCs w:val="24"/>
        </w:rPr>
        <w:t>.java</w:t>
      </w:r>
      <w:r>
        <w:rPr>
          <w:rFonts w:hint="eastAsia" w:ascii="Times New Roman" w:hAnsi="Times New Roman" w:cs="Times New Roman"/>
          <w:sz w:val="24"/>
          <w:szCs w:val="24"/>
        </w:rPr>
        <w:t>主要属性</w:t>
      </w:r>
      <w:r>
        <w:rPr>
          <w:rFonts w:ascii="Times New Roman" w:hAnsi="Times New Roman" w:cs="Times New Roman"/>
          <w:sz w:val="24"/>
          <w:szCs w:val="24"/>
        </w:rPr>
        <w:t>与方法：</w:t>
      </w:r>
    </w:p>
    <w:p>
      <w:pPr>
        <w:pStyle w:val="45"/>
        <w:keepNext w:val="0"/>
        <w:keepLines w:val="0"/>
        <w:widowControl/>
        <w:suppressLineNumbers w:val="0"/>
        <w:shd w:val="clear" w:fill="FFFFFF"/>
        <w:rPr>
          <w:rFonts w:hint="default" w:ascii="monospace" w:hAnsi="monospace" w:eastAsia="monospace" w:cs="monospace"/>
          <w:color w:val="080808"/>
          <w:sz w:val="19"/>
          <w:szCs w:val="19"/>
          <w:shd w:val="clear" w:fill="FFFFFF"/>
        </w:rPr>
      </w:pPr>
      <w:r>
        <w:rPr>
          <w:rFonts w:hint="default" w:ascii="monospace" w:hAnsi="monospace" w:eastAsia="monospace" w:cs="monospace"/>
          <w:color w:val="080808"/>
          <w:sz w:val="19"/>
          <w:szCs w:val="19"/>
          <w:shd w:val="clear" w:fill="FFFFFF"/>
        </w:rPr>
        <w:t>public class Paper extends Model&lt;Paper&gt; {</w:t>
      </w:r>
    </w:p>
    <w:p>
      <w:pPr>
        <w:pStyle w:val="45"/>
        <w:keepNext w:val="0"/>
        <w:keepLines w:val="0"/>
        <w:widowControl/>
        <w:suppressLineNumbers w:val="0"/>
        <w:shd w:val="clear" w:fill="FFFFFF"/>
        <w:rPr>
          <w:rFonts w:hint="default" w:ascii="monospace" w:hAnsi="monospace" w:eastAsia="monospace" w:cs="monospace"/>
          <w:color w:val="080808"/>
          <w:sz w:val="19"/>
          <w:szCs w:val="19"/>
          <w:shd w:val="clear" w:fill="FFFFFF"/>
        </w:rPr>
      </w:pPr>
    </w:p>
    <w:p>
      <w:pPr>
        <w:pStyle w:val="45"/>
        <w:keepNext w:val="0"/>
        <w:keepLines w:val="0"/>
        <w:widowControl/>
        <w:suppressLineNumbers w:val="0"/>
        <w:shd w:val="clear" w:fill="FFFFFF"/>
        <w:rPr>
          <w:rFonts w:hint="default" w:ascii="monospace" w:hAnsi="monospace" w:eastAsia="monospace" w:cs="monospace"/>
          <w:color w:val="080808"/>
          <w:sz w:val="19"/>
          <w:szCs w:val="19"/>
          <w:shd w:val="clear" w:fill="FFFFFF"/>
        </w:rPr>
      </w:pPr>
      <w:r>
        <w:rPr>
          <w:rFonts w:hint="default" w:ascii="monospace" w:hAnsi="monospace" w:eastAsia="monospace" w:cs="monospace"/>
          <w:color w:val="080808"/>
          <w:sz w:val="19"/>
          <w:szCs w:val="19"/>
          <w:shd w:val="clear" w:fill="FFFFFF"/>
        </w:rPr>
        <w:t xml:space="preserve">    private static final long serialVersionUID = 1L;</w:t>
      </w:r>
    </w:p>
    <w:p>
      <w:pPr>
        <w:pStyle w:val="45"/>
        <w:keepNext w:val="0"/>
        <w:keepLines w:val="0"/>
        <w:widowControl/>
        <w:suppressLineNumbers w:val="0"/>
        <w:shd w:val="clear" w:fill="FFFFFF"/>
        <w:rPr>
          <w:rFonts w:hint="default" w:ascii="monospace" w:hAnsi="monospace" w:eastAsia="monospace" w:cs="monospace"/>
          <w:color w:val="080808"/>
          <w:sz w:val="19"/>
          <w:szCs w:val="19"/>
          <w:shd w:val="clear" w:fill="FFFFFF"/>
        </w:rPr>
      </w:pPr>
    </w:p>
    <w:p>
      <w:pPr>
        <w:pStyle w:val="45"/>
        <w:keepNext w:val="0"/>
        <w:keepLines w:val="0"/>
        <w:widowControl/>
        <w:suppressLineNumbers w:val="0"/>
        <w:shd w:val="clear" w:fill="FFFFFF"/>
        <w:rPr>
          <w:rFonts w:hint="default" w:ascii="monospace" w:hAnsi="monospace" w:eastAsia="monospace" w:cs="monospace"/>
          <w:color w:val="080808"/>
          <w:sz w:val="19"/>
          <w:szCs w:val="19"/>
          <w:shd w:val="clear" w:fill="FFFFFF"/>
        </w:rPr>
      </w:pPr>
      <w:r>
        <w:rPr>
          <w:rFonts w:hint="default" w:ascii="monospace" w:hAnsi="monospace" w:eastAsia="monospace" w:cs="monospace"/>
          <w:color w:val="080808"/>
          <w:sz w:val="19"/>
          <w:szCs w:val="19"/>
          <w:shd w:val="clear" w:fill="FFFFFF"/>
        </w:rPr>
        <w:t xml:space="preserve">    @TableId(value = "id", type = IdType.ASSIGN_ID)</w:t>
      </w:r>
    </w:p>
    <w:p>
      <w:pPr>
        <w:pStyle w:val="45"/>
        <w:keepNext w:val="0"/>
        <w:keepLines w:val="0"/>
        <w:widowControl/>
        <w:suppressLineNumbers w:val="0"/>
        <w:shd w:val="clear" w:fill="FFFFFF"/>
        <w:rPr>
          <w:rFonts w:hint="default" w:ascii="monospace" w:hAnsi="monospace" w:eastAsia="monospace" w:cs="monospace"/>
          <w:color w:val="080808"/>
          <w:sz w:val="19"/>
          <w:szCs w:val="19"/>
          <w:shd w:val="clear" w:fill="FFFFFF"/>
        </w:rPr>
      </w:pPr>
      <w:r>
        <w:rPr>
          <w:rFonts w:hint="default" w:ascii="monospace" w:hAnsi="monospace" w:eastAsia="monospace" w:cs="monospace"/>
          <w:color w:val="080808"/>
          <w:sz w:val="19"/>
          <w:szCs w:val="19"/>
          <w:shd w:val="clear" w:fill="FFFFFF"/>
        </w:rPr>
        <w:t xml:space="preserve">    private String id;</w:t>
      </w:r>
    </w:p>
    <w:p>
      <w:pPr>
        <w:pStyle w:val="45"/>
        <w:keepNext w:val="0"/>
        <w:keepLines w:val="0"/>
        <w:widowControl/>
        <w:suppressLineNumbers w:val="0"/>
        <w:shd w:val="clear" w:fill="FFFFFF"/>
        <w:rPr>
          <w:rFonts w:hint="default" w:ascii="monospace" w:hAnsi="monospace" w:eastAsia="monospace" w:cs="monospace"/>
          <w:color w:val="080808"/>
          <w:sz w:val="19"/>
          <w:szCs w:val="19"/>
          <w:shd w:val="clear" w:fill="FFFFFF"/>
        </w:rPr>
      </w:pPr>
    </w:p>
    <w:p>
      <w:pPr>
        <w:pStyle w:val="45"/>
        <w:keepNext w:val="0"/>
        <w:keepLines w:val="0"/>
        <w:widowControl/>
        <w:suppressLineNumbers w:val="0"/>
        <w:shd w:val="clear" w:fill="FFFFFF"/>
        <w:rPr>
          <w:rFonts w:hint="default" w:ascii="monospace" w:hAnsi="monospace" w:eastAsia="monospace" w:cs="monospace"/>
          <w:color w:val="080808"/>
          <w:sz w:val="19"/>
          <w:szCs w:val="19"/>
          <w:shd w:val="clear" w:fill="FFFFFF"/>
        </w:rPr>
      </w:pPr>
      <w:r>
        <w:rPr>
          <w:rFonts w:hint="default" w:ascii="monospace" w:hAnsi="monospace" w:eastAsia="monospace" w:cs="monospace"/>
          <w:color w:val="080808"/>
          <w:sz w:val="19"/>
          <w:szCs w:val="19"/>
          <w:shd w:val="clear" w:fill="FFFFFF"/>
        </w:rPr>
        <w:t xml:space="preserve">    @TableField("user_id")</w:t>
      </w:r>
    </w:p>
    <w:p>
      <w:pPr>
        <w:pStyle w:val="45"/>
        <w:keepNext w:val="0"/>
        <w:keepLines w:val="0"/>
        <w:widowControl/>
        <w:suppressLineNumbers w:val="0"/>
        <w:shd w:val="clear" w:fill="FFFFFF"/>
        <w:rPr>
          <w:rFonts w:hint="default" w:ascii="monospace" w:hAnsi="monospace" w:eastAsia="monospace" w:cs="monospace"/>
          <w:color w:val="080808"/>
          <w:sz w:val="19"/>
          <w:szCs w:val="19"/>
          <w:shd w:val="clear" w:fill="FFFFFF"/>
        </w:rPr>
      </w:pPr>
      <w:r>
        <w:rPr>
          <w:rFonts w:hint="default" w:ascii="monospace" w:hAnsi="monospace" w:eastAsia="monospace" w:cs="monospace"/>
          <w:color w:val="080808"/>
          <w:sz w:val="19"/>
          <w:szCs w:val="19"/>
          <w:shd w:val="clear" w:fill="FFFFFF"/>
        </w:rPr>
        <w:t xml:space="preserve">    private String userId;</w:t>
      </w:r>
    </w:p>
    <w:p>
      <w:pPr>
        <w:pStyle w:val="45"/>
        <w:keepNext w:val="0"/>
        <w:keepLines w:val="0"/>
        <w:widowControl/>
        <w:suppressLineNumbers w:val="0"/>
        <w:shd w:val="clear" w:fill="FFFFFF"/>
        <w:rPr>
          <w:rFonts w:hint="default" w:ascii="monospace" w:hAnsi="monospace" w:eastAsia="monospace" w:cs="monospace"/>
          <w:color w:val="080808"/>
          <w:sz w:val="19"/>
          <w:szCs w:val="19"/>
          <w:shd w:val="clear" w:fill="FFFFFF"/>
        </w:rPr>
      </w:pPr>
    </w:p>
    <w:p>
      <w:pPr>
        <w:pStyle w:val="45"/>
        <w:keepNext w:val="0"/>
        <w:keepLines w:val="0"/>
        <w:widowControl/>
        <w:suppressLineNumbers w:val="0"/>
        <w:shd w:val="clear" w:fill="FFFFFF"/>
        <w:rPr>
          <w:rFonts w:hint="default" w:ascii="monospace" w:hAnsi="monospace" w:eastAsia="monospace" w:cs="monospace"/>
          <w:color w:val="080808"/>
          <w:sz w:val="19"/>
          <w:szCs w:val="19"/>
          <w:shd w:val="clear" w:fill="FFFFFF"/>
        </w:rPr>
      </w:pPr>
      <w:r>
        <w:rPr>
          <w:rFonts w:hint="default" w:ascii="monospace" w:hAnsi="monospace" w:eastAsia="monospace" w:cs="monospace"/>
          <w:color w:val="080808"/>
          <w:sz w:val="19"/>
          <w:szCs w:val="19"/>
          <w:shd w:val="clear" w:fill="FFFFFF"/>
        </w:rPr>
        <w:t xml:space="preserve">    @TableField("depart_id")</w:t>
      </w:r>
    </w:p>
    <w:p>
      <w:pPr>
        <w:pStyle w:val="45"/>
        <w:keepNext w:val="0"/>
        <w:keepLines w:val="0"/>
        <w:widowControl/>
        <w:suppressLineNumbers w:val="0"/>
        <w:shd w:val="clear" w:fill="FFFFFF"/>
        <w:rPr>
          <w:rFonts w:hint="default" w:ascii="monospace" w:hAnsi="monospace" w:eastAsia="monospace" w:cs="monospace"/>
          <w:color w:val="080808"/>
          <w:sz w:val="19"/>
          <w:szCs w:val="19"/>
          <w:shd w:val="clear" w:fill="FFFFFF"/>
        </w:rPr>
      </w:pPr>
      <w:r>
        <w:rPr>
          <w:rFonts w:hint="default" w:ascii="monospace" w:hAnsi="monospace" w:eastAsia="monospace" w:cs="monospace"/>
          <w:color w:val="080808"/>
          <w:sz w:val="19"/>
          <w:szCs w:val="19"/>
          <w:shd w:val="clear" w:fill="FFFFFF"/>
        </w:rPr>
        <w:t xml:space="preserve">    private String departId;</w:t>
      </w:r>
    </w:p>
    <w:p>
      <w:pPr>
        <w:pStyle w:val="45"/>
        <w:keepNext w:val="0"/>
        <w:keepLines w:val="0"/>
        <w:widowControl/>
        <w:suppressLineNumbers w:val="0"/>
        <w:shd w:val="clear" w:fill="FFFFFF"/>
        <w:rPr>
          <w:rFonts w:hint="default" w:ascii="monospace" w:hAnsi="monospace" w:eastAsia="monospace" w:cs="monospace"/>
          <w:color w:val="080808"/>
          <w:sz w:val="19"/>
          <w:szCs w:val="19"/>
          <w:shd w:val="clear" w:fill="FFFFFF"/>
        </w:rPr>
      </w:pPr>
    </w:p>
    <w:p>
      <w:pPr>
        <w:pStyle w:val="45"/>
        <w:keepNext w:val="0"/>
        <w:keepLines w:val="0"/>
        <w:widowControl/>
        <w:suppressLineNumbers w:val="0"/>
        <w:shd w:val="clear" w:fill="FFFFFF"/>
        <w:rPr>
          <w:rFonts w:hint="default" w:ascii="monospace" w:hAnsi="monospace" w:eastAsia="monospace" w:cs="monospace"/>
          <w:color w:val="080808"/>
          <w:sz w:val="19"/>
          <w:szCs w:val="19"/>
          <w:shd w:val="clear" w:fill="FFFFFF"/>
        </w:rPr>
      </w:pPr>
      <w:r>
        <w:rPr>
          <w:rFonts w:hint="default" w:ascii="monospace" w:hAnsi="monospace" w:eastAsia="monospace" w:cs="monospace"/>
          <w:color w:val="080808"/>
          <w:sz w:val="19"/>
          <w:szCs w:val="19"/>
          <w:shd w:val="clear" w:fill="FFFFFF"/>
        </w:rPr>
        <w:t xml:space="preserve">    @TableField("exam_id")</w:t>
      </w:r>
    </w:p>
    <w:p>
      <w:pPr>
        <w:pStyle w:val="45"/>
        <w:keepNext w:val="0"/>
        <w:keepLines w:val="0"/>
        <w:widowControl/>
        <w:suppressLineNumbers w:val="0"/>
        <w:shd w:val="clear" w:fill="FFFFFF"/>
        <w:rPr>
          <w:rFonts w:hint="default" w:ascii="monospace" w:hAnsi="monospace" w:eastAsia="monospace" w:cs="monospace"/>
          <w:color w:val="080808"/>
          <w:sz w:val="19"/>
          <w:szCs w:val="19"/>
          <w:shd w:val="clear" w:fill="FFFFFF"/>
        </w:rPr>
      </w:pPr>
      <w:r>
        <w:rPr>
          <w:rFonts w:hint="default" w:ascii="monospace" w:hAnsi="monospace" w:eastAsia="monospace" w:cs="monospace"/>
          <w:color w:val="080808"/>
          <w:sz w:val="19"/>
          <w:szCs w:val="19"/>
          <w:shd w:val="clear" w:fill="FFFFFF"/>
        </w:rPr>
        <w:t xml:space="preserve">    private String examId;</w:t>
      </w:r>
    </w:p>
    <w:p>
      <w:pPr>
        <w:pStyle w:val="45"/>
        <w:keepNext w:val="0"/>
        <w:keepLines w:val="0"/>
        <w:widowControl/>
        <w:suppressLineNumbers w:val="0"/>
        <w:shd w:val="clear" w:fill="FFFFFF"/>
        <w:rPr>
          <w:rFonts w:hint="default" w:ascii="monospace" w:hAnsi="monospace" w:eastAsia="monospace" w:cs="monospace"/>
          <w:color w:val="080808"/>
          <w:sz w:val="19"/>
          <w:szCs w:val="19"/>
          <w:shd w:val="clear" w:fill="FFFFFF"/>
        </w:rPr>
      </w:pPr>
    </w:p>
    <w:p>
      <w:pPr>
        <w:pStyle w:val="45"/>
        <w:keepNext w:val="0"/>
        <w:keepLines w:val="0"/>
        <w:widowControl/>
        <w:suppressLineNumbers w:val="0"/>
        <w:shd w:val="clear" w:fill="FFFFFF"/>
        <w:rPr>
          <w:rFonts w:hint="default" w:ascii="monospace" w:hAnsi="monospace" w:eastAsia="monospace" w:cs="monospace"/>
          <w:color w:val="080808"/>
          <w:sz w:val="19"/>
          <w:szCs w:val="19"/>
          <w:shd w:val="clear" w:fill="FFFFFF"/>
        </w:rPr>
      </w:pPr>
      <w:r>
        <w:rPr>
          <w:rFonts w:hint="default" w:ascii="monospace" w:hAnsi="monospace" w:eastAsia="monospace" w:cs="monospace"/>
          <w:color w:val="080808"/>
          <w:sz w:val="19"/>
          <w:szCs w:val="19"/>
          <w:shd w:val="clear" w:fill="FFFFFF"/>
        </w:rPr>
        <w:t xml:space="preserve">    private String title;</w:t>
      </w:r>
    </w:p>
    <w:p>
      <w:pPr>
        <w:pStyle w:val="45"/>
        <w:keepNext w:val="0"/>
        <w:keepLines w:val="0"/>
        <w:widowControl/>
        <w:suppressLineNumbers w:val="0"/>
        <w:shd w:val="clear" w:fill="FFFFFF"/>
        <w:rPr>
          <w:rFonts w:hint="default" w:ascii="monospace" w:hAnsi="monospace" w:eastAsia="monospace" w:cs="monospace"/>
          <w:color w:val="080808"/>
          <w:sz w:val="19"/>
          <w:szCs w:val="19"/>
          <w:shd w:val="clear" w:fill="FFFFFF"/>
        </w:rPr>
      </w:pPr>
    </w:p>
    <w:p>
      <w:pPr>
        <w:pStyle w:val="45"/>
        <w:keepNext w:val="0"/>
        <w:keepLines w:val="0"/>
        <w:widowControl/>
        <w:suppressLineNumbers w:val="0"/>
        <w:shd w:val="clear" w:fill="FFFFFF"/>
        <w:rPr>
          <w:rFonts w:hint="default" w:ascii="monospace" w:hAnsi="monospace" w:eastAsia="monospace" w:cs="monospace"/>
          <w:color w:val="080808"/>
          <w:sz w:val="19"/>
          <w:szCs w:val="19"/>
          <w:shd w:val="clear" w:fill="FFFFFF"/>
        </w:rPr>
      </w:pPr>
      <w:r>
        <w:rPr>
          <w:rFonts w:hint="default" w:ascii="monospace" w:hAnsi="monospace" w:eastAsia="monospace" w:cs="monospace"/>
          <w:color w:val="080808"/>
          <w:sz w:val="19"/>
          <w:szCs w:val="19"/>
          <w:shd w:val="clear" w:fill="FFFFFF"/>
        </w:rPr>
        <w:t xml:space="preserve">    @TableField("total_time")</w:t>
      </w:r>
    </w:p>
    <w:p>
      <w:pPr>
        <w:pStyle w:val="45"/>
        <w:keepNext w:val="0"/>
        <w:keepLines w:val="0"/>
        <w:widowControl/>
        <w:suppressLineNumbers w:val="0"/>
        <w:shd w:val="clear" w:fill="FFFFFF"/>
        <w:rPr>
          <w:rFonts w:hint="default" w:ascii="monospace" w:hAnsi="monospace" w:eastAsia="monospace" w:cs="monospace"/>
          <w:color w:val="080808"/>
          <w:sz w:val="19"/>
          <w:szCs w:val="19"/>
          <w:shd w:val="clear" w:fill="FFFFFF"/>
        </w:rPr>
      </w:pPr>
      <w:r>
        <w:rPr>
          <w:rFonts w:hint="default" w:ascii="monospace" w:hAnsi="monospace" w:eastAsia="monospace" w:cs="monospace"/>
          <w:color w:val="080808"/>
          <w:sz w:val="19"/>
          <w:szCs w:val="19"/>
          <w:shd w:val="clear" w:fill="FFFFFF"/>
        </w:rPr>
        <w:t xml:space="preserve">    private Integer totalTime;</w:t>
      </w:r>
    </w:p>
    <w:p>
      <w:pPr>
        <w:pStyle w:val="45"/>
        <w:keepNext w:val="0"/>
        <w:keepLines w:val="0"/>
        <w:widowControl/>
        <w:suppressLineNumbers w:val="0"/>
        <w:shd w:val="clear" w:fill="FFFFFF"/>
        <w:rPr>
          <w:rFonts w:hint="default" w:ascii="monospace" w:hAnsi="monospace" w:eastAsia="monospace" w:cs="monospace"/>
          <w:color w:val="080808"/>
          <w:sz w:val="19"/>
          <w:szCs w:val="19"/>
          <w:shd w:val="clear" w:fill="FFFFFF"/>
        </w:rPr>
      </w:pPr>
    </w:p>
    <w:p>
      <w:pPr>
        <w:pStyle w:val="45"/>
        <w:keepNext w:val="0"/>
        <w:keepLines w:val="0"/>
        <w:widowControl/>
        <w:suppressLineNumbers w:val="0"/>
        <w:shd w:val="clear" w:fill="FFFFFF"/>
        <w:rPr>
          <w:rFonts w:hint="default" w:ascii="monospace" w:hAnsi="monospace" w:eastAsia="monospace" w:cs="monospace"/>
          <w:color w:val="080808"/>
          <w:sz w:val="19"/>
          <w:szCs w:val="19"/>
          <w:shd w:val="clear" w:fill="FFFFFF"/>
        </w:rPr>
      </w:pPr>
      <w:r>
        <w:rPr>
          <w:rFonts w:hint="default" w:ascii="monospace" w:hAnsi="monospace" w:eastAsia="monospace" w:cs="monospace"/>
          <w:color w:val="080808"/>
          <w:sz w:val="19"/>
          <w:szCs w:val="19"/>
          <w:shd w:val="clear" w:fill="FFFFFF"/>
        </w:rPr>
        <w:t xml:space="preserve">    @TableField("user_time")</w:t>
      </w:r>
    </w:p>
    <w:p>
      <w:pPr>
        <w:pStyle w:val="45"/>
        <w:keepNext w:val="0"/>
        <w:keepLines w:val="0"/>
        <w:widowControl/>
        <w:suppressLineNumbers w:val="0"/>
        <w:shd w:val="clear" w:fill="FFFFFF"/>
        <w:rPr>
          <w:rFonts w:hint="default" w:ascii="monospace" w:hAnsi="monospace" w:eastAsia="monospace" w:cs="monospace"/>
          <w:color w:val="080808"/>
          <w:sz w:val="19"/>
          <w:szCs w:val="19"/>
          <w:shd w:val="clear" w:fill="FFFFFF"/>
        </w:rPr>
      </w:pPr>
      <w:r>
        <w:rPr>
          <w:rFonts w:hint="default" w:ascii="monospace" w:hAnsi="monospace" w:eastAsia="monospace" w:cs="monospace"/>
          <w:color w:val="080808"/>
          <w:sz w:val="19"/>
          <w:szCs w:val="19"/>
          <w:shd w:val="clear" w:fill="FFFFFF"/>
        </w:rPr>
        <w:t xml:space="preserve">    private Integer userTime;</w:t>
      </w:r>
    </w:p>
    <w:p>
      <w:pPr>
        <w:pStyle w:val="45"/>
        <w:keepNext w:val="0"/>
        <w:keepLines w:val="0"/>
        <w:widowControl/>
        <w:suppressLineNumbers w:val="0"/>
        <w:shd w:val="clear" w:fill="FFFFFF"/>
        <w:rPr>
          <w:rFonts w:hint="default" w:ascii="monospace" w:hAnsi="monospace" w:eastAsia="monospace" w:cs="monospace"/>
          <w:color w:val="080808"/>
          <w:sz w:val="19"/>
          <w:szCs w:val="19"/>
          <w:shd w:val="clear" w:fill="FFFFFF"/>
        </w:rPr>
      </w:pPr>
    </w:p>
    <w:p>
      <w:pPr>
        <w:pStyle w:val="45"/>
        <w:keepNext w:val="0"/>
        <w:keepLines w:val="0"/>
        <w:widowControl/>
        <w:suppressLineNumbers w:val="0"/>
        <w:shd w:val="clear" w:fill="FFFFFF"/>
        <w:rPr>
          <w:rFonts w:hint="default" w:ascii="monospace" w:hAnsi="monospace" w:eastAsia="monospace" w:cs="monospace"/>
          <w:color w:val="080808"/>
          <w:sz w:val="19"/>
          <w:szCs w:val="19"/>
          <w:shd w:val="clear" w:fill="FFFFFF"/>
        </w:rPr>
      </w:pPr>
      <w:r>
        <w:rPr>
          <w:rFonts w:hint="default" w:ascii="monospace" w:hAnsi="monospace" w:eastAsia="monospace" w:cs="monospace"/>
          <w:color w:val="080808"/>
          <w:sz w:val="19"/>
          <w:szCs w:val="19"/>
          <w:shd w:val="clear" w:fill="FFFFFF"/>
        </w:rPr>
        <w:t xml:space="preserve">    @TableField("total_score")</w:t>
      </w:r>
    </w:p>
    <w:p>
      <w:pPr>
        <w:pStyle w:val="45"/>
        <w:keepNext w:val="0"/>
        <w:keepLines w:val="0"/>
        <w:widowControl/>
        <w:suppressLineNumbers w:val="0"/>
        <w:shd w:val="clear" w:fill="FFFFFF"/>
        <w:rPr>
          <w:rFonts w:hint="default" w:ascii="monospace" w:hAnsi="monospace" w:eastAsia="monospace" w:cs="monospace"/>
          <w:color w:val="080808"/>
          <w:sz w:val="19"/>
          <w:szCs w:val="19"/>
          <w:shd w:val="clear" w:fill="FFFFFF"/>
        </w:rPr>
      </w:pPr>
      <w:r>
        <w:rPr>
          <w:rFonts w:hint="default" w:ascii="monospace" w:hAnsi="monospace" w:eastAsia="monospace" w:cs="monospace"/>
          <w:color w:val="080808"/>
          <w:sz w:val="19"/>
          <w:szCs w:val="19"/>
          <w:shd w:val="clear" w:fill="FFFFFF"/>
        </w:rPr>
        <w:t xml:space="preserve">    private Integer totalScore;</w:t>
      </w:r>
    </w:p>
    <w:p>
      <w:pPr>
        <w:pStyle w:val="45"/>
        <w:keepNext w:val="0"/>
        <w:keepLines w:val="0"/>
        <w:widowControl/>
        <w:suppressLineNumbers w:val="0"/>
        <w:shd w:val="clear" w:fill="FFFFFF"/>
        <w:rPr>
          <w:rFonts w:hint="default" w:ascii="monospace" w:hAnsi="monospace" w:eastAsia="monospace" w:cs="monospace"/>
          <w:color w:val="080808"/>
          <w:sz w:val="19"/>
          <w:szCs w:val="19"/>
          <w:shd w:val="clear" w:fill="FFFFFF"/>
        </w:rPr>
      </w:pPr>
    </w:p>
    <w:p>
      <w:pPr>
        <w:pStyle w:val="45"/>
        <w:keepNext w:val="0"/>
        <w:keepLines w:val="0"/>
        <w:widowControl/>
        <w:suppressLineNumbers w:val="0"/>
        <w:shd w:val="clear" w:fill="FFFFFF"/>
        <w:rPr>
          <w:rFonts w:hint="default" w:ascii="monospace" w:hAnsi="monospace" w:eastAsia="monospace" w:cs="monospace"/>
          <w:color w:val="080808"/>
          <w:sz w:val="19"/>
          <w:szCs w:val="19"/>
          <w:shd w:val="clear" w:fill="FFFFFF"/>
        </w:rPr>
      </w:pPr>
      <w:r>
        <w:rPr>
          <w:rFonts w:hint="default" w:ascii="monospace" w:hAnsi="monospace" w:eastAsia="monospace" w:cs="monospace"/>
          <w:color w:val="080808"/>
          <w:sz w:val="19"/>
          <w:szCs w:val="19"/>
          <w:shd w:val="clear" w:fill="FFFFFF"/>
        </w:rPr>
        <w:t xml:space="preserve">    @TableField("qualify_score")</w:t>
      </w:r>
    </w:p>
    <w:p>
      <w:pPr>
        <w:pStyle w:val="45"/>
        <w:keepNext w:val="0"/>
        <w:keepLines w:val="0"/>
        <w:widowControl/>
        <w:suppressLineNumbers w:val="0"/>
        <w:shd w:val="clear" w:fill="FFFFFF"/>
        <w:rPr>
          <w:rFonts w:hint="default" w:ascii="monospace" w:hAnsi="monospace" w:eastAsia="monospace" w:cs="monospace"/>
          <w:color w:val="080808"/>
          <w:sz w:val="19"/>
          <w:szCs w:val="19"/>
          <w:shd w:val="clear" w:fill="FFFFFF"/>
        </w:rPr>
      </w:pPr>
      <w:r>
        <w:rPr>
          <w:rFonts w:hint="default" w:ascii="monospace" w:hAnsi="monospace" w:eastAsia="monospace" w:cs="monospace"/>
          <w:color w:val="080808"/>
          <w:sz w:val="19"/>
          <w:szCs w:val="19"/>
          <w:shd w:val="clear" w:fill="FFFFFF"/>
        </w:rPr>
        <w:t xml:space="preserve">    private Integer qualifyScore;</w:t>
      </w:r>
    </w:p>
    <w:p>
      <w:pPr>
        <w:pStyle w:val="45"/>
        <w:keepNext w:val="0"/>
        <w:keepLines w:val="0"/>
        <w:widowControl/>
        <w:suppressLineNumbers w:val="0"/>
        <w:shd w:val="clear" w:fill="FFFFFF"/>
        <w:rPr>
          <w:rFonts w:hint="default" w:ascii="monospace" w:hAnsi="monospace" w:eastAsia="monospace" w:cs="monospace"/>
          <w:color w:val="080808"/>
          <w:sz w:val="19"/>
          <w:szCs w:val="19"/>
          <w:shd w:val="clear" w:fill="FFFFFF"/>
        </w:rPr>
      </w:pPr>
    </w:p>
    <w:p>
      <w:pPr>
        <w:pStyle w:val="45"/>
        <w:keepNext w:val="0"/>
        <w:keepLines w:val="0"/>
        <w:widowControl/>
        <w:suppressLineNumbers w:val="0"/>
        <w:shd w:val="clear" w:fill="FFFFFF"/>
        <w:rPr>
          <w:rFonts w:hint="default" w:ascii="monospace" w:hAnsi="monospace" w:eastAsia="monospace" w:cs="monospace"/>
          <w:color w:val="080808"/>
          <w:sz w:val="19"/>
          <w:szCs w:val="19"/>
          <w:shd w:val="clear" w:fill="FFFFFF"/>
        </w:rPr>
      </w:pPr>
      <w:r>
        <w:rPr>
          <w:rFonts w:hint="default" w:ascii="monospace" w:hAnsi="monospace" w:eastAsia="monospace" w:cs="monospace"/>
          <w:color w:val="080808"/>
          <w:sz w:val="19"/>
          <w:szCs w:val="19"/>
          <w:shd w:val="clear" w:fill="FFFFFF"/>
        </w:rPr>
        <w:t xml:space="preserve">    @TableField("obj_score")</w:t>
      </w:r>
    </w:p>
    <w:p>
      <w:pPr>
        <w:pStyle w:val="45"/>
        <w:keepNext w:val="0"/>
        <w:keepLines w:val="0"/>
        <w:widowControl/>
        <w:suppressLineNumbers w:val="0"/>
        <w:shd w:val="clear" w:fill="FFFFFF"/>
        <w:rPr>
          <w:rFonts w:hint="default" w:ascii="monospace" w:hAnsi="monospace" w:eastAsia="monospace" w:cs="monospace"/>
          <w:color w:val="080808"/>
          <w:sz w:val="19"/>
          <w:szCs w:val="19"/>
          <w:shd w:val="clear" w:fill="FFFFFF"/>
        </w:rPr>
      </w:pPr>
      <w:r>
        <w:rPr>
          <w:rFonts w:hint="default" w:ascii="monospace" w:hAnsi="monospace" w:eastAsia="monospace" w:cs="monospace"/>
          <w:color w:val="080808"/>
          <w:sz w:val="19"/>
          <w:szCs w:val="19"/>
          <w:shd w:val="clear" w:fill="FFFFFF"/>
        </w:rPr>
        <w:t xml:space="preserve">    private Integer objScore;</w:t>
      </w:r>
    </w:p>
    <w:p>
      <w:pPr>
        <w:pStyle w:val="45"/>
        <w:keepNext w:val="0"/>
        <w:keepLines w:val="0"/>
        <w:widowControl/>
        <w:suppressLineNumbers w:val="0"/>
        <w:shd w:val="clear" w:fill="FFFFFF"/>
        <w:rPr>
          <w:rFonts w:hint="default" w:ascii="monospace" w:hAnsi="monospace" w:eastAsia="monospace" w:cs="monospace"/>
          <w:color w:val="080808"/>
          <w:sz w:val="19"/>
          <w:szCs w:val="19"/>
          <w:shd w:val="clear" w:fill="FFFFFF"/>
        </w:rPr>
      </w:pPr>
    </w:p>
    <w:p>
      <w:pPr>
        <w:pStyle w:val="45"/>
        <w:keepNext w:val="0"/>
        <w:keepLines w:val="0"/>
        <w:widowControl/>
        <w:suppressLineNumbers w:val="0"/>
        <w:shd w:val="clear" w:fill="FFFFFF"/>
        <w:rPr>
          <w:rFonts w:hint="default" w:ascii="monospace" w:hAnsi="monospace" w:eastAsia="monospace" w:cs="monospace"/>
          <w:color w:val="080808"/>
          <w:sz w:val="19"/>
          <w:szCs w:val="19"/>
          <w:shd w:val="clear" w:fill="FFFFFF"/>
        </w:rPr>
      </w:pPr>
      <w:r>
        <w:rPr>
          <w:rFonts w:hint="default" w:ascii="monospace" w:hAnsi="monospace" w:eastAsia="monospace" w:cs="monospace"/>
          <w:color w:val="080808"/>
          <w:sz w:val="19"/>
          <w:szCs w:val="19"/>
          <w:shd w:val="clear" w:fill="FFFFFF"/>
        </w:rPr>
        <w:t xml:space="preserve">    @TableField("subj_score")</w:t>
      </w:r>
    </w:p>
    <w:p>
      <w:pPr>
        <w:pStyle w:val="45"/>
        <w:keepNext w:val="0"/>
        <w:keepLines w:val="0"/>
        <w:widowControl/>
        <w:suppressLineNumbers w:val="0"/>
        <w:shd w:val="clear" w:fill="FFFFFF"/>
        <w:rPr>
          <w:rFonts w:hint="default" w:ascii="monospace" w:hAnsi="monospace" w:eastAsia="monospace" w:cs="monospace"/>
          <w:color w:val="080808"/>
          <w:sz w:val="19"/>
          <w:szCs w:val="19"/>
          <w:shd w:val="clear" w:fill="FFFFFF"/>
        </w:rPr>
      </w:pPr>
      <w:r>
        <w:rPr>
          <w:rFonts w:hint="default" w:ascii="monospace" w:hAnsi="monospace" w:eastAsia="monospace" w:cs="monospace"/>
          <w:color w:val="080808"/>
          <w:sz w:val="19"/>
          <w:szCs w:val="19"/>
          <w:shd w:val="clear" w:fill="FFFFFF"/>
        </w:rPr>
        <w:t xml:space="preserve">    private Integer subjScore;</w:t>
      </w:r>
    </w:p>
    <w:p>
      <w:pPr>
        <w:pStyle w:val="45"/>
        <w:keepNext w:val="0"/>
        <w:keepLines w:val="0"/>
        <w:widowControl/>
        <w:suppressLineNumbers w:val="0"/>
        <w:shd w:val="clear" w:fill="FFFFFF"/>
        <w:rPr>
          <w:rFonts w:hint="default" w:ascii="monospace" w:hAnsi="monospace" w:eastAsia="monospace" w:cs="monospace"/>
          <w:color w:val="080808"/>
          <w:sz w:val="19"/>
          <w:szCs w:val="19"/>
          <w:shd w:val="clear" w:fill="FFFFFF"/>
        </w:rPr>
      </w:pPr>
    </w:p>
    <w:p>
      <w:pPr>
        <w:pStyle w:val="45"/>
        <w:keepNext w:val="0"/>
        <w:keepLines w:val="0"/>
        <w:widowControl/>
        <w:suppressLineNumbers w:val="0"/>
        <w:shd w:val="clear" w:fill="FFFFFF"/>
        <w:rPr>
          <w:rFonts w:hint="default" w:ascii="monospace" w:hAnsi="monospace" w:eastAsia="monospace" w:cs="monospace"/>
          <w:color w:val="080808"/>
          <w:sz w:val="19"/>
          <w:szCs w:val="19"/>
          <w:shd w:val="clear" w:fill="FFFFFF"/>
        </w:rPr>
      </w:pPr>
      <w:r>
        <w:rPr>
          <w:rFonts w:hint="default" w:ascii="monospace" w:hAnsi="monospace" w:eastAsia="monospace" w:cs="monospace"/>
          <w:color w:val="080808"/>
          <w:sz w:val="19"/>
          <w:szCs w:val="19"/>
          <w:shd w:val="clear" w:fill="FFFFFF"/>
        </w:rPr>
        <w:t xml:space="preserve">    @TableField("user_score")</w:t>
      </w:r>
    </w:p>
    <w:p>
      <w:pPr>
        <w:pStyle w:val="45"/>
        <w:keepNext w:val="0"/>
        <w:keepLines w:val="0"/>
        <w:widowControl/>
        <w:suppressLineNumbers w:val="0"/>
        <w:shd w:val="clear" w:fill="FFFFFF"/>
        <w:rPr>
          <w:rFonts w:hint="default" w:ascii="monospace" w:hAnsi="monospace" w:eastAsia="monospace" w:cs="monospace"/>
          <w:color w:val="080808"/>
          <w:sz w:val="19"/>
          <w:szCs w:val="19"/>
          <w:shd w:val="clear" w:fill="FFFFFF"/>
        </w:rPr>
      </w:pPr>
      <w:r>
        <w:rPr>
          <w:rFonts w:hint="default" w:ascii="monospace" w:hAnsi="monospace" w:eastAsia="monospace" w:cs="monospace"/>
          <w:color w:val="080808"/>
          <w:sz w:val="19"/>
          <w:szCs w:val="19"/>
          <w:shd w:val="clear" w:fill="FFFFFF"/>
        </w:rPr>
        <w:t xml:space="preserve">    private Integer userScore;</w:t>
      </w:r>
    </w:p>
    <w:p>
      <w:pPr>
        <w:pStyle w:val="45"/>
        <w:keepNext w:val="0"/>
        <w:keepLines w:val="0"/>
        <w:widowControl/>
        <w:suppressLineNumbers w:val="0"/>
        <w:shd w:val="clear" w:fill="FFFFFF"/>
        <w:rPr>
          <w:rFonts w:hint="default" w:ascii="monospace" w:hAnsi="monospace" w:eastAsia="monospace" w:cs="monospace"/>
          <w:color w:val="080808"/>
          <w:sz w:val="19"/>
          <w:szCs w:val="19"/>
          <w:shd w:val="clear" w:fill="FFFFFF"/>
        </w:rPr>
      </w:pPr>
    </w:p>
    <w:p>
      <w:pPr>
        <w:pStyle w:val="45"/>
        <w:keepNext w:val="0"/>
        <w:keepLines w:val="0"/>
        <w:widowControl/>
        <w:suppressLineNumbers w:val="0"/>
        <w:shd w:val="clear" w:fill="FFFFFF"/>
        <w:rPr>
          <w:rFonts w:hint="default" w:ascii="monospace" w:hAnsi="monospace" w:eastAsia="monospace" w:cs="monospace"/>
          <w:color w:val="080808"/>
          <w:sz w:val="19"/>
          <w:szCs w:val="19"/>
          <w:shd w:val="clear" w:fill="FFFFFF"/>
        </w:rPr>
      </w:pPr>
      <w:r>
        <w:rPr>
          <w:rFonts w:hint="default" w:ascii="monospace" w:hAnsi="monospace" w:eastAsia="monospace" w:cs="monospace"/>
          <w:color w:val="080808"/>
          <w:sz w:val="19"/>
          <w:szCs w:val="19"/>
          <w:shd w:val="clear" w:fill="FFFFFF"/>
        </w:rPr>
        <w:t xml:space="preserve">    @TableField("has_saq")</w:t>
      </w:r>
    </w:p>
    <w:p>
      <w:pPr>
        <w:pStyle w:val="45"/>
        <w:keepNext w:val="0"/>
        <w:keepLines w:val="0"/>
        <w:widowControl/>
        <w:suppressLineNumbers w:val="0"/>
        <w:shd w:val="clear" w:fill="FFFFFF"/>
        <w:rPr>
          <w:rFonts w:hint="default" w:ascii="monospace" w:hAnsi="monospace" w:eastAsia="monospace" w:cs="monospace"/>
          <w:color w:val="080808"/>
          <w:sz w:val="19"/>
          <w:szCs w:val="19"/>
          <w:shd w:val="clear" w:fill="FFFFFF"/>
        </w:rPr>
      </w:pPr>
      <w:r>
        <w:rPr>
          <w:rFonts w:hint="default" w:ascii="monospace" w:hAnsi="monospace" w:eastAsia="monospace" w:cs="monospace"/>
          <w:color w:val="080808"/>
          <w:sz w:val="19"/>
          <w:szCs w:val="19"/>
          <w:shd w:val="clear" w:fill="FFFFFF"/>
        </w:rPr>
        <w:t xml:space="preserve">    private Boolean hasSaq;</w:t>
      </w:r>
    </w:p>
    <w:p>
      <w:pPr>
        <w:pStyle w:val="45"/>
        <w:keepNext w:val="0"/>
        <w:keepLines w:val="0"/>
        <w:widowControl/>
        <w:suppressLineNumbers w:val="0"/>
        <w:shd w:val="clear" w:fill="FFFFFF"/>
        <w:rPr>
          <w:rFonts w:hint="default" w:ascii="monospace" w:hAnsi="monospace" w:eastAsia="monospace" w:cs="monospace"/>
          <w:color w:val="080808"/>
          <w:sz w:val="19"/>
          <w:szCs w:val="19"/>
          <w:shd w:val="clear" w:fill="FFFFFF"/>
        </w:rPr>
      </w:pPr>
    </w:p>
    <w:p>
      <w:pPr>
        <w:pStyle w:val="45"/>
        <w:keepNext w:val="0"/>
        <w:keepLines w:val="0"/>
        <w:widowControl/>
        <w:suppressLineNumbers w:val="0"/>
        <w:shd w:val="clear" w:fill="FFFFFF"/>
        <w:rPr>
          <w:rFonts w:hint="default" w:ascii="monospace" w:hAnsi="monospace" w:eastAsia="monospace" w:cs="monospace"/>
          <w:color w:val="080808"/>
          <w:sz w:val="19"/>
          <w:szCs w:val="19"/>
          <w:shd w:val="clear" w:fill="FFFFFF"/>
        </w:rPr>
      </w:pPr>
      <w:r>
        <w:rPr>
          <w:rFonts w:hint="default" w:ascii="monospace" w:hAnsi="monospace" w:eastAsia="monospace" w:cs="monospace"/>
          <w:color w:val="080808"/>
          <w:sz w:val="19"/>
          <w:szCs w:val="19"/>
          <w:shd w:val="clear" w:fill="FFFFFF"/>
        </w:rPr>
        <w:t xml:space="preserve">    private Integer state;</w:t>
      </w:r>
    </w:p>
    <w:p>
      <w:pPr>
        <w:pStyle w:val="45"/>
        <w:keepNext w:val="0"/>
        <w:keepLines w:val="0"/>
        <w:widowControl/>
        <w:suppressLineNumbers w:val="0"/>
        <w:shd w:val="clear" w:fill="FFFFFF"/>
        <w:rPr>
          <w:rFonts w:hint="default" w:ascii="monospace" w:hAnsi="monospace" w:eastAsia="monospace" w:cs="monospace"/>
          <w:color w:val="080808"/>
          <w:sz w:val="19"/>
          <w:szCs w:val="19"/>
          <w:shd w:val="clear" w:fill="FFFFFF"/>
        </w:rPr>
      </w:pPr>
    </w:p>
    <w:p>
      <w:pPr>
        <w:pStyle w:val="45"/>
        <w:keepNext w:val="0"/>
        <w:keepLines w:val="0"/>
        <w:widowControl/>
        <w:suppressLineNumbers w:val="0"/>
        <w:shd w:val="clear" w:fill="FFFFFF"/>
        <w:rPr>
          <w:rFonts w:hint="default" w:ascii="monospace" w:hAnsi="monospace" w:eastAsia="monospace" w:cs="monospace"/>
          <w:color w:val="080808"/>
          <w:sz w:val="19"/>
          <w:szCs w:val="19"/>
          <w:shd w:val="clear" w:fill="FFFFFF"/>
        </w:rPr>
      </w:pPr>
      <w:r>
        <w:rPr>
          <w:rFonts w:hint="default" w:ascii="monospace" w:hAnsi="monospace" w:eastAsia="monospace" w:cs="monospace"/>
          <w:color w:val="080808"/>
          <w:sz w:val="19"/>
          <w:szCs w:val="19"/>
          <w:shd w:val="clear" w:fill="FFFFFF"/>
        </w:rPr>
        <w:t xml:space="preserve">    @TableField("create_time")</w:t>
      </w:r>
    </w:p>
    <w:p>
      <w:pPr>
        <w:pStyle w:val="45"/>
        <w:keepNext w:val="0"/>
        <w:keepLines w:val="0"/>
        <w:widowControl/>
        <w:suppressLineNumbers w:val="0"/>
        <w:shd w:val="clear" w:fill="FFFFFF"/>
        <w:rPr>
          <w:rFonts w:hint="default" w:ascii="monospace" w:hAnsi="monospace" w:eastAsia="monospace" w:cs="monospace"/>
          <w:color w:val="080808"/>
          <w:sz w:val="19"/>
          <w:szCs w:val="19"/>
          <w:shd w:val="clear" w:fill="FFFFFF"/>
        </w:rPr>
      </w:pPr>
      <w:r>
        <w:rPr>
          <w:rFonts w:hint="default" w:ascii="monospace" w:hAnsi="monospace" w:eastAsia="monospace" w:cs="monospace"/>
          <w:color w:val="080808"/>
          <w:sz w:val="19"/>
          <w:szCs w:val="19"/>
          <w:shd w:val="clear" w:fill="FFFFFF"/>
        </w:rPr>
        <w:t xml:space="preserve">    private Date createTime;</w:t>
      </w:r>
    </w:p>
    <w:p>
      <w:pPr>
        <w:pStyle w:val="45"/>
        <w:keepNext w:val="0"/>
        <w:keepLines w:val="0"/>
        <w:widowControl/>
        <w:suppressLineNumbers w:val="0"/>
        <w:shd w:val="clear" w:fill="FFFFFF"/>
        <w:rPr>
          <w:rFonts w:hint="default" w:ascii="monospace" w:hAnsi="monospace" w:eastAsia="monospace" w:cs="monospace"/>
          <w:color w:val="080808"/>
          <w:sz w:val="19"/>
          <w:szCs w:val="19"/>
          <w:shd w:val="clear" w:fill="FFFFFF"/>
        </w:rPr>
      </w:pPr>
    </w:p>
    <w:p>
      <w:pPr>
        <w:pStyle w:val="45"/>
        <w:keepNext w:val="0"/>
        <w:keepLines w:val="0"/>
        <w:widowControl/>
        <w:suppressLineNumbers w:val="0"/>
        <w:shd w:val="clear" w:fill="FFFFFF"/>
        <w:rPr>
          <w:rFonts w:hint="default" w:ascii="monospace" w:hAnsi="monospace" w:eastAsia="monospace" w:cs="monospace"/>
          <w:color w:val="080808"/>
          <w:sz w:val="19"/>
          <w:szCs w:val="19"/>
          <w:shd w:val="clear" w:fill="FFFFFF"/>
        </w:rPr>
      </w:pPr>
      <w:r>
        <w:rPr>
          <w:rFonts w:hint="default" w:ascii="monospace" w:hAnsi="monospace" w:eastAsia="monospace" w:cs="monospace"/>
          <w:color w:val="080808"/>
          <w:sz w:val="19"/>
          <w:szCs w:val="19"/>
          <w:shd w:val="clear" w:fill="FFFFFF"/>
        </w:rPr>
        <w:t xml:space="preserve">    @TableField("update_time")</w:t>
      </w:r>
    </w:p>
    <w:p>
      <w:pPr>
        <w:pStyle w:val="45"/>
        <w:keepNext w:val="0"/>
        <w:keepLines w:val="0"/>
        <w:widowControl/>
        <w:suppressLineNumbers w:val="0"/>
        <w:shd w:val="clear" w:fill="FFFFFF"/>
        <w:rPr>
          <w:rFonts w:hint="default" w:ascii="monospace" w:hAnsi="monospace" w:eastAsia="monospace" w:cs="monospace"/>
          <w:color w:val="080808"/>
          <w:sz w:val="19"/>
          <w:szCs w:val="19"/>
          <w:shd w:val="clear" w:fill="FFFFFF"/>
        </w:rPr>
      </w:pPr>
      <w:r>
        <w:rPr>
          <w:rFonts w:hint="default" w:ascii="monospace" w:hAnsi="monospace" w:eastAsia="monospace" w:cs="monospace"/>
          <w:color w:val="080808"/>
          <w:sz w:val="19"/>
          <w:szCs w:val="19"/>
          <w:shd w:val="clear" w:fill="FFFFFF"/>
        </w:rPr>
        <w:t xml:space="preserve">    private Date updateTime;</w:t>
      </w:r>
    </w:p>
    <w:p>
      <w:pPr>
        <w:pStyle w:val="45"/>
        <w:keepNext w:val="0"/>
        <w:keepLines w:val="0"/>
        <w:widowControl/>
        <w:suppressLineNumbers w:val="0"/>
        <w:shd w:val="clear" w:fill="FFFFFF"/>
        <w:rPr>
          <w:rFonts w:hint="default" w:ascii="monospace" w:hAnsi="monospace" w:eastAsia="monospace" w:cs="monospace"/>
          <w:color w:val="080808"/>
          <w:sz w:val="19"/>
          <w:szCs w:val="19"/>
          <w:shd w:val="clear" w:fill="FFFFFF"/>
        </w:rPr>
      </w:pPr>
    </w:p>
    <w:p>
      <w:pPr>
        <w:pStyle w:val="45"/>
        <w:keepNext w:val="0"/>
        <w:keepLines w:val="0"/>
        <w:widowControl/>
        <w:suppressLineNumbers w:val="0"/>
        <w:shd w:val="clear" w:fill="FFFFFF"/>
        <w:rPr>
          <w:rFonts w:hint="default" w:ascii="monospace" w:hAnsi="monospace" w:eastAsia="monospace" w:cs="monospace"/>
          <w:color w:val="080808"/>
          <w:sz w:val="19"/>
          <w:szCs w:val="19"/>
          <w:shd w:val="clear" w:fill="FFFFFF"/>
        </w:rPr>
      </w:pPr>
      <w:r>
        <w:rPr>
          <w:rFonts w:hint="default" w:ascii="monospace" w:hAnsi="monospace" w:eastAsia="monospace" w:cs="monospace"/>
          <w:color w:val="080808"/>
          <w:sz w:val="19"/>
          <w:szCs w:val="19"/>
          <w:shd w:val="clear" w:fill="FFFFFF"/>
        </w:rPr>
        <w:t xml:space="preserve">    @TableField("limit_time")</w:t>
      </w:r>
    </w:p>
    <w:p>
      <w:pPr>
        <w:pStyle w:val="45"/>
        <w:keepNext w:val="0"/>
        <w:keepLines w:val="0"/>
        <w:widowControl/>
        <w:suppressLineNumbers w:val="0"/>
        <w:shd w:val="clear" w:fill="FFFFFF"/>
        <w:rPr>
          <w:rFonts w:hint="default" w:ascii="monospace" w:hAnsi="monospace" w:eastAsia="monospace" w:cs="monospace"/>
          <w:color w:val="080808"/>
          <w:sz w:val="19"/>
          <w:szCs w:val="19"/>
          <w:shd w:val="clear" w:fill="FFFFFF"/>
        </w:rPr>
      </w:pPr>
      <w:r>
        <w:rPr>
          <w:rFonts w:hint="default" w:ascii="monospace" w:hAnsi="monospace" w:eastAsia="monospace" w:cs="monospace"/>
          <w:color w:val="080808"/>
          <w:sz w:val="19"/>
          <w:szCs w:val="19"/>
          <w:shd w:val="clear" w:fill="FFFFFF"/>
        </w:rPr>
        <w:t xml:space="preserve">    private Date limitTime;</w:t>
      </w:r>
      <w:bookmarkStart w:id="76" w:name="_GoBack"/>
      <w:bookmarkEnd w:id="76"/>
    </w:p>
    <w:p>
      <w:pPr>
        <w:pStyle w:val="45"/>
        <w:keepNext w:val="0"/>
        <w:keepLines w:val="0"/>
        <w:widowControl/>
        <w:suppressLineNumbers w:val="0"/>
        <w:shd w:val="clear" w:fill="FFFFFF"/>
        <w:rPr>
          <w:rFonts w:hint="default" w:ascii="monospace" w:hAnsi="monospace" w:eastAsia="monospace" w:cs="monospace"/>
          <w:color w:val="080808"/>
          <w:sz w:val="19"/>
          <w:szCs w:val="19"/>
          <w:shd w:val="clear" w:fill="FFFFFF"/>
        </w:rPr>
      </w:pPr>
      <w:r>
        <w:rPr>
          <w:rFonts w:hint="default" w:ascii="monospace" w:hAnsi="monospace" w:eastAsia="monospace" w:cs="monospace"/>
          <w:color w:val="080808"/>
          <w:sz w:val="19"/>
          <w:szCs w:val="19"/>
          <w:shd w:val="clear" w:fill="FFFFFF"/>
        </w:rPr>
        <w:t>}</w:t>
      </w:r>
    </w:p>
    <w:p>
      <w:pPr>
        <w:rPr>
          <w:rFonts w:ascii="Times New Roman" w:hAnsi="Times New Roman" w:cs="Times New Roman"/>
          <w:sz w:val="24"/>
          <w:szCs w:val="24"/>
        </w:rPr>
      </w:pPr>
    </w:p>
    <w:p>
      <w:pPr>
        <w:pStyle w:val="2"/>
        <w:rPr>
          <w:rFonts w:ascii="Times New Roman" w:hAnsi="Times New Roman" w:eastAsia="黑体"/>
          <w:color w:val="auto"/>
          <w:sz w:val="44"/>
          <w:szCs w:val="44"/>
        </w:rPr>
      </w:pPr>
      <w:bookmarkStart w:id="60" w:name="_Toc435555021"/>
      <w:bookmarkStart w:id="61" w:name="_Toc444248441"/>
      <w:r>
        <w:rPr>
          <w:rFonts w:hint="eastAsia" w:ascii="Times New Roman" w:hAnsi="Times New Roman" w:eastAsia="黑体"/>
          <w:color w:val="auto"/>
          <w:sz w:val="44"/>
          <w:szCs w:val="44"/>
        </w:rPr>
        <w:t>5、管理端模块详细设计</w:t>
      </w:r>
      <w:bookmarkEnd w:id="60"/>
      <w:bookmarkEnd w:id="61"/>
    </w:p>
    <w:p>
      <w:pPr>
        <w:pStyle w:val="3"/>
        <w:rPr>
          <w:color w:val="auto"/>
        </w:rPr>
      </w:pPr>
      <w:bookmarkStart w:id="62" w:name="_Toc444248442"/>
      <w:bookmarkStart w:id="63" w:name="_Toc435555022"/>
      <w:r>
        <w:rPr>
          <w:rFonts w:hint="eastAsia"/>
          <w:color w:val="auto"/>
        </w:rPr>
        <w:t>5.1、</w:t>
      </w:r>
      <w:r>
        <w:rPr>
          <w:rFonts w:hint="eastAsia"/>
          <w:color w:val="auto"/>
          <w:lang w:val="en-US" w:eastAsia="zh-CN"/>
        </w:rPr>
        <w:t>考试管理</w:t>
      </w:r>
      <w:r>
        <w:rPr>
          <w:rFonts w:hint="eastAsia"/>
          <w:color w:val="auto"/>
        </w:rPr>
        <w:t>模块详细设计</w:t>
      </w:r>
      <w:bookmarkEnd w:id="62"/>
      <w:bookmarkEnd w:id="63"/>
    </w:p>
    <w:p>
      <w:pPr>
        <w:pStyle w:val="4"/>
        <w:rPr>
          <w:color w:val="auto"/>
        </w:rPr>
      </w:pPr>
      <w:bookmarkStart w:id="64" w:name="_Toc444248443"/>
      <w:r>
        <w:rPr>
          <w:rFonts w:hint="eastAsia"/>
          <w:color w:val="auto"/>
        </w:rPr>
        <w:t>5.1.1 表现层</w:t>
      </w:r>
      <w:bookmarkEnd w:id="64"/>
    </w:p>
    <w:p>
      <w:pPr>
        <w:ind w:firstLine="420"/>
        <w:rPr>
          <w:rFonts w:ascii="Times New Roman" w:hAnsi="Times New Roman" w:cs="Times New Roman"/>
          <w:sz w:val="24"/>
          <w:szCs w:val="24"/>
        </w:rPr>
      </w:pPr>
      <w:r>
        <w:rPr>
          <w:rFonts w:hint="eastAsia" w:ascii="Times New Roman" w:hAnsi="Times New Roman" w:cs="Times New Roman"/>
          <w:sz w:val="24"/>
          <w:szCs w:val="24"/>
          <w:lang w:val="en-US" w:eastAsia="zh-CN"/>
        </w:rPr>
        <w:t>考试管理</w:t>
      </w:r>
      <w:r>
        <w:rPr>
          <w:rFonts w:ascii="Times New Roman" w:hAnsi="Times New Roman" w:cs="Times New Roman"/>
          <w:sz w:val="24"/>
          <w:szCs w:val="24"/>
        </w:rPr>
        <w:t>模块</w:t>
      </w:r>
      <w:r>
        <w:rPr>
          <w:rFonts w:hint="eastAsia" w:ascii="Times New Roman" w:hAnsi="Times New Roman" w:cs="Times New Roman"/>
          <w:sz w:val="24"/>
          <w:szCs w:val="24"/>
        </w:rPr>
        <w:t>的表现层主要完成</w:t>
      </w:r>
      <w:r>
        <w:rPr>
          <w:rFonts w:hint="eastAsia" w:ascii="Times New Roman" w:hAnsi="Times New Roman" w:cs="Times New Roman"/>
          <w:sz w:val="24"/>
          <w:szCs w:val="24"/>
          <w:lang w:val="en-US" w:eastAsia="zh-CN"/>
        </w:rPr>
        <w:t>教师布置作业</w:t>
      </w:r>
      <w:r>
        <w:rPr>
          <w:rFonts w:ascii="Times New Roman" w:hAnsi="Times New Roman" w:cs="Times New Roman"/>
          <w:sz w:val="24"/>
          <w:szCs w:val="24"/>
        </w:rPr>
        <w:t>功能</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表现层</w:t>
      </w:r>
      <w:r>
        <w:rPr>
          <w:rFonts w:ascii="Times New Roman" w:hAnsi="Times New Roman" w:cs="Times New Roman"/>
          <w:sz w:val="24"/>
          <w:szCs w:val="24"/>
        </w:rPr>
        <w:t>对应的</w:t>
      </w:r>
      <w:r>
        <w:rPr>
          <w:rFonts w:hint="eastAsia" w:ascii="Times New Roman" w:hAnsi="Times New Roman" w:cs="Times New Roman"/>
          <w:sz w:val="24"/>
          <w:szCs w:val="24"/>
          <w:lang w:val="en-US" w:eastAsia="zh-CN"/>
        </w:rPr>
        <w:t>VUE</w:t>
      </w:r>
      <w:r>
        <w:rPr>
          <w:rFonts w:hint="eastAsia" w:ascii="Times New Roman" w:hAnsi="Times New Roman" w:cs="Times New Roman"/>
          <w:sz w:val="24"/>
          <w:szCs w:val="24"/>
        </w:rPr>
        <w:t>页面</w:t>
      </w:r>
      <w:r>
        <w:rPr>
          <w:rFonts w:ascii="Times New Roman" w:hAnsi="Times New Roman" w:cs="Times New Roman"/>
          <w:sz w:val="24"/>
          <w:szCs w:val="24"/>
        </w:rPr>
        <w:t>列表见表</w:t>
      </w:r>
      <w:r>
        <w:rPr>
          <w:rFonts w:hint="eastAsia" w:ascii="Times New Roman" w:hAnsi="Times New Roman" w:cs="Times New Roman"/>
          <w:sz w:val="24"/>
          <w:szCs w:val="24"/>
          <w:lang w:val="en-US" w:eastAsia="zh-CN"/>
        </w:rPr>
        <w:t>5</w:t>
      </w:r>
      <w:r>
        <w:rPr>
          <w:rFonts w:ascii="Times New Roman" w:hAnsi="Times New Roman" w:cs="Times New Roman"/>
          <w:sz w:val="24"/>
          <w:szCs w:val="24"/>
        </w:rPr>
        <w:t>-</w:t>
      </w:r>
      <w:r>
        <w:rPr>
          <w:rFonts w:hint="eastAsia" w:ascii="Times New Roman" w:hAnsi="Times New Roman" w:cs="Times New Roman"/>
          <w:sz w:val="24"/>
          <w:szCs w:val="24"/>
          <w:lang w:val="en-US" w:eastAsia="zh-CN"/>
        </w:rPr>
        <w:t>1</w:t>
      </w:r>
      <w:r>
        <w:rPr>
          <w:rFonts w:hint="eastAsia" w:ascii="Times New Roman" w:hAnsi="Times New Roman" w:cs="Times New Roman"/>
          <w:sz w:val="24"/>
          <w:szCs w:val="24"/>
        </w:rPr>
        <w:t>所示</w:t>
      </w:r>
      <w:r>
        <w:rPr>
          <w:rFonts w:ascii="Times New Roman" w:hAnsi="Times New Roman" w:cs="Times New Roman"/>
          <w:sz w:val="24"/>
          <w:szCs w:val="24"/>
        </w:rPr>
        <w:t>。</w:t>
      </w:r>
    </w:p>
    <w:p>
      <w:pPr>
        <w:ind w:firstLine="240" w:firstLineChars="100"/>
        <w:jc w:val="center"/>
        <w:rPr>
          <w:rFonts w:ascii="Times New Roman" w:hAnsi="Times New Roman" w:cs="Times New Roman"/>
          <w:sz w:val="24"/>
          <w:szCs w:val="24"/>
        </w:rPr>
      </w:pPr>
      <w:r>
        <w:rPr>
          <w:rFonts w:hint="eastAsia" w:ascii="Times New Roman" w:hAnsi="Times New Roman" w:cs="Times New Roman"/>
          <w:sz w:val="24"/>
          <w:szCs w:val="24"/>
        </w:rPr>
        <w:t xml:space="preserve">表 </w:t>
      </w:r>
      <w:r>
        <w:rPr>
          <w:rFonts w:hint="eastAsia" w:ascii="Times New Roman" w:hAnsi="Times New Roman" w:cs="Times New Roman"/>
          <w:sz w:val="24"/>
          <w:szCs w:val="24"/>
          <w:lang w:val="en-US" w:eastAsia="zh-CN"/>
        </w:rPr>
        <w:t>5</w:t>
      </w:r>
      <w:r>
        <w:rPr>
          <w:rFonts w:ascii="Times New Roman" w:hAnsi="Times New Roman" w:cs="Times New Roman"/>
          <w:sz w:val="24"/>
          <w:szCs w:val="24"/>
        </w:rPr>
        <w:t>-</w:t>
      </w:r>
      <w:r>
        <w:rPr>
          <w:rFonts w:hint="eastAsia" w:ascii="Times New Roman" w:hAnsi="Times New Roman" w:cs="Times New Roman"/>
          <w:sz w:val="24"/>
          <w:szCs w:val="24"/>
          <w:lang w:val="en-US" w:eastAsia="zh-CN"/>
        </w:rPr>
        <w:t>1</w:t>
      </w:r>
      <w:r>
        <w:rPr>
          <w:rFonts w:ascii="Times New Roman" w:hAnsi="Times New Roman" w:cs="Times New Roman"/>
          <w:sz w:val="24"/>
          <w:szCs w:val="24"/>
        </w:rPr>
        <w:t xml:space="preserve"> </w:t>
      </w:r>
      <w:r>
        <w:rPr>
          <w:rFonts w:hint="eastAsia" w:ascii="Times New Roman" w:hAnsi="Times New Roman" w:cs="Times New Roman"/>
          <w:sz w:val="24"/>
          <w:szCs w:val="24"/>
          <w:lang w:val="en-US" w:eastAsia="zh-CN"/>
        </w:rPr>
        <w:t>考试管理</w:t>
      </w:r>
      <w:r>
        <w:rPr>
          <w:rFonts w:ascii="Times New Roman" w:hAnsi="Times New Roman" w:cs="Times New Roman"/>
          <w:sz w:val="24"/>
          <w:szCs w:val="24"/>
        </w:rPr>
        <w:t>模块表现层</w:t>
      </w:r>
      <w:r>
        <w:rPr>
          <w:rFonts w:hint="eastAsia" w:ascii="Times New Roman" w:hAnsi="Times New Roman" w:cs="Times New Roman"/>
          <w:sz w:val="24"/>
          <w:szCs w:val="24"/>
          <w:lang w:val="en-US" w:eastAsia="zh-CN"/>
        </w:rPr>
        <w:t>VUE</w:t>
      </w:r>
      <w:r>
        <w:rPr>
          <w:rFonts w:hint="eastAsia" w:ascii="Times New Roman" w:hAnsi="Times New Roman" w:cs="Times New Roman"/>
          <w:sz w:val="24"/>
          <w:szCs w:val="24"/>
        </w:rPr>
        <w:t>列表</w:t>
      </w:r>
    </w:p>
    <w:tbl>
      <w:tblPr>
        <w:tblStyle w:val="49"/>
        <w:tblW w:w="8505" w:type="dxa"/>
        <w:jc w:val="cente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Layout w:type="autofit"/>
        <w:tblCellMar>
          <w:top w:w="0" w:type="dxa"/>
          <w:left w:w="108" w:type="dxa"/>
          <w:bottom w:w="0" w:type="dxa"/>
          <w:right w:w="108" w:type="dxa"/>
        </w:tblCellMar>
      </w:tblPr>
      <w:tblGrid>
        <w:gridCol w:w="2630"/>
        <w:gridCol w:w="2193"/>
        <w:gridCol w:w="3682"/>
      </w:tblGrid>
      <w:tr>
        <w:tblPrEx>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CellMar>
            <w:top w:w="0" w:type="dxa"/>
            <w:left w:w="108" w:type="dxa"/>
            <w:bottom w:w="0" w:type="dxa"/>
            <w:right w:w="108" w:type="dxa"/>
          </w:tblCellMar>
        </w:tblPrEx>
        <w:trPr>
          <w:jc w:val="center"/>
        </w:trPr>
        <w:tc>
          <w:tcPr>
            <w:tcW w:w="2202" w:type="dxa"/>
            <w:shd w:val="solid" w:color="000080" w:fill="FFFFFF"/>
            <w:vAlign w:val="center"/>
          </w:tcPr>
          <w:p>
            <w:pPr>
              <w:rPr>
                <w:rFonts w:ascii="Times New Roman" w:hAnsi="Times New Roman" w:cs="Times New Roman"/>
                <w:sz w:val="24"/>
                <w:szCs w:val="24"/>
              </w:rPr>
            </w:pPr>
            <w:r>
              <w:rPr>
                <w:rFonts w:hint="eastAsia" w:ascii="Times New Roman" w:hAnsi="Times New Roman" w:cs="Times New Roman"/>
                <w:sz w:val="24"/>
                <w:szCs w:val="24"/>
              </w:rPr>
              <w:t>界面</w:t>
            </w:r>
          </w:p>
        </w:tc>
        <w:tc>
          <w:tcPr>
            <w:tcW w:w="1836" w:type="dxa"/>
            <w:shd w:val="solid" w:color="000080" w:fill="FFFFFF"/>
            <w:vAlign w:val="center"/>
          </w:tcPr>
          <w:p>
            <w:pPr>
              <w:rPr>
                <w:rFonts w:hint="default" w:ascii="Times New Roman" w:hAnsi="Times New Roman" w:cs="Times New Roman" w:eastAsiaTheme="minorEastAsia"/>
                <w:sz w:val="24"/>
                <w:szCs w:val="24"/>
                <w:lang w:val="en-US" w:eastAsia="zh-CN"/>
              </w:rPr>
            </w:pPr>
            <w:r>
              <w:rPr>
                <w:rFonts w:hint="eastAsia" w:ascii="Times New Roman" w:hAnsi="Times New Roman" w:cs="Times New Roman"/>
                <w:sz w:val="24"/>
                <w:szCs w:val="24"/>
                <w:lang w:val="en-US" w:eastAsia="zh-CN"/>
              </w:rPr>
              <w:t>VUE</w:t>
            </w:r>
          </w:p>
        </w:tc>
        <w:tc>
          <w:tcPr>
            <w:tcW w:w="3083" w:type="dxa"/>
            <w:shd w:val="solid" w:color="000080" w:fill="FFFFFF"/>
            <w:vAlign w:val="center"/>
          </w:tcPr>
          <w:p>
            <w:pPr>
              <w:rPr>
                <w:rFonts w:ascii="Times New Roman" w:hAnsi="Times New Roman" w:cs="Times New Roman"/>
                <w:sz w:val="24"/>
                <w:szCs w:val="24"/>
              </w:rPr>
            </w:pPr>
            <w:r>
              <w:rPr>
                <w:rFonts w:hint="eastAsia" w:ascii="Times New Roman" w:hAnsi="Times New Roman" w:cs="Times New Roman"/>
                <w:sz w:val="24"/>
                <w:szCs w:val="24"/>
              </w:rPr>
              <w:t>功能描述</w:t>
            </w:r>
          </w:p>
        </w:tc>
      </w:tr>
      <w:tr>
        <w:tblPrEx>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CellMar>
            <w:top w:w="0" w:type="dxa"/>
            <w:left w:w="108" w:type="dxa"/>
            <w:bottom w:w="0" w:type="dxa"/>
            <w:right w:w="108" w:type="dxa"/>
          </w:tblCellMar>
        </w:tblPrEx>
        <w:trPr>
          <w:jc w:val="center"/>
        </w:trPr>
        <w:tc>
          <w:tcPr>
            <w:tcW w:w="2202" w:type="dxa"/>
            <w:vAlign w:val="center"/>
          </w:tcPr>
          <w:p>
            <w:pPr>
              <w:rPr>
                <w:rFonts w:ascii="Times New Roman" w:hAnsi="Times New Roman" w:cs="Times New Roman"/>
                <w:sz w:val="24"/>
                <w:szCs w:val="24"/>
              </w:rPr>
            </w:pPr>
            <w:r>
              <w:rPr>
                <w:rFonts w:hint="eastAsia" w:ascii="Times New Roman" w:hAnsi="Times New Roman" w:cs="Times New Roman"/>
                <w:sz w:val="24"/>
                <w:szCs w:val="24"/>
                <w:lang w:val="en-US" w:eastAsia="zh-CN"/>
              </w:rPr>
              <w:t>考试管理</w:t>
            </w:r>
            <w:r>
              <w:rPr>
                <w:rFonts w:ascii="Times New Roman" w:hAnsi="Times New Roman" w:cs="Times New Roman"/>
                <w:sz w:val="24"/>
                <w:szCs w:val="24"/>
              </w:rPr>
              <w:t>页面</w:t>
            </w:r>
          </w:p>
        </w:tc>
        <w:tc>
          <w:tcPr>
            <w:tcW w:w="1836" w:type="dxa"/>
            <w:vAlign w:val="center"/>
          </w:tcPr>
          <w:p>
            <w:pPr>
              <w:rPr>
                <w:rFonts w:hint="default" w:ascii="Times New Roman" w:hAnsi="Times New Roman" w:cs="Times New Roman" w:eastAsiaTheme="minorEastAsia"/>
                <w:sz w:val="24"/>
                <w:szCs w:val="24"/>
                <w:lang w:val="en-US" w:eastAsia="zh-CN"/>
              </w:rPr>
            </w:pPr>
            <w:r>
              <w:rPr>
                <w:rFonts w:hint="eastAsia" w:ascii="Times New Roman" w:hAnsi="Times New Roman" w:cs="Times New Roman"/>
                <w:sz w:val="24"/>
                <w:szCs w:val="24"/>
                <w:lang w:val="en-US" w:eastAsia="zh-CN"/>
              </w:rPr>
              <w:t>exam/list.vue</w:t>
            </w:r>
          </w:p>
        </w:tc>
        <w:tc>
          <w:tcPr>
            <w:tcW w:w="3083" w:type="dxa"/>
            <w:vAlign w:val="center"/>
          </w:tcPr>
          <w:p>
            <w:pPr>
              <w:rPr>
                <w:rFonts w:ascii="Times New Roman" w:hAnsi="Times New Roman" w:cs="Times New Roman"/>
                <w:sz w:val="24"/>
                <w:szCs w:val="24"/>
              </w:rPr>
            </w:pPr>
            <w:r>
              <w:rPr>
                <w:rFonts w:hint="eastAsia" w:ascii="Times New Roman" w:hAnsi="Times New Roman" w:cs="Times New Roman"/>
                <w:sz w:val="24"/>
                <w:szCs w:val="24"/>
                <w:lang w:val="en-US" w:eastAsia="zh-CN"/>
              </w:rPr>
              <w:t>教师布置作业</w:t>
            </w:r>
            <w:r>
              <w:rPr>
                <w:rFonts w:hint="eastAsia" w:ascii="Times New Roman" w:hAnsi="Times New Roman" w:cs="Times New Roman"/>
                <w:sz w:val="24"/>
                <w:szCs w:val="24"/>
              </w:rPr>
              <w:t>功能</w:t>
            </w:r>
          </w:p>
        </w:tc>
      </w:tr>
    </w:tbl>
    <w:p>
      <w:pPr>
        <w:pStyle w:val="4"/>
        <w:rPr>
          <w:color w:val="auto"/>
        </w:rPr>
      </w:pPr>
      <w:bookmarkStart w:id="65" w:name="_Toc444248444"/>
      <w:r>
        <w:rPr>
          <w:rFonts w:hint="eastAsia"/>
          <w:color w:val="auto"/>
        </w:rPr>
        <w:t>5.1.2 控制层</w:t>
      </w:r>
      <w:bookmarkEnd w:id="65"/>
    </w:p>
    <w:p>
      <w:pPr>
        <w:ind w:firstLine="420"/>
        <w:rPr>
          <w:rFonts w:ascii="Times New Roman" w:hAnsi="Times New Roman" w:cs="Times New Roman"/>
          <w:sz w:val="24"/>
          <w:szCs w:val="24"/>
        </w:rPr>
      </w:pPr>
      <w:r>
        <w:rPr>
          <w:rFonts w:hint="eastAsia" w:ascii="Times New Roman" w:hAnsi="Times New Roman" w:cs="Times New Roman"/>
          <w:sz w:val="24"/>
          <w:szCs w:val="24"/>
          <w:lang w:val="en-US" w:eastAsia="zh-CN"/>
        </w:rPr>
        <w:t>考试管理</w:t>
      </w:r>
      <w:r>
        <w:rPr>
          <w:rFonts w:ascii="Times New Roman" w:hAnsi="Times New Roman" w:cs="Times New Roman"/>
          <w:sz w:val="24"/>
          <w:szCs w:val="24"/>
        </w:rPr>
        <w:t>模块的控制层</w:t>
      </w:r>
      <w:r>
        <w:rPr>
          <w:rFonts w:hint="eastAsia" w:ascii="Times New Roman" w:hAnsi="Times New Roman" w:cs="Times New Roman"/>
          <w:sz w:val="24"/>
          <w:szCs w:val="24"/>
        </w:rPr>
        <w:t>负责</w:t>
      </w:r>
      <w:r>
        <w:rPr>
          <w:rFonts w:ascii="Times New Roman" w:hAnsi="Times New Roman" w:cs="Times New Roman"/>
          <w:sz w:val="24"/>
          <w:szCs w:val="24"/>
        </w:rPr>
        <w:t>接受</w:t>
      </w:r>
      <w:r>
        <w:rPr>
          <w:rFonts w:hint="eastAsia" w:ascii="Times New Roman" w:hAnsi="Times New Roman" w:cs="Times New Roman"/>
          <w:sz w:val="24"/>
          <w:szCs w:val="24"/>
        </w:rPr>
        <w:t>来自</w:t>
      </w:r>
      <w:r>
        <w:rPr>
          <w:rFonts w:hint="eastAsia" w:ascii="Times New Roman" w:hAnsi="Times New Roman" w:cs="Times New Roman"/>
          <w:sz w:val="24"/>
          <w:szCs w:val="24"/>
          <w:lang w:val="en-US" w:eastAsia="zh-CN"/>
        </w:rPr>
        <w:t>exam包中的index</w:t>
      </w:r>
      <w:r>
        <w:rPr>
          <w:rFonts w:ascii="Times New Roman" w:hAnsi="Times New Roman" w:cs="Times New Roman"/>
          <w:sz w:val="24"/>
          <w:szCs w:val="24"/>
        </w:rPr>
        <w:t>.</w:t>
      </w:r>
      <w:r>
        <w:rPr>
          <w:rFonts w:hint="eastAsia" w:ascii="Times New Roman" w:hAnsi="Times New Roman" w:cs="Times New Roman"/>
          <w:sz w:val="24"/>
          <w:szCs w:val="24"/>
          <w:lang w:val="en-US" w:eastAsia="zh-CN"/>
        </w:rPr>
        <w:t>vue</w:t>
      </w:r>
      <w:r>
        <w:rPr>
          <w:rFonts w:hint="eastAsia" w:ascii="Times New Roman" w:hAnsi="Times New Roman" w:cs="Times New Roman"/>
          <w:sz w:val="24"/>
          <w:szCs w:val="24"/>
        </w:rPr>
        <w:t>的</w:t>
      </w:r>
      <w:r>
        <w:rPr>
          <w:rFonts w:ascii="Times New Roman" w:hAnsi="Times New Roman" w:cs="Times New Roman"/>
          <w:sz w:val="24"/>
          <w:szCs w:val="24"/>
        </w:rPr>
        <w:t>用户输入，</w:t>
      </w:r>
      <w:r>
        <w:rPr>
          <w:rFonts w:hint="eastAsia" w:ascii="Times New Roman" w:hAnsi="Times New Roman" w:cs="Times New Roman"/>
          <w:sz w:val="24"/>
          <w:szCs w:val="24"/>
        </w:rPr>
        <w:t>同时</w:t>
      </w:r>
      <w:r>
        <w:rPr>
          <w:rFonts w:ascii="Times New Roman" w:hAnsi="Times New Roman" w:cs="Times New Roman"/>
          <w:sz w:val="24"/>
          <w:szCs w:val="24"/>
        </w:rPr>
        <w:t>调用</w:t>
      </w:r>
      <w:r>
        <w:rPr>
          <w:rFonts w:hint="eastAsia" w:ascii="Times New Roman" w:hAnsi="Times New Roman" w:cs="Times New Roman"/>
          <w:sz w:val="24"/>
          <w:szCs w:val="24"/>
          <w:lang w:val="en-US" w:eastAsia="zh-CN"/>
        </w:rPr>
        <w:t>考试管理</w:t>
      </w:r>
      <w:r>
        <w:rPr>
          <w:rFonts w:ascii="Times New Roman" w:hAnsi="Times New Roman" w:cs="Times New Roman"/>
          <w:sz w:val="24"/>
          <w:szCs w:val="24"/>
        </w:rPr>
        <w:t>模块的业务逻辑接口</w:t>
      </w:r>
      <w:r>
        <w:rPr>
          <w:rFonts w:hint="eastAsia" w:ascii="Times New Roman" w:hAnsi="Times New Roman" w:cs="Times New Roman"/>
          <w:sz w:val="24"/>
          <w:szCs w:val="24"/>
        </w:rPr>
        <w:t>，</w:t>
      </w:r>
      <w:r>
        <w:rPr>
          <w:rFonts w:ascii="Times New Roman" w:hAnsi="Times New Roman" w:cs="Times New Roman"/>
          <w:sz w:val="24"/>
          <w:szCs w:val="24"/>
        </w:rPr>
        <w:t>将</w:t>
      </w:r>
      <w:r>
        <w:rPr>
          <w:rFonts w:hint="eastAsia" w:ascii="Times New Roman" w:hAnsi="Times New Roman" w:cs="Times New Roman"/>
          <w:sz w:val="24"/>
          <w:szCs w:val="24"/>
          <w:lang w:val="en-US" w:eastAsia="zh-CN"/>
        </w:rPr>
        <w:t>用户查看的布置题目信息</w:t>
      </w:r>
      <w:r>
        <w:rPr>
          <w:rFonts w:ascii="Times New Roman" w:hAnsi="Times New Roman" w:cs="Times New Roman"/>
          <w:sz w:val="24"/>
          <w:szCs w:val="24"/>
        </w:rPr>
        <w:t>传递到业务</w:t>
      </w:r>
      <w:r>
        <w:rPr>
          <w:rFonts w:hint="eastAsia" w:ascii="Times New Roman" w:hAnsi="Times New Roman" w:cs="Times New Roman"/>
          <w:sz w:val="24"/>
          <w:szCs w:val="24"/>
        </w:rPr>
        <w:t>逻辑层</w:t>
      </w:r>
      <w:r>
        <w:rPr>
          <w:rFonts w:ascii="Times New Roman" w:hAnsi="Times New Roman" w:cs="Times New Roman"/>
          <w:sz w:val="24"/>
          <w:szCs w:val="24"/>
        </w:rPr>
        <w:t>进行</w:t>
      </w:r>
      <w:r>
        <w:rPr>
          <w:rFonts w:hint="eastAsia" w:ascii="Times New Roman" w:hAnsi="Times New Roman" w:cs="Times New Roman"/>
          <w:sz w:val="24"/>
          <w:szCs w:val="24"/>
        </w:rPr>
        <w:t>判定</w:t>
      </w:r>
      <w:r>
        <w:rPr>
          <w:rFonts w:ascii="Times New Roman" w:hAnsi="Times New Roman" w:cs="Times New Roman"/>
          <w:sz w:val="24"/>
          <w:szCs w:val="24"/>
        </w:rPr>
        <w:t>。</w:t>
      </w:r>
      <w:r>
        <w:rPr>
          <w:rFonts w:hint="eastAsia" w:ascii="Times New Roman" w:hAnsi="Times New Roman" w:cs="Times New Roman"/>
          <w:sz w:val="24"/>
          <w:szCs w:val="24"/>
        </w:rPr>
        <w:t>等到</w:t>
      </w:r>
      <w:r>
        <w:rPr>
          <w:rFonts w:ascii="Times New Roman" w:hAnsi="Times New Roman" w:cs="Times New Roman"/>
          <w:sz w:val="24"/>
          <w:szCs w:val="24"/>
        </w:rPr>
        <w:t>业务逻辑处理</w:t>
      </w:r>
      <w:r>
        <w:rPr>
          <w:rFonts w:hint="eastAsia" w:ascii="Times New Roman" w:hAnsi="Times New Roman" w:cs="Times New Roman"/>
          <w:sz w:val="24"/>
          <w:szCs w:val="24"/>
        </w:rPr>
        <w:t>完成之后</w:t>
      </w:r>
      <w:r>
        <w:rPr>
          <w:rFonts w:ascii="Times New Roman" w:hAnsi="Times New Roman" w:cs="Times New Roman"/>
          <w:sz w:val="24"/>
          <w:szCs w:val="24"/>
        </w:rPr>
        <w:t>，将来自业务逻辑层的相应信息</w:t>
      </w:r>
      <w:r>
        <w:rPr>
          <w:rFonts w:hint="eastAsia" w:ascii="Times New Roman" w:hAnsi="Times New Roman" w:cs="Times New Roman"/>
          <w:sz w:val="24"/>
          <w:szCs w:val="24"/>
        </w:rPr>
        <w:t>传到表现层</w:t>
      </w:r>
      <w:r>
        <w:rPr>
          <w:rFonts w:ascii="Times New Roman" w:hAnsi="Times New Roman" w:cs="Times New Roman"/>
          <w:sz w:val="24"/>
          <w:szCs w:val="24"/>
        </w:rPr>
        <w:t>，并决定</w:t>
      </w:r>
      <w:r>
        <w:rPr>
          <w:rFonts w:hint="eastAsia" w:ascii="Times New Roman" w:hAnsi="Times New Roman" w:cs="Times New Roman"/>
          <w:sz w:val="24"/>
          <w:szCs w:val="24"/>
        </w:rPr>
        <w:t>显示</w:t>
      </w:r>
      <w:r>
        <w:rPr>
          <w:rFonts w:ascii="Times New Roman" w:hAnsi="Times New Roman" w:cs="Times New Roman"/>
          <w:sz w:val="24"/>
          <w:szCs w:val="24"/>
        </w:rPr>
        <w:t>页面。</w:t>
      </w:r>
      <w:r>
        <w:rPr>
          <w:rFonts w:hint="eastAsia" w:ascii="Times New Roman" w:hAnsi="Times New Roman" w:cs="Times New Roman"/>
          <w:sz w:val="24"/>
          <w:szCs w:val="24"/>
          <w:lang w:val="en-US" w:eastAsia="zh-CN"/>
        </w:rPr>
        <w:t>考试管理</w:t>
      </w:r>
      <w:r>
        <w:rPr>
          <w:rFonts w:hint="eastAsia" w:ascii="Times New Roman" w:hAnsi="Times New Roman" w:cs="Times New Roman"/>
          <w:sz w:val="24"/>
          <w:szCs w:val="24"/>
        </w:rPr>
        <w:t>模块</w:t>
      </w:r>
      <w:r>
        <w:rPr>
          <w:rFonts w:ascii="Times New Roman" w:hAnsi="Times New Roman" w:cs="Times New Roman"/>
          <w:sz w:val="24"/>
          <w:szCs w:val="24"/>
        </w:rPr>
        <w:t>控制层</w:t>
      </w:r>
      <w:r>
        <w:rPr>
          <w:rFonts w:hint="eastAsia" w:ascii="Times New Roman" w:hAnsi="Times New Roman" w:cs="Times New Roman"/>
          <w:sz w:val="24"/>
          <w:szCs w:val="24"/>
        </w:rPr>
        <w:t>列表见</w:t>
      </w:r>
      <w:r>
        <w:rPr>
          <w:rFonts w:ascii="Times New Roman" w:hAnsi="Times New Roman" w:cs="Times New Roman"/>
          <w:sz w:val="24"/>
          <w:szCs w:val="24"/>
        </w:rPr>
        <w:t>表</w:t>
      </w:r>
      <w:r>
        <w:rPr>
          <w:rFonts w:hint="eastAsia" w:ascii="Times New Roman" w:hAnsi="Times New Roman" w:cs="Times New Roman"/>
          <w:sz w:val="24"/>
          <w:szCs w:val="24"/>
          <w:lang w:val="en-US" w:eastAsia="zh-CN"/>
        </w:rPr>
        <w:t>5</w:t>
      </w:r>
      <w:r>
        <w:rPr>
          <w:rFonts w:ascii="Times New Roman" w:hAnsi="Times New Roman" w:cs="Times New Roman"/>
          <w:sz w:val="24"/>
          <w:szCs w:val="24"/>
        </w:rPr>
        <w:t>-</w:t>
      </w:r>
      <w:r>
        <w:rPr>
          <w:rFonts w:hint="eastAsia" w:ascii="Times New Roman" w:hAnsi="Times New Roman" w:cs="Times New Roman"/>
          <w:sz w:val="24"/>
          <w:szCs w:val="24"/>
          <w:lang w:val="en-US" w:eastAsia="zh-CN"/>
        </w:rPr>
        <w:t>2</w:t>
      </w:r>
      <w:r>
        <w:rPr>
          <w:rFonts w:hint="eastAsia" w:ascii="Times New Roman" w:hAnsi="Times New Roman" w:cs="Times New Roman"/>
          <w:sz w:val="24"/>
          <w:szCs w:val="24"/>
        </w:rPr>
        <w:t>所示</w:t>
      </w:r>
      <w:r>
        <w:rPr>
          <w:rFonts w:ascii="Times New Roman" w:hAnsi="Times New Roman" w:cs="Times New Roman"/>
          <w:sz w:val="24"/>
          <w:szCs w:val="24"/>
        </w:rPr>
        <w:t>。</w:t>
      </w:r>
    </w:p>
    <w:p>
      <w:pPr>
        <w:ind w:firstLine="420"/>
        <w:jc w:val="center"/>
        <w:rPr>
          <w:rFonts w:ascii="Times New Roman" w:hAnsi="Times New Roman" w:cs="Times New Roman"/>
          <w:sz w:val="24"/>
          <w:szCs w:val="24"/>
        </w:rPr>
      </w:pPr>
      <w:r>
        <w:rPr>
          <w:rFonts w:hint="eastAsia" w:ascii="Times New Roman" w:hAnsi="Times New Roman" w:cs="Times New Roman"/>
          <w:sz w:val="24"/>
          <w:szCs w:val="24"/>
        </w:rPr>
        <w:t xml:space="preserve">表 </w:t>
      </w:r>
      <w:r>
        <w:rPr>
          <w:rFonts w:hint="eastAsia" w:ascii="Times New Roman" w:hAnsi="Times New Roman" w:cs="Times New Roman"/>
          <w:sz w:val="24"/>
          <w:szCs w:val="24"/>
          <w:lang w:val="en-US" w:eastAsia="zh-CN"/>
        </w:rPr>
        <w:t>5</w:t>
      </w:r>
      <w:r>
        <w:rPr>
          <w:rFonts w:ascii="Times New Roman" w:hAnsi="Times New Roman" w:cs="Times New Roman"/>
          <w:sz w:val="24"/>
          <w:szCs w:val="24"/>
        </w:rPr>
        <w:t>-</w:t>
      </w:r>
      <w:r>
        <w:rPr>
          <w:rFonts w:hint="eastAsia" w:ascii="Times New Roman" w:hAnsi="Times New Roman" w:cs="Times New Roman"/>
          <w:sz w:val="24"/>
          <w:szCs w:val="24"/>
          <w:lang w:val="en-US" w:eastAsia="zh-CN"/>
        </w:rPr>
        <w:t>2</w:t>
      </w:r>
      <w:r>
        <w:rPr>
          <w:rFonts w:ascii="Times New Roman" w:hAnsi="Times New Roman" w:cs="Times New Roman"/>
          <w:sz w:val="24"/>
          <w:szCs w:val="24"/>
        </w:rPr>
        <w:t xml:space="preserve"> </w:t>
      </w:r>
      <w:r>
        <w:rPr>
          <w:rFonts w:hint="eastAsia" w:ascii="Times New Roman" w:hAnsi="Times New Roman" w:cs="Times New Roman"/>
          <w:sz w:val="24"/>
          <w:szCs w:val="24"/>
          <w:lang w:val="en-US" w:eastAsia="zh-CN"/>
        </w:rPr>
        <w:t>考试管理</w:t>
      </w:r>
      <w:r>
        <w:rPr>
          <w:rFonts w:ascii="Times New Roman" w:hAnsi="Times New Roman" w:cs="Times New Roman"/>
          <w:sz w:val="24"/>
          <w:szCs w:val="24"/>
        </w:rPr>
        <w:t>模块</w:t>
      </w:r>
      <w:r>
        <w:rPr>
          <w:rFonts w:hint="eastAsia" w:ascii="Times New Roman" w:hAnsi="Times New Roman" w:cs="Times New Roman"/>
          <w:sz w:val="24"/>
          <w:szCs w:val="24"/>
        </w:rPr>
        <w:t>控制层列表</w:t>
      </w:r>
    </w:p>
    <w:tbl>
      <w:tblPr>
        <w:tblStyle w:val="49"/>
        <w:tblW w:w="8505" w:type="dxa"/>
        <w:jc w:val="cente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Layout w:type="autofit"/>
        <w:tblCellMar>
          <w:top w:w="0" w:type="dxa"/>
          <w:left w:w="108" w:type="dxa"/>
          <w:bottom w:w="0" w:type="dxa"/>
          <w:right w:w="108" w:type="dxa"/>
        </w:tblCellMar>
      </w:tblPr>
      <w:tblGrid>
        <w:gridCol w:w="1236"/>
        <w:gridCol w:w="2223"/>
        <w:gridCol w:w="2155"/>
        <w:gridCol w:w="2891"/>
      </w:tblGrid>
      <w:tr>
        <w:tblPrEx>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CellMar>
            <w:top w:w="0" w:type="dxa"/>
            <w:left w:w="108" w:type="dxa"/>
            <w:bottom w:w="0" w:type="dxa"/>
            <w:right w:w="108" w:type="dxa"/>
          </w:tblCellMar>
        </w:tblPrEx>
        <w:trPr>
          <w:jc w:val="center"/>
        </w:trPr>
        <w:tc>
          <w:tcPr>
            <w:tcW w:w="1243" w:type="dxa"/>
            <w:shd w:val="solid" w:color="000080" w:fill="FFFFFF"/>
          </w:tcPr>
          <w:p>
            <w:pPr>
              <w:rPr>
                <w:rFonts w:ascii="Times New Roman" w:hAnsi="Times New Roman" w:cs="Times New Roman"/>
                <w:sz w:val="24"/>
                <w:szCs w:val="24"/>
              </w:rPr>
            </w:pPr>
            <w:r>
              <w:rPr>
                <w:rFonts w:hint="eastAsia" w:ascii="Times New Roman" w:hAnsi="Times New Roman" w:cs="Times New Roman"/>
                <w:sz w:val="24"/>
                <w:szCs w:val="24"/>
              </w:rPr>
              <w:t>事件</w:t>
            </w:r>
          </w:p>
        </w:tc>
        <w:tc>
          <w:tcPr>
            <w:tcW w:w="2198" w:type="dxa"/>
            <w:shd w:val="solid" w:color="000080" w:fill="FFFFFF"/>
          </w:tcPr>
          <w:p>
            <w:pPr>
              <w:rPr>
                <w:rFonts w:ascii="Times New Roman" w:hAnsi="Times New Roman" w:cs="Times New Roman"/>
                <w:sz w:val="24"/>
                <w:szCs w:val="24"/>
              </w:rPr>
            </w:pPr>
            <w:r>
              <w:rPr>
                <w:rFonts w:hint="eastAsia" w:ascii="Times New Roman" w:hAnsi="Times New Roman" w:cs="Times New Roman"/>
                <w:sz w:val="24"/>
                <w:szCs w:val="24"/>
              </w:rPr>
              <w:t>Action</w:t>
            </w:r>
          </w:p>
        </w:tc>
        <w:tc>
          <w:tcPr>
            <w:tcW w:w="2162" w:type="dxa"/>
            <w:shd w:val="solid" w:color="000080" w:fill="FFFFFF"/>
          </w:tcPr>
          <w:p>
            <w:pPr>
              <w:rPr>
                <w:rFonts w:ascii="Times New Roman" w:hAnsi="Times New Roman" w:cs="Times New Roman"/>
                <w:sz w:val="24"/>
                <w:szCs w:val="24"/>
              </w:rPr>
            </w:pPr>
            <w:r>
              <w:rPr>
                <w:rFonts w:hint="eastAsia" w:ascii="Times New Roman" w:hAnsi="Times New Roman" w:cs="Times New Roman"/>
                <w:sz w:val="24"/>
                <w:szCs w:val="24"/>
              </w:rPr>
              <w:t>转移说明</w:t>
            </w:r>
          </w:p>
        </w:tc>
        <w:tc>
          <w:tcPr>
            <w:tcW w:w="2902" w:type="dxa"/>
            <w:shd w:val="solid" w:color="000080" w:fill="FFFFFF"/>
          </w:tcPr>
          <w:p>
            <w:pPr>
              <w:rPr>
                <w:rFonts w:ascii="Times New Roman" w:hAnsi="Times New Roman" w:cs="Times New Roman"/>
                <w:sz w:val="24"/>
                <w:szCs w:val="24"/>
              </w:rPr>
            </w:pPr>
            <w:r>
              <w:rPr>
                <w:rFonts w:hint="eastAsia" w:ascii="Times New Roman" w:hAnsi="Times New Roman" w:cs="Times New Roman"/>
                <w:sz w:val="24"/>
                <w:szCs w:val="24"/>
              </w:rPr>
              <w:t>出口</w:t>
            </w:r>
          </w:p>
        </w:tc>
      </w:tr>
      <w:tr>
        <w:tblPrEx>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CellMar>
            <w:top w:w="0" w:type="dxa"/>
            <w:left w:w="108" w:type="dxa"/>
            <w:bottom w:w="0" w:type="dxa"/>
            <w:right w:w="108" w:type="dxa"/>
          </w:tblCellMar>
        </w:tblPrEx>
        <w:trPr>
          <w:trHeight w:val="1101" w:hRule="atLeast"/>
          <w:jc w:val="center"/>
        </w:trPr>
        <w:tc>
          <w:tcPr>
            <w:tcW w:w="1243" w:type="dxa"/>
            <w:tcBorders>
              <w:top w:val="single" w:color="000080" w:sz="6" w:space="0"/>
              <w:left w:val="single" w:color="000080" w:sz="6" w:space="0"/>
              <w:right w:val="single" w:color="000080" w:sz="6" w:space="0"/>
            </w:tcBorders>
            <w:vAlign w:val="center"/>
          </w:tcPr>
          <w:p>
            <w:pPr>
              <w:rPr>
                <w:rFonts w:hint="default" w:ascii="Times New Roman" w:hAnsi="Times New Roman" w:cs="Times New Roman" w:eastAsiaTheme="minorEastAsia"/>
                <w:sz w:val="24"/>
                <w:szCs w:val="24"/>
                <w:lang w:val="en-US" w:eastAsia="zh-CN"/>
              </w:rPr>
            </w:pPr>
            <w:r>
              <w:rPr>
                <w:rFonts w:hint="eastAsia" w:ascii="Times New Roman" w:hAnsi="Times New Roman" w:cs="Times New Roman"/>
                <w:sz w:val="24"/>
                <w:szCs w:val="24"/>
                <w:lang w:val="en-US" w:eastAsia="zh-CN"/>
              </w:rPr>
              <w:t>考试管理</w:t>
            </w:r>
          </w:p>
        </w:tc>
        <w:tc>
          <w:tcPr>
            <w:tcW w:w="2198" w:type="dxa"/>
            <w:tcBorders>
              <w:top w:val="single" w:color="000080" w:sz="6" w:space="0"/>
              <w:left w:val="single" w:color="000080" w:sz="6" w:space="0"/>
              <w:right w:val="single" w:color="000080" w:sz="6" w:space="0"/>
            </w:tcBorders>
            <w:vAlign w:val="center"/>
          </w:tcPr>
          <w:p>
            <w:pPr>
              <w:rPr>
                <w:rFonts w:ascii="Times New Roman" w:hAnsi="Times New Roman" w:cs="Times New Roman"/>
                <w:sz w:val="24"/>
                <w:szCs w:val="24"/>
              </w:rPr>
            </w:pPr>
            <w:r>
              <w:rPr>
                <w:rFonts w:hint="eastAsia" w:ascii="Times New Roman" w:hAnsi="Times New Roman" w:cs="Times New Roman"/>
                <w:sz w:val="24"/>
                <w:szCs w:val="24"/>
                <w:lang w:val="en-US" w:eastAsia="zh-CN"/>
              </w:rPr>
              <w:t>ExamController</w:t>
            </w:r>
            <w:r>
              <w:rPr>
                <w:rFonts w:ascii="Times New Roman" w:hAnsi="Times New Roman" w:cs="Times New Roman"/>
                <w:sz w:val="24"/>
                <w:szCs w:val="24"/>
              </w:rPr>
              <w:t>.</w:t>
            </w:r>
            <w:r>
              <w:rPr>
                <w:rFonts w:hint="eastAsia" w:ascii="Times New Roman" w:hAnsi="Times New Roman" w:cs="Times New Roman"/>
                <w:sz w:val="24"/>
                <w:szCs w:val="24"/>
              </w:rPr>
              <w:t>java</w:t>
            </w:r>
          </w:p>
        </w:tc>
        <w:tc>
          <w:tcPr>
            <w:tcW w:w="2162" w:type="dxa"/>
            <w:tcBorders>
              <w:top w:val="single" w:color="000080" w:sz="6" w:space="0"/>
              <w:left w:val="single" w:color="000080" w:sz="6" w:space="0"/>
              <w:right w:val="single" w:color="000080" w:sz="6" w:space="0"/>
            </w:tcBorders>
            <w:vAlign w:val="center"/>
          </w:tcPr>
          <w:p>
            <w:pPr>
              <w:rPr>
                <w:rFonts w:hint="default" w:ascii="Times New Roman" w:hAnsi="Times New Roman" w:cs="Times New Roman" w:eastAsiaTheme="minorEastAsia"/>
                <w:sz w:val="24"/>
                <w:szCs w:val="24"/>
                <w:lang w:val="en-US" w:eastAsia="zh-CN"/>
              </w:rPr>
            </w:pPr>
            <w:r>
              <w:rPr>
                <w:rFonts w:hint="eastAsia" w:ascii="Times New Roman" w:hAnsi="Times New Roman" w:cs="Times New Roman"/>
                <w:sz w:val="24"/>
                <w:szCs w:val="24"/>
                <w:lang w:val="en-US" w:eastAsia="zh-CN"/>
              </w:rPr>
              <w:t>SUCCESS</w:t>
            </w:r>
          </w:p>
        </w:tc>
        <w:tc>
          <w:tcPr>
            <w:tcW w:w="2902" w:type="dxa"/>
            <w:tcBorders>
              <w:top w:val="single" w:color="000080" w:sz="6" w:space="0"/>
              <w:left w:val="single" w:color="000080" w:sz="6" w:space="0"/>
              <w:bottom w:val="single" w:color="000080" w:sz="6" w:space="0"/>
              <w:right w:val="single" w:color="000080" w:sz="6" w:space="0"/>
            </w:tcBorders>
            <w:vAlign w:val="center"/>
          </w:tcPr>
          <w:p>
            <w:pPr>
              <w:rPr>
                <w:rFonts w:hint="default" w:ascii="Times New Roman" w:hAnsi="Times New Roman" w:cs="Times New Roman" w:eastAsiaTheme="minorEastAsia"/>
                <w:sz w:val="24"/>
                <w:szCs w:val="24"/>
                <w:lang w:val="en-US" w:eastAsia="zh-CN"/>
              </w:rPr>
            </w:pPr>
            <w:r>
              <w:rPr>
                <w:rFonts w:hint="eastAsia" w:ascii="Times New Roman" w:hAnsi="Times New Roman" w:cs="Times New Roman"/>
                <w:sz w:val="24"/>
                <w:szCs w:val="24"/>
                <w:lang w:val="en-US" w:eastAsia="zh-CN"/>
              </w:rPr>
              <w:t>exam/list.vue</w:t>
            </w:r>
          </w:p>
        </w:tc>
      </w:tr>
    </w:tbl>
    <w:p>
      <w:pPr>
        <w:rPr>
          <w:rFonts w:ascii="Times New Roman" w:hAnsi="Times New Roman" w:cs="Times New Roman"/>
          <w:sz w:val="24"/>
          <w:szCs w:val="24"/>
        </w:rPr>
      </w:pPr>
      <w:r>
        <w:rPr>
          <w:rFonts w:hint="eastAsia" w:ascii="Times New Roman" w:hAnsi="Times New Roman" w:cs="Times New Roman"/>
          <w:sz w:val="24"/>
          <w:szCs w:val="24"/>
        </w:rPr>
        <w:t>在控制层</w:t>
      </w:r>
      <w:r>
        <w:rPr>
          <w:rFonts w:ascii="Times New Roman" w:hAnsi="Times New Roman" w:cs="Times New Roman"/>
          <w:sz w:val="24"/>
          <w:szCs w:val="24"/>
        </w:rPr>
        <w:t>中</w:t>
      </w:r>
      <w:r>
        <w:rPr>
          <w:rFonts w:hint="eastAsia" w:ascii="Times New Roman" w:hAnsi="Times New Roman" w:cs="Times New Roman"/>
          <w:sz w:val="24"/>
          <w:szCs w:val="24"/>
          <w:lang w:val="en-US" w:eastAsia="zh-CN"/>
        </w:rPr>
        <w:t>ExamController</w:t>
      </w:r>
      <w:r>
        <w:rPr>
          <w:rFonts w:ascii="Times New Roman" w:hAnsi="Times New Roman" w:cs="Times New Roman"/>
          <w:sz w:val="24"/>
          <w:szCs w:val="24"/>
        </w:rPr>
        <w:t>.java</w:t>
      </w:r>
      <w:r>
        <w:rPr>
          <w:rFonts w:hint="eastAsia" w:ascii="Times New Roman" w:hAnsi="Times New Roman" w:cs="Times New Roman"/>
          <w:sz w:val="24"/>
          <w:szCs w:val="24"/>
        </w:rPr>
        <w:t>的描述</w:t>
      </w:r>
      <w:r>
        <w:rPr>
          <w:rFonts w:ascii="Times New Roman" w:hAnsi="Times New Roman" w:cs="Times New Roman"/>
          <w:sz w:val="24"/>
          <w:szCs w:val="24"/>
        </w:rPr>
        <w:t>如下所示：</w:t>
      </w:r>
    </w:p>
    <w:p>
      <w:pPr>
        <w:pStyle w:val="45"/>
        <w:keepNext w:val="0"/>
        <w:keepLines w:val="0"/>
        <w:widowControl/>
        <w:suppressLineNumbers w:val="0"/>
        <w:shd w:val="clear" w:fill="FFFFFF"/>
        <w:rPr>
          <w:rFonts w:ascii="monospace" w:hAnsi="monospace" w:eastAsia="monospace" w:cs="monospace"/>
          <w:color w:val="080808"/>
          <w:sz w:val="19"/>
          <w:szCs w:val="19"/>
        </w:rPr>
      </w:pPr>
      <w:r>
        <w:rPr>
          <w:rFonts w:hint="default" w:ascii="monospace" w:hAnsi="monospace" w:eastAsia="monospace" w:cs="monospace"/>
          <w:color w:val="0033B3"/>
          <w:sz w:val="19"/>
          <w:szCs w:val="19"/>
          <w:shd w:val="clear" w:fill="FFFFFF"/>
        </w:rPr>
        <w:t xml:space="preserve">public class </w:t>
      </w:r>
      <w:r>
        <w:rPr>
          <w:rFonts w:hint="default" w:ascii="monospace" w:hAnsi="monospace" w:eastAsia="monospace" w:cs="monospace"/>
          <w:color w:val="080808"/>
          <w:sz w:val="19"/>
          <w:szCs w:val="19"/>
          <w:shd w:val="clear" w:fill="FFFFFF"/>
        </w:rPr>
        <w:t xml:space="preserve">ExamController </w:t>
      </w:r>
      <w:r>
        <w:rPr>
          <w:rFonts w:hint="default" w:ascii="monospace" w:hAnsi="monospace" w:eastAsia="monospace" w:cs="monospace"/>
          <w:color w:val="0033B3"/>
          <w:sz w:val="19"/>
          <w:szCs w:val="19"/>
          <w:shd w:val="clear" w:fill="FFFFFF"/>
        </w:rPr>
        <w:t xml:space="preserve">extends </w:t>
      </w:r>
      <w:r>
        <w:rPr>
          <w:rFonts w:hint="default" w:ascii="monospace" w:hAnsi="monospace" w:eastAsia="monospace" w:cs="monospace"/>
          <w:color w:val="080808"/>
          <w:sz w:val="19"/>
          <w:szCs w:val="19"/>
          <w:shd w:val="clear" w:fill="FFFFFF"/>
        </w:rPr>
        <w:t>BaseController {</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@Autowired</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033B3"/>
          <w:sz w:val="19"/>
          <w:szCs w:val="19"/>
          <w:shd w:val="clear" w:fill="FFFFFF"/>
        </w:rPr>
        <w:t xml:space="preserve">private </w:t>
      </w:r>
      <w:r>
        <w:rPr>
          <w:rFonts w:hint="default" w:ascii="monospace" w:hAnsi="monospace" w:eastAsia="monospace" w:cs="monospace"/>
          <w:color w:val="080808"/>
          <w:sz w:val="19"/>
          <w:szCs w:val="19"/>
          <w:shd w:val="clear" w:fill="FFFFFF"/>
        </w:rPr>
        <w:t>ExamService baseService;</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@ApiOperation(value = </w:t>
      </w:r>
      <w:r>
        <w:rPr>
          <w:rFonts w:hint="default" w:ascii="monospace" w:hAnsi="monospace" w:eastAsia="monospace" w:cs="monospace"/>
          <w:color w:val="067D17"/>
          <w:sz w:val="19"/>
          <w:szCs w:val="19"/>
          <w:shd w:val="clear" w:fill="FFFFFF"/>
        </w:rPr>
        <w:t>"</w:t>
      </w:r>
      <w:r>
        <w:rPr>
          <w:rFonts w:hint="eastAsia" w:ascii="宋体" w:hAnsi="宋体" w:eastAsia="宋体" w:cs="宋体"/>
          <w:color w:val="067D17"/>
          <w:sz w:val="19"/>
          <w:szCs w:val="19"/>
          <w:shd w:val="clear" w:fill="FFFFFF"/>
        </w:rPr>
        <w:t>添加或修改</w:t>
      </w:r>
      <w:r>
        <w:rPr>
          <w:rFonts w:hint="default" w:ascii="monospace" w:hAnsi="monospace" w:eastAsia="monospace" w:cs="monospace"/>
          <w:color w:val="067D17"/>
          <w:sz w:val="19"/>
          <w:szCs w:val="19"/>
          <w:shd w:val="clear" w:fill="FFFFFF"/>
        </w:rPr>
        <w:t>"</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@RequestMapping(value = </w:t>
      </w:r>
      <w:r>
        <w:rPr>
          <w:rFonts w:hint="default" w:ascii="monospace" w:hAnsi="monospace" w:eastAsia="monospace" w:cs="monospace"/>
          <w:color w:val="067D17"/>
          <w:sz w:val="19"/>
          <w:szCs w:val="19"/>
          <w:shd w:val="clear" w:fill="FFFFFF"/>
        </w:rPr>
        <w:t>"/save"</w:t>
      </w:r>
      <w:r>
        <w:rPr>
          <w:rFonts w:hint="default" w:ascii="monospace" w:hAnsi="monospace" w:eastAsia="monospace" w:cs="monospace"/>
          <w:color w:val="080808"/>
          <w:sz w:val="19"/>
          <w:szCs w:val="19"/>
          <w:shd w:val="clear" w:fill="FFFFFF"/>
        </w:rPr>
        <w:t>, method = { RequestMethod.POST})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033B3"/>
          <w:sz w:val="19"/>
          <w:szCs w:val="19"/>
          <w:shd w:val="clear" w:fill="FFFFFF"/>
        </w:rPr>
        <w:t xml:space="preserve">public </w:t>
      </w:r>
      <w:r>
        <w:rPr>
          <w:rFonts w:hint="default" w:ascii="monospace" w:hAnsi="monospace" w:eastAsia="monospace" w:cs="monospace"/>
          <w:color w:val="080808"/>
          <w:sz w:val="19"/>
          <w:szCs w:val="19"/>
          <w:shd w:val="clear" w:fill="FFFFFF"/>
        </w:rPr>
        <w:t>ApiRest save(@RequestBody ExamSaveReqDTO reqDTO) {</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baseService.save(reqDTO);</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033B3"/>
          <w:sz w:val="19"/>
          <w:szCs w:val="19"/>
          <w:shd w:val="clear" w:fill="FFFFFF"/>
        </w:rPr>
        <w:t>return super</w:t>
      </w:r>
      <w:r>
        <w:rPr>
          <w:rFonts w:hint="default" w:ascii="monospace" w:hAnsi="monospace" w:eastAsia="monospace" w:cs="monospace"/>
          <w:color w:val="080808"/>
          <w:sz w:val="19"/>
          <w:szCs w:val="19"/>
          <w:shd w:val="clear" w:fill="FFFFFF"/>
        </w:rPr>
        <w:t>.success();</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@ApiOperation(value = </w:t>
      </w:r>
      <w:r>
        <w:rPr>
          <w:rFonts w:hint="default" w:ascii="monospace" w:hAnsi="monospace" w:eastAsia="monospace" w:cs="monospace"/>
          <w:color w:val="067D17"/>
          <w:sz w:val="19"/>
          <w:szCs w:val="19"/>
          <w:shd w:val="clear" w:fill="FFFFFF"/>
        </w:rPr>
        <w:t>"</w:t>
      </w:r>
      <w:r>
        <w:rPr>
          <w:rFonts w:hint="eastAsia" w:ascii="宋体" w:hAnsi="宋体" w:eastAsia="宋体" w:cs="宋体"/>
          <w:color w:val="067D17"/>
          <w:sz w:val="19"/>
          <w:szCs w:val="19"/>
          <w:shd w:val="clear" w:fill="FFFFFF"/>
        </w:rPr>
        <w:t>批量删除</w:t>
      </w:r>
      <w:r>
        <w:rPr>
          <w:rFonts w:hint="default" w:ascii="monospace" w:hAnsi="monospace" w:eastAsia="monospace" w:cs="monospace"/>
          <w:color w:val="067D17"/>
          <w:sz w:val="19"/>
          <w:szCs w:val="19"/>
          <w:shd w:val="clear" w:fill="FFFFFF"/>
        </w:rPr>
        <w:t>"</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@RequestMapping(value = </w:t>
      </w:r>
      <w:r>
        <w:rPr>
          <w:rFonts w:hint="default" w:ascii="monospace" w:hAnsi="monospace" w:eastAsia="monospace" w:cs="monospace"/>
          <w:color w:val="067D17"/>
          <w:sz w:val="19"/>
          <w:szCs w:val="19"/>
          <w:shd w:val="clear" w:fill="FFFFFF"/>
        </w:rPr>
        <w:t>"/delete"</w:t>
      </w:r>
      <w:r>
        <w:rPr>
          <w:rFonts w:hint="default" w:ascii="monospace" w:hAnsi="monospace" w:eastAsia="monospace" w:cs="monospace"/>
          <w:color w:val="080808"/>
          <w:sz w:val="19"/>
          <w:szCs w:val="19"/>
          <w:shd w:val="clear" w:fill="FFFFFF"/>
        </w:rPr>
        <w:t>, method = { RequestMethod.POST})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033B3"/>
          <w:sz w:val="19"/>
          <w:szCs w:val="19"/>
          <w:shd w:val="clear" w:fill="FFFFFF"/>
        </w:rPr>
        <w:t xml:space="preserve">public </w:t>
      </w:r>
      <w:r>
        <w:rPr>
          <w:rFonts w:hint="default" w:ascii="monospace" w:hAnsi="monospace" w:eastAsia="monospace" w:cs="monospace"/>
          <w:color w:val="080808"/>
          <w:sz w:val="19"/>
          <w:szCs w:val="19"/>
          <w:shd w:val="clear" w:fill="FFFFFF"/>
        </w:rPr>
        <w:t>ApiRest edit(@RequestBody BaseIdsReqDTO reqDTO) {</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baseService.removeByIds(reqDTO.getIds());</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033B3"/>
          <w:sz w:val="19"/>
          <w:szCs w:val="19"/>
          <w:shd w:val="clear" w:fill="FFFFFF"/>
        </w:rPr>
        <w:t>return super</w:t>
      </w:r>
      <w:r>
        <w:rPr>
          <w:rFonts w:hint="default" w:ascii="monospace" w:hAnsi="monospace" w:eastAsia="monospace" w:cs="monospace"/>
          <w:color w:val="080808"/>
          <w:sz w:val="19"/>
          <w:szCs w:val="19"/>
          <w:shd w:val="clear" w:fill="FFFFFF"/>
        </w:rPr>
        <w:t>.success();</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@ApiOperation(value = </w:t>
      </w:r>
      <w:r>
        <w:rPr>
          <w:rFonts w:hint="default" w:ascii="monospace" w:hAnsi="monospace" w:eastAsia="monospace" w:cs="monospace"/>
          <w:color w:val="067D17"/>
          <w:sz w:val="19"/>
          <w:szCs w:val="19"/>
          <w:shd w:val="clear" w:fill="FFFFFF"/>
        </w:rPr>
        <w:t>"</w:t>
      </w:r>
      <w:r>
        <w:rPr>
          <w:rFonts w:hint="eastAsia" w:ascii="宋体" w:hAnsi="宋体" w:eastAsia="宋体" w:cs="宋体"/>
          <w:color w:val="067D17"/>
          <w:sz w:val="19"/>
          <w:szCs w:val="19"/>
          <w:shd w:val="clear" w:fill="FFFFFF"/>
        </w:rPr>
        <w:t>查找详情</w:t>
      </w:r>
      <w:r>
        <w:rPr>
          <w:rFonts w:hint="default" w:ascii="monospace" w:hAnsi="monospace" w:eastAsia="monospace" w:cs="monospace"/>
          <w:color w:val="067D17"/>
          <w:sz w:val="19"/>
          <w:szCs w:val="19"/>
          <w:shd w:val="clear" w:fill="FFFFFF"/>
        </w:rPr>
        <w:t>"</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@RequestMapping(value = </w:t>
      </w:r>
      <w:r>
        <w:rPr>
          <w:rFonts w:hint="default" w:ascii="monospace" w:hAnsi="monospace" w:eastAsia="monospace" w:cs="monospace"/>
          <w:color w:val="067D17"/>
          <w:sz w:val="19"/>
          <w:szCs w:val="19"/>
          <w:shd w:val="clear" w:fill="FFFFFF"/>
        </w:rPr>
        <w:t>"/detail"</w:t>
      </w:r>
      <w:r>
        <w:rPr>
          <w:rFonts w:hint="default" w:ascii="monospace" w:hAnsi="monospace" w:eastAsia="monospace" w:cs="monospace"/>
          <w:color w:val="080808"/>
          <w:sz w:val="19"/>
          <w:szCs w:val="19"/>
          <w:shd w:val="clear" w:fill="FFFFFF"/>
        </w:rPr>
        <w:t>, method = { RequestMethod.POST})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033B3"/>
          <w:sz w:val="19"/>
          <w:szCs w:val="19"/>
          <w:shd w:val="clear" w:fill="FFFFFF"/>
        </w:rPr>
        <w:t xml:space="preserve">public </w:t>
      </w:r>
      <w:r>
        <w:rPr>
          <w:rFonts w:hint="default" w:ascii="monospace" w:hAnsi="monospace" w:eastAsia="monospace" w:cs="monospace"/>
          <w:color w:val="080808"/>
          <w:sz w:val="19"/>
          <w:szCs w:val="19"/>
          <w:shd w:val="clear" w:fill="FFFFFF"/>
        </w:rPr>
        <w:t>ApiRest&lt;ExamDTO&gt; find(@RequestBody BaseIdReqDTO reqDTO) {</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ExamSaveReqDTO dto = baseService.findDetail(reqDTO.getId());</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033B3"/>
          <w:sz w:val="19"/>
          <w:szCs w:val="19"/>
          <w:shd w:val="clear" w:fill="FFFFFF"/>
        </w:rPr>
        <w:t>return super</w:t>
      </w:r>
      <w:r>
        <w:rPr>
          <w:rFonts w:hint="default" w:ascii="monospace" w:hAnsi="monospace" w:eastAsia="monospace" w:cs="monospace"/>
          <w:color w:val="080808"/>
          <w:sz w:val="19"/>
          <w:szCs w:val="19"/>
          <w:shd w:val="clear" w:fill="FFFFFF"/>
        </w:rPr>
        <w:t>.success(dto);</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@ApiOperation(value = </w:t>
      </w:r>
      <w:r>
        <w:rPr>
          <w:rFonts w:hint="default" w:ascii="monospace" w:hAnsi="monospace" w:eastAsia="monospace" w:cs="monospace"/>
          <w:color w:val="067D17"/>
          <w:sz w:val="19"/>
          <w:szCs w:val="19"/>
          <w:shd w:val="clear" w:fill="FFFFFF"/>
        </w:rPr>
        <w:t>"</w:t>
      </w:r>
      <w:r>
        <w:rPr>
          <w:rFonts w:hint="eastAsia" w:ascii="宋体" w:hAnsi="宋体" w:eastAsia="宋体" w:cs="宋体"/>
          <w:color w:val="067D17"/>
          <w:sz w:val="19"/>
          <w:szCs w:val="19"/>
          <w:shd w:val="clear" w:fill="FFFFFF"/>
        </w:rPr>
        <w:t>查找详情</w:t>
      </w:r>
      <w:r>
        <w:rPr>
          <w:rFonts w:hint="default" w:ascii="monospace" w:hAnsi="monospace" w:eastAsia="monospace" w:cs="monospace"/>
          <w:color w:val="067D17"/>
          <w:sz w:val="19"/>
          <w:szCs w:val="19"/>
          <w:shd w:val="clear" w:fill="FFFFFF"/>
        </w:rPr>
        <w:t>"</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@RequestMapping(value = </w:t>
      </w:r>
      <w:r>
        <w:rPr>
          <w:rFonts w:hint="default" w:ascii="monospace" w:hAnsi="monospace" w:eastAsia="monospace" w:cs="monospace"/>
          <w:color w:val="067D17"/>
          <w:sz w:val="19"/>
          <w:szCs w:val="19"/>
          <w:shd w:val="clear" w:fill="FFFFFF"/>
        </w:rPr>
        <w:t>"/state"</w:t>
      </w:r>
      <w:r>
        <w:rPr>
          <w:rFonts w:hint="default" w:ascii="monospace" w:hAnsi="monospace" w:eastAsia="monospace" w:cs="monospace"/>
          <w:color w:val="080808"/>
          <w:sz w:val="19"/>
          <w:szCs w:val="19"/>
          <w:shd w:val="clear" w:fill="FFFFFF"/>
        </w:rPr>
        <w:t>, method = { RequestMethod.POST})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033B3"/>
          <w:sz w:val="19"/>
          <w:szCs w:val="19"/>
          <w:shd w:val="clear" w:fill="FFFFFF"/>
        </w:rPr>
        <w:t xml:space="preserve">public </w:t>
      </w:r>
      <w:r>
        <w:rPr>
          <w:rFonts w:hint="default" w:ascii="monospace" w:hAnsi="monospace" w:eastAsia="monospace" w:cs="monospace"/>
          <w:color w:val="080808"/>
          <w:sz w:val="19"/>
          <w:szCs w:val="19"/>
          <w:shd w:val="clear" w:fill="FFFFFF"/>
        </w:rPr>
        <w:t>ApiRest state(@RequestBody BaseStateReqDTO reqDTO) {</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QueryWrapper&lt;Exam&gt; wrapper = </w:t>
      </w:r>
      <w:r>
        <w:rPr>
          <w:rFonts w:hint="default" w:ascii="monospace" w:hAnsi="monospace" w:eastAsia="monospace" w:cs="monospace"/>
          <w:color w:val="0033B3"/>
          <w:sz w:val="19"/>
          <w:szCs w:val="19"/>
          <w:shd w:val="clear" w:fill="FFFFFF"/>
        </w:rPr>
        <w:t xml:space="preserve">new </w:t>
      </w:r>
      <w:r>
        <w:rPr>
          <w:rFonts w:hint="default" w:ascii="monospace" w:hAnsi="monospace" w:eastAsia="monospace" w:cs="monospace"/>
          <w:color w:val="080808"/>
          <w:sz w:val="19"/>
          <w:szCs w:val="19"/>
          <w:shd w:val="clear" w:fill="FFFFFF"/>
        </w:rPr>
        <w:t>QueryWrapper&lt;&gt;();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wrapper.lambda().in(Exam::getId, reqDTO.getIds());</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Exam exam = </w:t>
      </w:r>
      <w:r>
        <w:rPr>
          <w:rFonts w:hint="default" w:ascii="monospace" w:hAnsi="monospace" w:eastAsia="monospace" w:cs="monospace"/>
          <w:color w:val="0033B3"/>
          <w:sz w:val="19"/>
          <w:szCs w:val="19"/>
          <w:shd w:val="clear" w:fill="FFFFFF"/>
        </w:rPr>
        <w:t xml:space="preserve">new </w:t>
      </w:r>
      <w:r>
        <w:rPr>
          <w:rFonts w:hint="default" w:ascii="monospace" w:hAnsi="monospace" w:eastAsia="monospace" w:cs="monospace"/>
          <w:color w:val="080808"/>
          <w:sz w:val="19"/>
          <w:szCs w:val="19"/>
          <w:shd w:val="clear" w:fill="FFFFFF"/>
        </w:rPr>
        <w:t>Exam();</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exam.setState(reqDTO.getState());</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exam.setUpdateTime(</w:t>
      </w:r>
      <w:r>
        <w:rPr>
          <w:rFonts w:hint="default" w:ascii="monospace" w:hAnsi="monospace" w:eastAsia="monospace" w:cs="monospace"/>
          <w:color w:val="0033B3"/>
          <w:sz w:val="19"/>
          <w:szCs w:val="19"/>
          <w:shd w:val="clear" w:fill="FFFFFF"/>
        </w:rPr>
        <w:t xml:space="preserve">new </w:t>
      </w:r>
      <w:r>
        <w:rPr>
          <w:rFonts w:hint="default" w:ascii="monospace" w:hAnsi="monospace" w:eastAsia="monospace" w:cs="monospace"/>
          <w:color w:val="080808"/>
          <w:sz w:val="19"/>
          <w:szCs w:val="19"/>
          <w:shd w:val="clear" w:fill="FFFFFF"/>
        </w:rPr>
        <w:t>Date());</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baseService.update(exam, wrapper);</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033B3"/>
          <w:sz w:val="19"/>
          <w:szCs w:val="19"/>
          <w:shd w:val="clear" w:fill="FFFFFF"/>
        </w:rPr>
        <w:t>return super</w:t>
      </w:r>
      <w:r>
        <w:rPr>
          <w:rFonts w:hint="default" w:ascii="monospace" w:hAnsi="monospace" w:eastAsia="monospace" w:cs="monospace"/>
          <w:color w:val="080808"/>
          <w:sz w:val="19"/>
          <w:szCs w:val="19"/>
          <w:shd w:val="clear" w:fill="FFFFFF"/>
        </w:rPr>
        <w:t>.success();</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@ApiOperation(value = </w:t>
      </w:r>
      <w:r>
        <w:rPr>
          <w:rFonts w:hint="default" w:ascii="monospace" w:hAnsi="monospace" w:eastAsia="monospace" w:cs="monospace"/>
          <w:color w:val="067D17"/>
          <w:sz w:val="19"/>
          <w:szCs w:val="19"/>
          <w:shd w:val="clear" w:fill="FFFFFF"/>
        </w:rPr>
        <w:t>"</w:t>
      </w:r>
      <w:r>
        <w:rPr>
          <w:rFonts w:hint="eastAsia" w:ascii="宋体" w:hAnsi="宋体" w:eastAsia="宋体" w:cs="宋体"/>
          <w:color w:val="067D17"/>
          <w:sz w:val="19"/>
          <w:szCs w:val="19"/>
          <w:shd w:val="clear" w:fill="FFFFFF"/>
        </w:rPr>
        <w:t>考试视角</w:t>
      </w:r>
      <w:r>
        <w:rPr>
          <w:rFonts w:hint="default" w:ascii="monospace" w:hAnsi="monospace" w:eastAsia="monospace" w:cs="monospace"/>
          <w:color w:val="067D17"/>
          <w:sz w:val="19"/>
          <w:szCs w:val="19"/>
          <w:shd w:val="clear" w:fill="FFFFFF"/>
        </w:rPr>
        <w:t>"</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@RequestMapping(value = </w:t>
      </w:r>
      <w:r>
        <w:rPr>
          <w:rFonts w:hint="default" w:ascii="monospace" w:hAnsi="monospace" w:eastAsia="monospace" w:cs="monospace"/>
          <w:color w:val="067D17"/>
          <w:sz w:val="19"/>
          <w:szCs w:val="19"/>
          <w:shd w:val="clear" w:fill="FFFFFF"/>
        </w:rPr>
        <w:t>"/online-paging"</w:t>
      </w:r>
      <w:r>
        <w:rPr>
          <w:rFonts w:hint="default" w:ascii="monospace" w:hAnsi="monospace" w:eastAsia="monospace" w:cs="monospace"/>
          <w:color w:val="080808"/>
          <w:sz w:val="19"/>
          <w:szCs w:val="19"/>
          <w:shd w:val="clear" w:fill="FFFFFF"/>
        </w:rPr>
        <w:t>, method = { RequestMethod.POST})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033B3"/>
          <w:sz w:val="19"/>
          <w:szCs w:val="19"/>
          <w:shd w:val="clear" w:fill="FFFFFF"/>
        </w:rPr>
        <w:t xml:space="preserve">public </w:t>
      </w:r>
      <w:r>
        <w:rPr>
          <w:rFonts w:hint="default" w:ascii="monospace" w:hAnsi="monospace" w:eastAsia="monospace" w:cs="monospace"/>
          <w:color w:val="080808"/>
          <w:sz w:val="19"/>
          <w:szCs w:val="19"/>
          <w:shd w:val="clear" w:fill="FFFFFF"/>
        </w:rPr>
        <w:t>ApiRest&lt;IPage&lt;ExamOnlineRespDTO&gt;&gt; myPaging(@RequestBody PagingReqDTO&lt;ExamDTO&gt; reqDTO) {</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IPage&lt;ExamOnlineRespDTO&gt; page = baseService.onlinePaging(reqDTO);</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033B3"/>
          <w:sz w:val="19"/>
          <w:szCs w:val="19"/>
          <w:shd w:val="clear" w:fill="FFFFFF"/>
        </w:rPr>
        <w:t>return super</w:t>
      </w:r>
      <w:r>
        <w:rPr>
          <w:rFonts w:hint="default" w:ascii="monospace" w:hAnsi="monospace" w:eastAsia="monospace" w:cs="monospace"/>
          <w:color w:val="080808"/>
          <w:sz w:val="19"/>
          <w:szCs w:val="19"/>
          <w:shd w:val="clear" w:fill="FFFFFF"/>
        </w:rPr>
        <w:t>.success(page);</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@ApiOperation(value = </w:t>
      </w:r>
      <w:r>
        <w:rPr>
          <w:rFonts w:hint="default" w:ascii="monospace" w:hAnsi="monospace" w:eastAsia="monospace" w:cs="monospace"/>
          <w:color w:val="067D17"/>
          <w:sz w:val="19"/>
          <w:szCs w:val="19"/>
          <w:shd w:val="clear" w:fill="FFFFFF"/>
        </w:rPr>
        <w:t>"</w:t>
      </w:r>
      <w:r>
        <w:rPr>
          <w:rFonts w:hint="eastAsia" w:ascii="宋体" w:hAnsi="宋体" w:eastAsia="宋体" w:cs="宋体"/>
          <w:color w:val="067D17"/>
          <w:sz w:val="19"/>
          <w:szCs w:val="19"/>
          <w:shd w:val="clear" w:fill="FFFFFF"/>
        </w:rPr>
        <w:t>分页查找</w:t>
      </w:r>
      <w:r>
        <w:rPr>
          <w:rFonts w:hint="default" w:ascii="monospace" w:hAnsi="monospace" w:eastAsia="monospace" w:cs="monospace"/>
          <w:color w:val="067D17"/>
          <w:sz w:val="19"/>
          <w:szCs w:val="19"/>
          <w:shd w:val="clear" w:fill="FFFFFF"/>
        </w:rPr>
        <w:t>"</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@RequestMapping(value = </w:t>
      </w:r>
      <w:r>
        <w:rPr>
          <w:rFonts w:hint="default" w:ascii="monospace" w:hAnsi="monospace" w:eastAsia="monospace" w:cs="monospace"/>
          <w:color w:val="067D17"/>
          <w:sz w:val="19"/>
          <w:szCs w:val="19"/>
          <w:shd w:val="clear" w:fill="FFFFFF"/>
        </w:rPr>
        <w:t>"/paging"</w:t>
      </w:r>
      <w:r>
        <w:rPr>
          <w:rFonts w:hint="default" w:ascii="monospace" w:hAnsi="monospace" w:eastAsia="monospace" w:cs="monospace"/>
          <w:color w:val="080808"/>
          <w:sz w:val="19"/>
          <w:szCs w:val="19"/>
          <w:shd w:val="clear" w:fill="FFFFFF"/>
        </w:rPr>
        <w:t>, method = { RequestMethod.POST})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033B3"/>
          <w:sz w:val="19"/>
          <w:szCs w:val="19"/>
          <w:shd w:val="clear" w:fill="FFFFFF"/>
        </w:rPr>
        <w:t xml:space="preserve">public </w:t>
      </w:r>
      <w:r>
        <w:rPr>
          <w:rFonts w:hint="default" w:ascii="monospace" w:hAnsi="monospace" w:eastAsia="monospace" w:cs="monospace"/>
          <w:color w:val="080808"/>
          <w:sz w:val="19"/>
          <w:szCs w:val="19"/>
          <w:shd w:val="clear" w:fill="FFFFFF"/>
        </w:rPr>
        <w:t>ApiRest&lt;IPage&lt;ExamDTO&gt;&gt; paging(@RequestBody PagingReqDTO&lt;ExamDTO&gt; reqDTO) {</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IPage&lt;ExamDTO&gt; page = baseService.paging(reqDTO);</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033B3"/>
          <w:sz w:val="19"/>
          <w:szCs w:val="19"/>
          <w:shd w:val="clear" w:fill="FFFFFF"/>
        </w:rPr>
        <w:t>return super</w:t>
      </w:r>
      <w:r>
        <w:rPr>
          <w:rFonts w:hint="default" w:ascii="monospace" w:hAnsi="monospace" w:eastAsia="monospace" w:cs="monospace"/>
          <w:color w:val="080808"/>
          <w:sz w:val="19"/>
          <w:szCs w:val="19"/>
          <w:shd w:val="clear" w:fill="FFFFFF"/>
        </w:rPr>
        <w:t>.success(page);</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@ApiOperation(value = </w:t>
      </w:r>
      <w:r>
        <w:rPr>
          <w:rFonts w:hint="default" w:ascii="monospace" w:hAnsi="monospace" w:eastAsia="monospace" w:cs="monospace"/>
          <w:color w:val="067D17"/>
          <w:sz w:val="19"/>
          <w:szCs w:val="19"/>
          <w:shd w:val="clear" w:fill="FFFFFF"/>
        </w:rPr>
        <w:t>"</w:t>
      </w:r>
      <w:r>
        <w:rPr>
          <w:rFonts w:hint="eastAsia" w:ascii="宋体" w:hAnsi="宋体" w:eastAsia="宋体" w:cs="宋体"/>
          <w:color w:val="067D17"/>
          <w:sz w:val="19"/>
          <w:szCs w:val="19"/>
          <w:shd w:val="clear" w:fill="FFFFFF"/>
        </w:rPr>
        <w:t>待阅试卷</w:t>
      </w:r>
      <w:r>
        <w:rPr>
          <w:rFonts w:hint="default" w:ascii="monospace" w:hAnsi="monospace" w:eastAsia="monospace" w:cs="monospace"/>
          <w:color w:val="067D17"/>
          <w:sz w:val="19"/>
          <w:szCs w:val="19"/>
          <w:shd w:val="clear" w:fill="FFFFFF"/>
        </w:rPr>
        <w:t>"</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@RequestMapping(value = </w:t>
      </w:r>
      <w:r>
        <w:rPr>
          <w:rFonts w:hint="default" w:ascii="monospace" w:hAnsi="monospace" w:eastAsia="monospace" w:cs="monospace"/>
          <w:color w:val="067D17"/>
          <w:sz w:val="19"/>
          <w:szCs w:val="19"/>
          <w:shd w:val="clear" w:fill="FFFFFF"/>
        </w:rPr>
        <w:t>"/review-paging"</w:t>
      </w:r>
      <w:r>
        <w:rPr>
          <w:rFonts w:hint="default" w:ascii="monospace" w:hAnsi="monospace" w:eastAsia="monospace" w:cs="monospace"/>
          <w:color w:val="080808"/>
          <w:sz w:val="19"/>
          <w:szCs w:val="19"/>
          <w:shd w:val="clear" w:fill="FFFFFF"/>
        </w:rPr>
        <w:t>, method = { RequestMethod.POST})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033B3"/>
          <w:sz w:val="19"/>
          <w:szCs w:val="19"/>
          <w:shd w:val="clear" w:fill="FFFFFF"/>
        </w:rPr>
        <w:t xml:space="preserve">public </w:t>
      </w:r>
      <w:r>
        <w:rPr>
          <w:rFonts w:hint="default" w:ascii="monospace" w:hAnsi="monospace" w:eastAsia="monospace" w:cs="monospace"/>
          <w:color w:val="080808"/>
          <w:sz w:val="19"/>
          <w:szCs w:val="19"/>
          <w:shd w:val="clear" w:fill="FFFFFF"/>
        </w:rPr>
        <w:t>ApiRest&lt;IPage&lt;ExamReviewRespDTO&gt;&gt; reviewPaging(@RequestBody PagingReqDTO&lt;ExamDTO&gt; reqDTO) {</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IPage&lt;ExamReviewRespDTO&gt; page = baseService.reviewPaging(reqDTO);</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033B3"/>
          <w:sz w:val="19"/>
          <w:szCs w:val="19"/>
          <w:shd w:val="clear" w:fill="FFFFFF"/>
        </w:rPr>
        <w:t>return super</w:t>
      </w:r>
      <w:r>
        <w:rPr>
          <w:rFonts w:hint="default" w:ascii="monospace" w:hAnsi="monospace" w:eastAsia="monospace" w:cs="monospace"/>
          <w:color w:val="080808"/>
          <w:sz w:val="19"/>
          <w:szCs w:val="19"/>
          <w:shd w:val="clear" w:fill="FFFFFF"/>
        </w:rPr>
        <w:t>.success(page);</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w:t>
      </w:r>
    </w:p>
    <w:p>
      <w:pPr>
        <w:rPr>
          <w:rFonts w:ascii="Times New Roman" w:hAnsi="Times New Roman" w:cs="Times New Roman"/>
          <w:sz w:val="24"/>
          <w:szCs w:val="24"/>
        </w:rPr>
      </w:pPr>
    </w:p>
    <w:p>
      <w:pPr>
        <w:rPr>
          <w:sz w:val="24"/>
          <w:szCs w:val="24"/>
        </w:rPr>
      </w:pPr>
    </w:p>
    <w:p>
      <w:pPr>
        <w:pStyle w:val="4"/>
        <w:rPr>
          <w:color w:val="auto"/>
        </w:rPr>
      </w:pPr>
      <w:bookmarkStart w:id="66" w:name="_Toc444248445"/>
      <w:r>
        <w:rPr>
          <w:rFonts w:hint="eastAsia"/>
          <w:color w:val="auto"/>
        </w:rPr>
        <w:t>5.1.3 业务逻辑层</w:t>
      </w:r>
      <w:bookmarkEnd w:id="66"/>
    </w:p>
    <w:p/>
    <w:p>
      <w:pPr>
        <w:ind w:firstLine="420"/>
        <w:rPr>
          <w:rFonts w:ascii="Times New Roman" w:hAnsi="Times New Roman" w:cs="Times New Roman"/>
          <w:sz w:val="24"/>
          <w:szCs w:val="24"/>
        </w:rPr>
      </w:pPr>
      <w:r>
        <w:rPr>
          <w:rFonts w:hint="eastAsia" w:ascii="Times New Roman" w:hAnsi="Times New Roman" w:cs="Times New Roman"/>
          <w:sz w:val="24"/>
          <w:szCs w:val="24"/>
          <w:lang w:val="en-US" w:eastAsia="zh-CN"/>
        </w:rPr>
        <w:t>考试管理</w:t>
      </w:r>
      <w:r>
        <w:rPr>
          <w:rFonts w:hint="eastAsia" w:ascii="Times New Roman" w:hAnsi="Times New Roman" w:cs="Times New Roman"/>
          <w:sz w:val="24"/>
          <w:szCs w:val="24"/>
        </w:rPr>
        <w:t>模块</w:t>
      </w:r>
      <w:r>
        <w:rPr>
          <w:rFonts w:ascii="Times New Roman" w:hAnsi="Times New Roman" w:cs="Times New Roman"/>
          <w:sz w:val="24"/>
          <w:szCs w:val="24"/>
        </w:rPr>
        <w:t>的业务</w:t>
      </w:r>
      <w:r>
        <w:rPr>
          <w:rFonts w:hint="eastAsia" w:ascii="Times New Roman" w:hAnsi="Times New Roman" w:cs="Times New Roman"/>
          <w:sz w:val="24"/>
          <w:szCs w:val="24"/>
        </w:rPr>
        <w:t>逻辑层主要完成</w:t>
      </w:r>
      <w:r>
        <w:rPr>
          <w:rFonts w:ascii="Times New Roman" w:hAnsi="Times New Roman" w:cs="Times New Roman"/>
          <w:sz w:val="24"/>
          <w:szCs w:val="24"/>
        </w:rPr>
        <w:t>对用户</w:t>
      </w:r>
      <w:r>
        <w:rPr>
          <w:rFonts w:hint="eastAsia" w:ascii="Times New Roman" w:hAnsi="Times New Roman" w:cs="Times New Roman"/>
          <w:sz w:val="24"/>
          <w:szCs w:val="24"/>
          <w:lang w:val="en-US" w:eastAsia="zh-CN"/>
        </w:rPr>
        <w:t>考试管理</w:t>
      </w:r>
      <w:r>
        <w:rPr>
          <w:rFonts w:ascii="Times New Roman" w:hAnsi="Times New Roman" w:cs="Times New Roman"/>
          <w:sz w:val="24"/>
          <w:szCs w:val="24"/>
        </w:rPr>
        <w:t>逻辑的判定，</w:t>
      </w:r>
      <w:r>
        <w:rPr>
          <w:rFonts w:hint="eastAsia" w:ascii="Times New Roman" w:hAnsi="Times New Roman" w:cs="Times New Roman"/>
          <w:sz w:val="24"/>
          <w:szCs w:val="24"/>
        </w:rPr>
        <w:t>同时</w:t>
      </w:r>
      <w:r>
        <w:rPr>
          <w:rFonts w:ascii="Times New Roman" w:hAnsi="Times New Roman" w:cs="Times New Roman"/>
          <w:sz w:val="24"/>
          <w:szCs w:val="24"/>
        </w:rPr>
        <w:t>调用</w:t>
      </w:r>
      <w:r>
        <w:rPr>
          <w:rFonts w:hint="eastAsia" w:ascii="Times New Roman" w:hAnsi="Times New Roman" w:cs="Times New Roman"/>
          <w:sz w:val="24"/>
          <w:szCs w:val="24"/>
          <w:lang w:val="en-US" w:eastAsia="zh-CN"/>
        </w:rPr>
        <w:t>考试管理</w:t>
      </w:r>
      <w:r>
        <w:rPr>
          <w:rFonts w:ascii="Times New Roman" w:hAnsi="Times New Roman" w:cs="Times New Roman"/>
          <w:sz w:val="24"/>
          <w:szCs w:val="24"/>
        </w:rPr>
        <w:t>模块的业务逻辑接口</w:t>
      </w:r>
      <w:r>
        <w:rPr>
          <w:rFonts w:hint="eastAsia" w:ascii="Times New Roman" w:hAnsi="Times New Roman" w:cs="Times New Roman"/>
          <w:sz w:val="24"/>
          <w:szCs w:val="24"/>
        </w:rPr>
        <w:t>。</w:t>
      </w:r>
      <w:r>
        <w:rPr>
          <w:rFonts w:ascii="Times New Roman" w:hAnsi="Times New Roman" w:cs="Times New Roman"/>
          <w:sz w:val="24"/>
          <w:szCs w:val="24"/>
        </w:rPr>
        <w:t>比如：用户到</w:t>
      </w:r>
      <w:r>
        <w:rPr>
          <w:rFonts w:hint="eastAsia" w:ascii="Times New Roman" w:hAnsi="Times New Roman" w:cs="Times New Roman"/>
          <w:sz w:val="24"/>
          <w:szCs w:val="24"/>
          <w:lang w:val="en-US" w:eastAsia="zh-CN"/>
        </w:rPr>
        <w:t>考试管理模块布置作业</w:t>
      </w:r>
      <w:r>
        <w:rPr>
          <w:rFonts w:hint="eastAsia" w:ascii="Times New Roman" w:hAnsi="Times New Roman" w:cs="Times New Roman"/>
          <w:sz w:val="24"/>
          <w:szCs w:val="24"/>
        </w:rPr>
        <w:t>。</w:t>
      </w:r>
      <w:r>
        <w:rPr>
          <w:rFonts w:hint="eastAsia" w:ascii="Times New Roman" w:hAnsi="Times New Roman" w:cs="Times New Roman"/>
          <w:sz w:val="24"/>
          <w:szCs w:val="24"/>
          <w:lang w:val="en-US" w:eastAsia="zh-CN"/>
        </w:rPr>
        <w:t>考试管理</w:t>
      </w:r>
      <w:r>
        <w:rPr>
          <w:rFonts w:hint="eastAsia" w:ascii="Times New Roman" w:hAnsi="Times New Roman" w:cs="Times New Roman"/>
          <w:sz w:val="24"/>
          <w:szCs w:val="24"/>
        </w:rPr>
        <w:t>模块业务逻辑层列表如图</w:t>
      </w:r>
      <w:r>
        <w:rPr>
          <w:rFonts w:hint="eastAsia" w:ascii="Times New Roman" w:hAnsi="Times New Roman" w:cs="Times New Roman"/>
          <w:sz w:val="24"/>
          <w:szCs w:val="24"/>
          <w:lang w:val="en-US" w:eastAsia="zh-CN"/>
        </w:rPr>
        <w:t>5</w:t>
      </w:r>
      <w:r>
        <w:rPr>
          <w:rFonts w:hint="eastAsia" w:ascii="Times New Roman" w:hAnsi="Times New Roman" w:cs="Times New Roman"/>
          <w:sz w:val="24"/>
          <w:szCs w:val="24"/>
        </w:rPr>
        <w:t>-</w:t>
      </w:r>
      <w:r>
        <w:rPr>
          <w:rFonts w:hint="eastAsia" w:ascii="Times New Roman" w:hAnsi="Times New Roman" w:cs="Times New Roman"/>
          <w:sz w:val="24"/>
          <w:szCs w:val="24"/>
          <w:lang w:val="en-US" w:eastAsia="zh-CN"/>
        </w:rPr>
        <w:t>3</w:t>
      </w:r>
      <w:r>
        <w:rPr>
          <w:rFonts w:hint="eastAsia" w:ascii="Times New Roman" w:hAnsi="Times New Roman" w:cs="Times New Roman"/>
          <w:sz w:val="24"/>
          <w:szCs w:val="24"/>
        </w:rPr>
        <w:t>所示</w:t>
      </w:r>
      <w:r>
        <w:rPr>
          <w:rFonts w:ascii="Times New Roman" w:hAnsi="Times New Roman" w:cs="Times New Roman"/>
          <w:sz w:val="24"/>
          <w:szCs w:val="24"/>
        </w:rPr>
        <w:t>。</w:t>
      </w:r>
    </w:p>
    <w:p>
      <w:pPr>
        <w:ind w:firstLine="420"/>
        <w:jc w:val="center"/>
        <w:rPr>
          <w:rFonts w:ascii="Times New Roman" w:hAnsi="Times New Roman" w:cs="Times New Roman"/>
          <w:sz w:val="24"/>
          <w:szCs w:val="24"/>
        </w:rPr>
      </w:pPr>
      <w:r>
        <w:rPr>
          <w:rFonts w:hint="eastAsia" w:ascii="Times New Roman" w:hAnsi="Times New Roman" w:cs="Times New Roman"/>
          <w:sz w:val="24"/>
          <w:szCs w:val="24"/>
        </w:rPr>
        <w:t xml:space="preserve">表 </w:t>
      </w:r>
      <w:r>
        <w:rPr>
          <w:rFonts w:hint="eastAsia" w:ascii="Times New Roman" w:hAnsi="Times New Roman" w:cs="Times New Roman"/>
          <w:sz w:val="24"/>
          <w:szCs w:val="24"/>
          <w:lang w:val="en-US" w:eastAsia="zh-CN"/>
        </w:rPr>
        <w:t>5</w:t>
      </w:r>
      <w:r>
        <w:rPr>
          <w:rFonts w:ascii="Times New Roman" w:hAnsi="Times New Roman" w:cs="Times New Roman"/>
          <w:sz w:val="24"/>
          <w:szCs w:val="24"/>
        </w:rPr>
        <w:t>-</w:t>
      </w:r>
      <w:r>
        <w:rPr>
          <w:rFonts w:hint="eastAsia" w:ascii="Times New Roman" w:hAnsi="Times New Roman" w:cs="Times New Roman"/>
          <w:sz w:val="24"/>
          <w:szCs w:val="24"/>
          <w:lang w:val="en-US" w:eastAsia="zh-CN"/>
        </w:rPr>
        <w:t>3考试管理</w:t>
      </w:r>
      <w:r>
        <w:rPr>
          <w:rFonts w:ascii="Times New Roman" w:hAnsi="Times New Roman" w:cs="Times New Roman"/>
          <w:sz w:val="24"/>
          <w:szCs w:val="24"/>
        </w:rPr>
        <w:t>模块</w:t>
      </w:r>
      <w:r>
        <w:rPr>
          <w:rFonts w:hint="eastAsia" w:ascii="Times New Roman" w:hAnsi="Times New Roman" w:cs="Times New Roman"/>
          <w:sz w:val="24"/>
          <w:szCs w:val="24"/>
        </w:rPr>
        <w:t>业务逻辑层列表</w:t>
      </w:r>
    </w:p>
    <w:tbl>
      <w:tblPr>
        <w:tblStyle w:val="49"/>
        <w:tblW w:w="8505" w:type="dxa"/>
        <w:jc w:val="cente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Layout w:type="autofit"/>
        <w:tblCellMar>
          <w:top w:w="0" w:type="dxa"/>
          <w:left w:w="108" w:type="dxa"/>
          <w:bottom w:w="0" w:type="dxa"/>
          <w:right w:w="108" w:type="dxa"/>
        </w:tblCellMar>
      </w:tblPr>
      <w:tblGrid>
        <w:gridCol w:w="1295"/>
        <w:gridCol w:w="2580"/>
        <w:gridCol w:w="2245"/>
        <w:gridCol w:w="2385"/>
      </w:tblGrid>
      <w:tr>
        <w:tblPrEx>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CellMar>
            <w:top w:w="0" w:type="dxa"/>
            <w:left w:w="108" w:type="dxa"/>
            <w:bottom w:w="0" w:type="dxa"/>
            <w:right w:w="108" w:type="dxa"/>
          </w:tblCellMar>
        </w:tblPrEx>
        <w:trPr>
          <w:jc w:val="center"/>
        </w:trPr>
        <w:tc>
          <w:tcPr>
            <w:tcW w:w="1209" w:type="dxa"/>
            <w:shd w:val="solid" w:color="000080" w:fill="FFFFFF"/>
          </w:tcPr>
          <w:p>
            <w:pPr>
              <w:rPr>
                <w:rFonts w:ascii="Times New Roman" w:hAnsi="Times New Roman" w:cs="Times New Roman"/>
                <w:sz w:val="24"/>
                <w:szCs w:val="24"/>
              </w:rPr>
            </w:pPr>
            <w:r>
              <w:rPr>
                <w:rFonts w:hint="eastAsia" w:ascii="Times New Roman" w:hAnsi="Times New Roman" w:cs="Times New Roman"/>
                <w:sz w:val="24"/>
                <w:szCs w:val="24"/>
              </w:rPr>
              <w:t>事件</w:t>
            </w:r>
          </w:p>
        </w:tc>
        <w:tc>
          <w:tcPr>
            <w:tcW w:w="1840" w:type="dxa"/>
            <w:shd w:val="solid" w:color="000080" w:fill="FFFFFF"/>
          </w:tcPr>
          <w:p>
            <w:pPr>
              <w:rPr>
                <w:rFonts w:ascii="Times New Roman" w:hAnsi="Times New Roman" w:cs="Times New Roman"/>
                <w:sz w:val="24"/>
                <w:szCs w:val="24"/>
              </w:rPr>
            </w:pPr>
            <w:r>
              <w:rPr>
                <w:rFonts w:hint="eastAsia" w:ascii="Times New Roman" w:hAnsi="Times New Roman" w:cs="Times New Roman"/>
                <w:sz w:val="24"/>
                <w:szCs w:val="24"/>
              </w:rPr>
              <w:t xml:space="preserve">Service  </w:t>
            </w:r>
          </w:p>
        </w:tc>
        <w:tc>
          <w:tcPr>
            <w:tcW w:w="2096" w:type="dxa"/>
            <w:shd w:val="solid" w:color="000080" w:fill="FFFFFF"/>
          </w:tcPr>
          <w:p>
            <w:pPr>
              <w:rPr>
                <w:rFonts w:ascii="Times New Roman" w:hAnsi="Times New Roman" w:cs="Times New Roman"/>
                <w:sz w:val="24"/>
                <w:szCs w:val="24"/>
              </w:rPr>
            </w:pPr>
            <w:r>
              <w:rPr>
                <w:rFonts w:hint="eastAsia" w:ascii="Times New Roman" w:hAnsi="Times New Roman" w:cs="Times New Roman"/>
                <w:sz w:val="24"/>
                <w:szCs w:val="24"/>
              </w:rPr>
              <w:t>调用说明</w:t>
            </w:r>
          </w:p>
        </w:tc>
        <w:tc>
          <w:tcPr>
            <w:tcW w:w="2226" w:type="dxa"/>
            <w:shd w:val="solid" w:color="000080" w:fill="FFFFFF"/>
          </w:tcPr>
          <w:p>
            <w:pPr>
              <w:rPr>
                <w:rFonts w:ascii="Times New Roman" w:hAnsi="Times New Roman" w:cs="Times New Roman"/>
                <w:sz w:val="24"/>
                <w:szCs w:val="24"/>
              </w:rPr>
            </w:pPr>
            <w:r>
              <w:rPr>
                <w:rFonts w:hint="eastAsia" w:ascii="Times New Roman" w:hAnsi="Times New Roman" w:cs="Times New Roman"/>
                <w:sz w:val="24"/>
                <w:szCs w:val="24"/>
              </w:rPr>
              <w:t>出口</w:t>
            </w:r>
          </w:p>
        </w:tc>
      </w:tr>
      <w:tr>
        <w:tblPrEx>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CellMar>
            <w:top w:w="0" w:type="dxa"/>
            <w:left w:w="108" w:type="dxa"/>
            <w:bottom w:w="0" w:type="dxa"/>
            <w:right w:w="108" w:type="dxa"/>
          </w:tblCellMar>
        </w:tblPrEx>
        <w:trPr>
          <w:jc w:val="center"/>
        </w:trPr>
        <w:tc>
          <w:tcPr>
            <w:tcW w:w="1209" w:type="dxa"/>
            <w:tcBorders>
              <w:top w:val="single" w:color="000080" w:sz="6" w:space="0"/>
              <w:left w:val="single" w:color="000080" w:sz="6" w:space="0"/>
              <w:bottom w:val="single" w:color="000080" w:sz="6" w:space="0"/>
              <w:right w:val="single" w:color="000080" w:sz="6" w:space="0"/>
            </w:tcBorders>
            <w:vAlign w:val="center"/>
          </w:tcPr>
          <w:p>
            <w:pPr>
              <w:rPr>
                <w:rFonts w:hint="eastAsia" w:ascii="Times New Roman" w:hAnsi="Times New Roman" w:cs="Times New Roman" w:eastAsiaTheme="minorEastAsia"/>
                <w:sz w:val="24"/>
                <w:szCs w:val="24"/>
                <w:lang w:eastAsia="zh-CN"/>
              </w:rPr>
            </w:pPr>
            <w:r>
              <w:rPr>
                <w:rFonts w:hint="eastAsia" w:ascii="Times New Roman" w:hAnsi="Times New Roman" w:cs="Times New Roman"/>
                <w:sz w:val="24"/>
                <w:szCs w:val="24"/>
                <w:lang w:val="en-US" w:eastAsia="zh-CN"/>
              </w:rPr>
              <w:t>考试管理</w:t>
            </w:r>
          </w:p>
        </w:tc>
        <w:tc>
          <w:tcPr>
            <w:tcW w:w="1840" w:type="dxa"/>
            <w:tcBorders>
              <w:top w:val="single" w:color="000080" w:sz="6" w:space="0"/>
              <w:left w:val="single" w:color="000080" w:sz="6" w:space="0"/>
              <w:bottom w:val="single" w:color="000080" w:sz="6" w:space="0"/>
              <w:right w:val="single" w:color="000080" w:sz="6" w:space="0"/>
            </w:tcBorders>
            <w:vAlign w:val="center"/>
          </w:tcPr>
          <w:p>
            <w:pPr>
              <w:rPr>
                <w:rFonts w:ascii="Times New Roman" w:hAnsi="Times New Roman" w:cs="Times New Roman"/>
                <w:sz w:val="24"/>
                <w:szCs w:val="24"/>
              </w:rPr>
            </w:pPr>
            <w:r>
              <w:rPr>
                <w:rFonts w:hint="eastAsia" w:ascii="Times New Roman" w:hAnsi="Times New Roman" w:cs="Times New Roman"/>
                <w:sz w:val="24"/>
                <w:szCs w:val="24"/>
                <w:lang w:val="en-US" w:eastAsia="zh-CN"/>
              </w:rPr>
              <w:t>Exam</w:t>
            </w:r>
            <w:r>
              <w:rPr>
                <w:rFonts w:ascii="Times New Roman" w:hAnsi="Times New Roman" w:cs="Times New Roman"/>
                <w:sz w:val="24"/>
                <w:szCs w:val="24"/>
              </w:rPr>
              <w:t>Service.java</w:t>
            </w:r>
          </w:p>
          <w:p>
            <w:pPr>
              <w:rPr>
                <w:rFonts w:ascii="Times New Roman" w:hAnsi="Times New Roman" w:cs="Times New Roman"/>
                <w:sz w:val="24"/>
                <w:szCs w:val="24"/>
              </w:rPr>
            </w:pPr>
            <w:r>
              <w:rPr>
                <w:rFonts w:hint="eastAsia" w:ascii="Times New Roman" w:hAnsi="Times New Roman" w:cs="Times New Roman"/>
                <w:sz w:val="24"/>
                <w:szCs w:val="24"/>
                <w:lang w:val="en-US" w:eastAsia="zh-CN"/>
              </w:rPr>
              <w:t>Exam</w:t>
            </w:r>
            <w:r>
              <w:rPr>
                <w:rFonts w:ascii="Times New Roman" w:hAnsi="Times New Roman" w:cs="Times New Roman"/>
                <w:sz w:val="24"/>
                <w:szCs w:val="24"/>
              </w:rPr>
              <w:t>Service</w:t>
            </w:r>
            <w:r>
              <w:rPr>
                <w:rFonts w:hint="eastAsia" w:ascii="Times New Roman" w:hAnsi="Times New Roman" w:cs="Times New Roman"/>
                <w:sz w:val="24"/>
                <w:szCs w:val="24"/>
              </w:rPr>
              <w:t>Impl</w:t>
            </w:r>
            <w:r>
              <w:rPr>
                <w:rFonts w:ascii="Times New Roman" w:hAnsi="Times New Roman" w:cs="Times New Roman"/>
                <w:sz w:val="24"/>
                <w:szCs w:val="24"/>
              </w:rPr>
              <w:t>.java</w:t>
            </w:r>
          </w:p>
        </w:tc>
        <w:tc>
          <w:tcPr>
            <w:tcW w:w="2096" w:type="dxa"/>
            <w:tcBorders>
              <w:top w:val="single" w:color="000080" w:sz="6" w:space="0"/>
              <w:left w:val="single" w:color="000080" w:sz="6" w:space="0"/>
              <w:bottom w:val="single" w:color="000080" w:sz="6" w:space="0"/>
              <w:right w:val="single" w:color="000080" w:sz="6" w:space="0"/>
            </w:tcBorders>
            <w:vAlign w:val="center"/>
          </w:tcPr>
          <w:p>
            <w:pPr>
              <w:rPr>
                <w:rFonts w:hint="default" w:ascii="Times New Roman" w:hAnsi="Times New Roman" w:cs="Times New Roman" w:eastAsiaTheme="minorEastAsia"/>
                <w:sz w:val="24"/>
                <w:szCs w:val="24"/>
                <w:lang w:val="en-US" w:eastAsia="zh-CN"/>
              </w:rPr>
            </w:pPr>
            <w:r>
              <w:rPr>
                <w:rFonts w:hint="eastAsia" w:ascii="Times New Roman" w:hAnsi="Times New Roman" w:cs="Times New Roman"/>
                <w:sz w:val="24"/>
                <w:szCs w:val="24"/>
              </w:rPr>
              <w:t>调用</w:t>
            </w:r>
            <w:r>
              <w:rPr>
                <w:rFonts w:hint="eastAsia" w:ascii="Times New Roman" w:hAnsi="Times New Roman" w:cs="Times New Roman"/>
                <w:sz w:val="24"/>
                <w:szCs w:val="24"/>
                <w:lang w:val="en-US" w:eastAsia="zh-CN"/>
              </w:rPr>
              <w:t>ExamMapper</w:t>
            </w:r>
          </w:p>
        </w:tc>
        <w:tc>
          <w:tcPr>
            <w:tcW w:w="2226" w:type="dxa"/>
            <w:tcBorders>
              <w:top w:val="single" w:color="000080" w:sz="6" w:space="0"/>
              <w:left w:val="single" w:color="000080" w:sz="6" w:space="0"/>
              <w:bottom w:val="single" w:color="000080" w:sz="6" w:space="0"/>
              <w:right w:val="single" w:color="000080" w:sz="6" w:space="0"/>
            </w:tcBorders>
            <w:vAlign w:val="center"/>
          </w:tcPr>
          <w:p>
            <w:pPr>
              <w:rPr>
                <w:rFonts w:ascii="Times New Roman" w:hAnsi="Times New Roman" w:cs="Times New Roman"/>
                <w:sz w:val="24"/>
                <w:szCs w:val="24"/>
              </w:rPr>
            </w:pPr>
            <w:r>
              <w:rPr>
                <w:rFonts w:hint="eastAsia" w:ascii="Times New Roman" w:hAnsi="Times New Roman" w:cs="Times New Roman"/>
                <w:sz w:val="24"/>
                <w:szCs w:val="24"/>
              </w:rPr>
              <w:t>返回给Action</w:t>
            </w:r>
          </w:p>
        </w:tc>
      </w:tr>
    </w:tbl>
    <w:p>
      <w:pPr>
        <w:ind w:firstLine="420"/>
        <w:rPr>
          <w:rFonts w:hint="eastAsia" w:ascii="宋体" w:hAnsi="宋体"/>
        </w:rPr>
      </w:pPr>
      <w:r>
        <w:rPr>
          <w:rFonts w:ascii="Times New Roman" w:hAnsi="Times New Roman" w:cs="Times New Roman"/>
          <w:sz w:val="24"/>
          <w:szCs w:val="24"/>
        </w:rPr>
        <w:tab/>
      </w:r>
      <w:r>
        <w:rPr>
          <w:rFonts w:hint="eastAsia" w:ascii="Times New Roman" w:hAnsi="Times New Roman" w:cs="Times New Roman"/>
          <w:sz w:val="24"/>
          <w:szCs w:val="24"/>
          <w:lang w:val="en-US" w:eastAsia="zh-CN"/>
        </w:rPr>
        <w:t>在考试管理</w:t>
      </w:r>
      <w:r>
        <w:rPr>
          <w:rFonts w:ascii="Times New Roman" w:hAnsi="Times New Roman" w:cs="Times New Roman"/>
          <w:sz w:val="24"/>
          <w:szCs w:val="24"/>
        </w:rPr>
        <w:t>模块的</w:t>
      </w:r>
      <w:r>
        <w:rPr>
          <w:rFonts w:hint="eastAsia" w:ascii="Times New Roman" w:hAnsi="Times New Roman" w:cs="Times New Roman"/>
          <w:sz w:val="24"/>
          <w:szCs w:val="24"/>
        </w:rPr>
        <w:t>业务逻辑层是</w:t>
      </w:r>
      <w:r>
        <w:rPr>
          <w:rFonts w:ascii="Times New Roman" w:hAnsi="Times New Roman" w:cs="Times New Roman"/>
          <w:sz w:val="24"/>
          <w:szCs w:val="24"/>
        </w:rPr>
        <w:t>调用了公用的</w:t>
      </w:r>
      <w:r>
        <w:rPr>
          <w:rFonts w:hint="eastAsia" w:ascii="Times New Roman" w:hAnsi="Times New Roman" w:cs="Times New Roman"/>
          <w:sz w:val="24"/>
          <w:szCs w:val="24"/>
          <w:lang w:val="en-US" w:eastAsia="zh-CN"/>
        </w:rPr>
        <w:t>Exam</w:t>
      </w:r>
      <w:r>
        <w:rPr>
          <w:rFonts w:ascii="Times New Roman" w:hAnsi="Times New Roman" w:cs="Times New Roman"/>
          <w:sz w:val="24"/>
          <w:szCs w:val="24"/>
        </w:rPr>
        <w:t>Service接口，</w:t>
      </w:r>
      <w:r>
        <w:rPr>
          <w:rFonts w:hint="eastAsia" w:ascii="Times New Roman" w:hAnsi="Times New Roman" w:cs="Times New Roman"/>
          <w:sz w:val="24"/>
          <w:szCs w:val="24"/>
        </w:rPr>
        <w:t>同时在</w:t>
      </w:r>
      <w:r>
        <w:rPr>
          <w:rFonts w:ascii="Times New Roman" w:hAnsi="Times New Roman" w:cs="Times New Roman"/>
          <w:sz w:val="24"/>
          <w:szCs w:val="24"/>
        </w:rPr>
        <w:t>实现该接</w:t>
      </w:r>
      <w:r>
        <w:rPr>
          <w:rFonts w:ascii="宋体" w:hAnsi="宋体"/>
        </w:rPr>
        <w:t>口</w:t>
      </w:r>
      <w:r>
        <w:rPr>
          <w:rFonts w:hint="eastAsia" w:ascii="宋体" w:hAnsi="宋体"/>
        </w:rPr>
        <w:t>。</w:t>
      </w:r>
    </w:p>
    <w:p>
      <w:pPr>
        <w:rPr>
          <w:rFonts w:ascii="Times New Roman" w:hAnsi="Times New Roman" w:cs="Times New Roman"/>
          <w:sz w:val="24"/>
          <w:szCs w:val="24"/>
        </w:rPr>
      </w:pPr>
      <w:r>
        <w:rPr>
          <w:rFonts w:hint="eastAsia" w:ascii="Times New Roman" w:hAnsi="Times New Roman" w:cs="Times New Roman"/>
          <w:sz w:val="24"/>
          <w:szCs w:val="24"/>
          <w:lang w:val="en-US" w:eastAsia="zh-CN"/>
        </w:rPr>
        <w:t>Exam</w:t>
      </w:r>
      <w:r>
        <w:rPr>
          <w:rFonts w:ascii="Times New Roman" w:hAnsi="Times New Roman" w:cs="Times New Roman"/>
          <w:sz w:val="24"/>
          <w:szCs w:val="24"/>
        </w:rPr>
        <w:t>Service.java</w:t>
      </w:r>
      <w:r>
        <w:rPr>
          <w:rFonts w:hint="eastAsia" w:ascii="Times New Roman" w:hAnsi="Times New Roman" w:cs="Times New Roman"/>
          <w:sz w:val="24"/>
          <w:szCs w:val="24"/>
        </w:rPr>
        <w:t>接口</w:t>
      </w:r>
      <w:r>
        <w:rPr>
          <w:rFonts w:ascii="Times New Roman" w:hAnsi="Times New Roman" w:cs="Times New Roman"/>
          <w:sz w:val="24"/>
          <w:szCs w:val="24"/>
        </w:rPr>
        <w:t>主要方法：</w:t>
      </w:r>
    </w:p>
    <w:p>
      <w:pPr>
        <w:pStyle w:val="45"/>
        <w:keepNext w:val="0"/>
        <w:keepLines w:val="0"/>
        <w:widowControl/>
        <w:suppressLineNumbers w:val="0"/>
        <w:shd w:val="clear" w:fill="FFFFFF"/>
        <w:rPr>
          <w:rFonts w:ascii="monospace" w:hAnsi="monospace" w:eastAsia="monospace" w:cs="monospace"/>
          <w:color w:val="080808"/>
          <w:sz w:val="19"/>
          <w:szCs w:val="19"/>
        </w:rPr>
      </w:pPr>
      <w:r>
        <w:rPr>
          <w:rFonts w:hint="default" w:ascii="monospace" w:hAnsi="monospace" w:eastAsia="monospace" w:cs="monospace"/>
          <w:color w:val="0033B3"/>
          <w:sz w:val="19"/>
          <w:szCs w:val="19"/>
          <w:shd w:val="clear" w:fill="FFFFFF"/>
        </w:rPr>
        <w:t xml:space="preserve">public interface </w:t>
      </w:r>
      <w:r>
        <w:rPr>
          <w:rFonts w:hint="default" w:ascii="monospace" w:hAnsi="monospace" w:eastAsia="monospace" w:cs="monospace"/>
          <w:color w:val="080808"/>
          <w:sz w:val="19"/>
          <w:szCs w:val="19"/>
          <w:shd w:val="clear" w:fill="FFFFFF"/>
        </w:rPr>
        <w:t xml:space="preserve">ExamService </w:t>
      </w:r>
      <w:r>
        <w:rPr>
          <w:rFonts w:hint="default" w:ascii="monospace" w:hAnsi="monospace" w:eastAsia="monospace" w:cs="monospace"/>
          <w:color w:val="0033B3"/>
          <w:sz w:val="19"/>
          <w:szCs w:val="19"/>
          <w:shd w:val="clear" w:fill="FFFFFF"/>
        </w:rPr>
        <w:t xml:space="preserve">extends </w:t>
      </w:r>
      <w:r>
        <w:rPr>
          <w:rFonts w:hint="default" w:ascii="monospace" w:hAnsi="monospace" w:eastAsia="monospace" w:cs="monospace"/>
          <w:color w:val="080808"/>
          <w:sz w:val="19"/>
          <w:szCs w:val="19"/>
          <w:shd w:val="clear" w:fill="FFFFFF"/>
        </w:rPr>
        <w:t>IService&lt;Exam&gt; {</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033B3"/>
          <w:sz w:val="19"/>
          <w:szCs w:val="19"/>
          <w:shd w:val="clear" w:fill="FFFFFF"/>
        </w:rPr>
        <w:t xml:space="preserve">void </w:t>
      </w:r>
      <w:r>
        <w:rPr>
          <w:rFonts w:hint="default" w:ascii="monospace" w:hAnsi="monospace" w:eastAsia="monospace" w:cs="monospace"/>
          <w:color w:val="080808"/>
          <w:sz w:val="19"/>
          <w:szCs w:val="19"/>
          <w:shd w:val="clear" w:fill="FFFFFF"/>
        </w:rPr>
        <w:t>save(ExamSaveReqDTO reqDTO);</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ExamSaveReqDTO findDetail(String id);</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ExamDTO findById(String id);</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IPage&lt;ExamDTO&gt; paging(PagingReqDTO&lt;ExamDTO&gt; reqDTO);</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IPage&lt;ExamOnlineRespDTO&gt; onlinePaging(PagingReqDTO&lt;ExamDTO&gt; reqDTO);</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IPage&lt;ExamReviewRespDTO&gt; reviewPaging(PagingReqDTO&lt;ExamDTO&gt; reqDTO);</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w:t>
      </w:r>
    </w:p>
    <w:p>
      <w:pPr>
        <w:rPr>
          <w:rFonts w:ascii="Times New Roman" w:hAnsi="Times New Roman" w:cs="Times New Roman"/>
          <w:sz w:val="24"/>
          <w:szCs w:val="24"/>
        </w:rPr>
      </w:pPr>
    </w:p>
    <w:p>
      <w:pPr>
        <w:pStyle w:val="4"/>
        <w:rPr>
          <w:rFonts w:hint="eastAsia"/>
          <w:color w:val="auto"/>
        </w:rPr>
      </w:pPr>
      <w:bookmarkStart w:id="67" w:name="_Toc444248446"/>
      <w:r>
        <w:rPr>
          <w:rFonts w:hint="eastAsia"/>
          <w:color w:val="auto"/>
        </w:rPr>
        <w:t>5.1.4 数据持久层</w:t>
      </w:r>
      <w:bookmarkEnd w:id="67"/>
    </w:p>
    <w:p>
      <w:pPr>
        <w:ind w:firstLine="420"/>
        <w:rPr>
          <w:rFonts w:ascii="Times New Roman" w:hAnsi="Times New Roman" w:cs="Times New Roman"/>
          <w:sz w:val="24"/>
          <w:szCs w:val="24"/>
        </w:rPr>
      </w:pPr>
      <w:r>
        <w:rPr>
          <w:rFonts w:hint="eastAsia" w:ascii="Times New Roman" w:hAnsi="Times New Roman" w:cs="Times New Roman"/>
          <w:sz w:val="24"/>
          <w:szCs w:val="24"/>
          <w:lang w:val="en-US" w:eastAsia="zh-CN"/>
        </w:rPr>
        <w:t>考试管理</w:t>
      </w:r>
      <w:r>
        <w:rPr>
          <w:rFonts w:ascii="Times New Roman" w:hAnsi="Times New Roman" w:cs="Times New Roman"/>
          <w:sz w:val="24"/>
          <w:szCs w:val="24"/>
        </w:rPr>
        <w:t>模块的</w:t>
      </w:r>
      <w:r>
        <w:rPr>
          <w:rFonts w:hint="eastAsia" w:ascii="Times New Roman" w:hAnsi="Times New Roman" w:cs="Times New Roman"/>
          <w:sz w:val="24"/>
          <w:szCs w:val="24"/>
        </w:rPr>
        <w:t>是数据持久层能</w:t>
      </w:r>
      <w:r>
        <w:rPr>
          <w:rFonts w:ascii="Times New Roman" w:hAnsi="Times New Roman" w:cs="Times New Roman"/>
          <w:sz w:val="24"/>
          <w:szCs w:val="24"/>
        </w:rPr>
        <w:t>对</w:t>
      </w:r>
      <w:r>
        <w:rPr>
          <w:rFonts w:hint="eastAsia" w:ascii="Times New Roman" w:hAnsi="Times New Roman" w:cs="Times New Roman"/>
          <w:sz w:val="24"/>
          <w:szCs w:val="24"/>
          <w:lang w:val="en-US" w:eastAsia="zh-CN"/>
        </w:rPr>
        <w:t>布置的作业</w:t>
      </w:r>
      <w:r>
        <w:rPr>
          <w:rFonts w:ascii="Times New Roman" w:hAnsi="Times New Roman" w:cs="Times New Roman"/>
          <w:sz w:val="24"/>
          <w:szCs w:val="24"/>
        </w:rPr>
        <w:t>进行增删改查</w:t>
      </w:r>
      <w:r>
        <w:rPr>
          <w:rFonts w:hint="eastAsia" w:ascii="Times New Roman" w:hAnsi="Times New Roman" w:cs="Times New Roman"/>
          <w:sz w:val="24"/>
          <w:szCs w:val="24"/>
        </w:rPr>
        <w:t>。</w:t>
      </w:r>
      <w:r>
        <w:rPr>
          <w:rFonts w:hint="eastAsia" w:ascii="Times New Roman" w:hAnsi="Times New Roman" w:cs="Times New Roman"/>
          <w:sz w:val="24"/>
          <w:szCs w:val="24"/>
          <w:lang w:val="en-US" w:eastAsia="zh-CN"/>
        </w:rPr>
        <w:t>考试管理</w:t>
      </w:r>
      <w:r>
        <w:rPr>
          <w:rFonts w:hint="eastAsia" w:ascii="Times New Roman" w:hAnsi="Times New Roman" w:cs="Times New Roman"/>
          <w:sz w:val="24"/>
          <w:szCs w:val="24"/>
        </w:rPr>
        <w:t>模块数据持久</w:t>
      </w:r>
      <w:r>
        <w:rPr>
          <w:rFonts w:ascii="Times New Roman" w:hAnsi="Times New Roman" w:cs="Times New Roman"/>
          <w:sz w:val="24"/>
          <w:szCs w:val="24"/>
        </w:rPr>
        <w:t>层</w:t>
      </w:r>
      <w:r>
        <w:rPr>
          <w:rFonts w:hint="eastAsia" w:ascii="Times New Roman" w:hAnsi="Times New Roman" w:cs="Times New Roman"/>
          <w:sz w:val="24"/>
          <w:szCs w:val="24"/>
        </w:rPr>
        <w:t>列表见</w:t>
      </w:r>
      <w:r>
        <w:rPr>
          <w:rFonts w:ascii="Times New Roman" w:hAnsi="Times New Roman" w:cs="Times New Roman"/>
          <w:sz w:val="24"/>
          <w:szCs w:val="24"/>
        </w:rPr>
        <w:t>表</w:t>
      </w:r>
      <w:r>
        <w:rPr>
          <w:rFonts w:hint="eastAsia" w:ascii="Times New Roman" w:hAnsi="Times New Roman" w:cs="Times New Roman"/>
          <w:sz w:val="24"/>
          <w:szCs w:val="24"/>
          <w:lang w:val="en-US" w:eastAsia="zh-CN"/>
        </w:rPr>
        <w:t>5</w:t>
      </w:r>
      <w:r>
        <w:rPr>
          <w:rFonts w:ascii="Times New Roman" w:hAnsi="Times New Roman" w:cs="Times New Roman"/>
          <w:sz w:val="24"/>
          <w:szCs w:val="24"/>
        </w:rPr>
        <w:t>-</w:t>
      </w:r>
      <w:r>
        <w:rPr>
          <w:rFonts w:hint="eastAsia" w:ascii="Times New Roman" w:hAnsi="Times New Roman" w:cs="Times New Roman"/>
          <w:sz w:val="24"/>
          <w:szCs w:val="24"/>
          <w:lang w:val="en-US" w:eastAsia="zh-CN"/>
        </w:rPr>
        <w:t>4</w:t>
      </w:r>
      <w:r>
        <w:rPr>
          <w:rFonts w:hint="eastAsia" w:ascii="Times New Roman" w:hAnsi="Times New Roman" w:cs="Times New Roman"/>
          <w:sz w:val="24"/>
          <w:szCs w:val="24"/>
        </w:rPr>
        <w:t>所示</w:t>
      </w:r>
      <w:r>
        <w:rPr>
          <w:rFonts w:ascii="Times New Roman" w:hAnsi="Times New Roman" w:cs="Times New Roman"/>
          <w:sz w:val="24"/>
          <w:szCs w:val="24"/>
        </w:rPr>
        <w:t>。</w:t>
      </w:r>
    </w:p>
    <w:p>
      <w:pPr>
        <w:jc w:val="center"/>
        <w:rPr>
          <w:rFonts w:ascii="Times New Roman" w:hAnsi="Times New Roman" w:cs="Times New Roman"/>
          <w:sz w:val="24"/>
          <w:szCs w:val="24"/>
        </w:rPr>
      </w:pPr>
      <w:r>
        <w:rPr>
          <w:rFonts w:hint="eastAsia" w:ascii="Times New Roman" w:hAnsi="Times New Roman" w:cs="Times New Roman"/>
          <w:sz w:val="24"/>
          <w:szCs w:val="24"/>
        </w:rPr>
        <w:t xml:space="preserve">表 </w:t>
      </w:r>
      <w:r>
        <w:rPr>
          <w:rFonts w:hint="eastAsia" w:ascii="Times New Roman" w:hAnsi="Times New Roman" w:cs="Times New Roman"/>
          <w:sz w:val="24"/>
          <w:szCs w:val="24"/>
          <w:lang w:val="en-US" w:eastAsia="zh-CN"/>
        </w:rPr>
        <w:t>5</w:t>
      </w:r>
      <w:r>
        <w:rPr>
          <w:rFonts w:ascii="Times New Roman" w:hAnsi="Times New Roman" w:cs="Times New Roman"/>
          <w:sz w:val="24"/>
          <w:szCs w:val="24"/>
        </w:rPr>
        <w:t>-</w:t>
      </w:r>
      <w:r>
        <w:rPr>
          <w:rFonts w:hint="eastAsia" w:ascii="Times New Roman" w:hAnsi="Times New Roman" w:cs="Times New Roman"/>
          <w:sz w:val="24"/>
          <w:szCs w:val="24"/>
          <w:lang w:val="en-US" w:eastAsia="zh-CN"/>
        </w:rPr>
        <w:t>4</w:t>
      </w:r>
      <w:r>
        <w:rPr>
          <w:rFonts w:ascii="Times New Roman" w:hAnsi="Times New Roman" w:cs="Times New Roman"/>
          <w:sz w:val="24"/>
          <w:szCs w:val="24"/>
        </w:rPr>
        <w:t xml:space="preserve"> </w:t>
      </w:r>
      <w:r>
        <w:rPr>
          <w:rFonts w:hint="eastAsia" w:ascii="Times New Roman" w:hAnsi="Times New Roman" w:cs="Times New Roman"/>
          <w:sz w:val="24"/>
          <w:szCs w:val="24"/>
          <w:lang w:val="en-US" w:eastAsia="zh-CN"/>
        </w:rPr>
        <w:t>考试管理</w:t>
      </w:r>
      <w:r>
        <w:rPr>
          <w:rFonts w:hint="eastAsia" w:ascii="Times New Roman" w:hAnsi="Times New Roman" w:cs="Times New Roman"/>
          <w:sz w:val="24"/>
          <w:szCs w:val="24"/>
        </w:rPr>
        <w:t>模块</w:t>
      </w:r>
      <w:r>
        <w:rPr>
          <w:rFonts w:ascii="Times New Roman" w:hAnsi="Times New Roman" w:cs="Times New Roman"/>
          <w:sz w:val="24"/>
          <w:szCs w:val="24"/>
        </w:rPr>
        <w:t>数据持久层列表</w:t>
      </w:r>
    </w:p>
    <w:tbl>
      <w:tblPr>
        <w:tblStyle w:val="49"/>
        <w:tblW w:w="8505" w:type="dxa"/>
        <w:jc w:val="cente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Layout w:type="autofit"/>
        <w:tblCellMar>
          <w:top w:w="0" w:type="dxa"/>
          <w:left w:w="108" w:type="dxa"/>
          <w:bottom w:w="0" w:type="dxa"/>
          <w:right w:w="108" w:type="dxa"/>
        </w:tblCellMar>
      </w:tblPr>
      <w:tblGrid>
        <w:gridCol w:w="1291"/>
        <w:gridCol w:w="2600"/>
        <w:gridCol w:w="2238"/>
        <w:gridCol w:w="2376"/>
      </w:tblGrid>
      <w:tr>
        <w:tblPrEx>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CellMar>
            <w:top w:w="0" w:type="dxa"/>
            <w:left w:w="108" w:type="dxa"/>
            <w:bottom w:w="0" w:type="dxa"/>
            <w:right w:w="108" w:type="dxa"/>
          </w:tblCellMar>
        </w:tblPrEx>
        <w:trPr>
          <w:jc w:val="center"/>
        </w:trPr>
        <w:tc>
          <w:tcPr>
            <w:tcW w:w="1209" w:type="dxa"/>
            <w:shd w:val="solid" w:color="000080" w:fill="FFFFFF"/>
          </w:tcPr>
          <w:p>
            <w:pPr>
              <w:rPr>
                <w:rFonts w:ascii="Times New Roman" w:hAnsi="Times New Roman" w:cs="Times New Roman"/>
                <w:sz w:val="24"/>
                <w:szCs w:val="24"/>
              </w:rPr>
            </w:pPr>
            <w:r>
              <w:rPr>
                <w:rFonts w:hint="eastAsia" w:ascii="Times New Roman" w:hAnsi="Times New Roman" w:cs="Times New Roman"/>
                <w:sz w:val="24"/>
                <w:szCs w:val="24"/>
              </w:rPr>
              <w:t>事件</w:t>
            </w:r>
          </w:p>
        </w:tc>
        <w:tc>
          <w:tcPr>
            <w:tcW w:w="1840" w:type="dxa"/>
            <w:shd w:val="solid" w:color="000080" w:fill="FFFFFF"/>
          </w:tcPr>
          <w:p>
            <w:pPr>
              <w:rPr>
                <w:rFonts w:hint="default" w:ascii="Times New Roman" w:hAnsi="Times New Roman" w:cs="Times New Roman" w:eastAsiaTheme="minorEastAsia"/>
                <w:sz w:val="24"/>
                <w:szCs w:val="24"/>
                <w:lang w:val="en-US" w:eastAsia="zh-CN"/>
              </w:rPr>
            </w:pPr>
            <w:r>
              <w:rPr>
                <w:rFonts w:hint="eastAsia" w:ascii="Times New Roman" w:hAnsi="Times New Roman" w:cs="Times New Roman"/>
                <w:sz w:val="24"/>
                <w:szCs w:val="24"/>
                <w:lang w:val="en-US" w:eastAsia="zh-CN"/>
              </w:rPr>
              <w:t>Mapper</w:t>
            </w:r>
          </w:p>
        </w:tc>
        <w:tc>
          <w:tcPr>
            <w:tcW w:w="2096" w:type="dxa"/>
            <w:shd w:val="solid" w:color="000080" w:fill="FFFFFF"/>
          </w:tcPr>
          <w:p>
            <w:pPr>
              <w:rPr>
                <w:rFonts w:ascii="Times New Roman" w:hAnsi="Times New Roman" w:cs="Times New Roman"/>
                <w:sz w:val="24"/>
                <w:szCs w:val="24"/>
              </w:rPr>
            </w:pPr>
            <w:r>
              <w:rPr>
                <w:rFonts w:hint="eastAsia" w:ascii="Times New Roman" w:hAnsi="Times New Roman" w:cs="Times New Roman"/>
                <w:sz w:val="24"/>
                <w:szCs w:val="24"/>
              </w:rPr>
              <w:t>调用数据模型</w:t>
            </w:r>
          </w:p>
        </w:tc>
        <w:tc>
          <w:tcPr>
            <w:tcW w:w="2226" w:type="dxa"/>
            <w:shd w:val="solid" w:color="000080" w:fill="FFFFFF"/>
          </w:tcPr>
          <w:p>
            <w:pPr>
              <w:rPr>
                <w:rFonts w:ascii="Times New Roman" w:hAnsi="Times New Roman" w:cs="Times New Roman"/>
                <w:sz w:val="24"/>
                <w:szCs w:val="24"/>
              </w:rPr>
            </w:pPr>
            <w:r>
              <w:rPr>
                <w:rFonts w:hint="eastAsia" w:ascii="Times New Roman" w:hAnsi="Times New Roman" w:cs="Times New Roman"/>
                <w:sz w:val="24"/>
                <w:szCs w:val="24"/>
              </w:rPr>
              <w:t>说明</w:t>
            </w:r>
          </w:p>
        </w:tc>
      </w:tr>
      <w:tr>
        <w:tblPrEx>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Ex>
        <w:trPr>
          <w:jc w:val="center"/>
        </w:trPr>
        <w:tc>
          <w:tcPr>
            <w:tcW w:w="1209" w:type="dxa"/>
            <w:tcBorders>
              <w:top w:val="single" w:color="000080" w:sz="6" w:space="0"/>
              <w:left w:val="single" w:color="000080" w:sz="6" w:space="0"/>
              <w:bottom w:val="single" w:color="000080" w:sz="6" w:space="0"/>
              <w:right w:val="single" w:color="000080" w:sz="6" w:space="0"/>
            </w:tcBorders>
            <w:vAlign w:val="center"/>
          </w:tcPr>
          <w:p>
            <w:pPr>
              <w:rPr>
                <w:rFonts w:hint="eastAsia" w:ascii="Times New Roman" w:hAnsi="Times New Roman" w:cs="Times New Roman" w:eastAsiaTheme="minorEastAsia"/>
                <w:sz w:val="24"/>
                <w:szCs w:val="24"/>
                <w:lang w:val="en-US" w:eastAsia="zh-CN"/>
              </w:rPr>
            </w:pPr>
            <w:r>
              <w:rPr>
                <w:rFonts w:hint="eastAsia" w:ascii="Times New Roman" w:hAnsi="Times New Roman" w:cs="Times New Roman"/>
                <w:sz w:val="24"/>
                <w:szCs w:val="24"/>
                <w:lang w:val="en-US" w:eastAsia="zh-CN"/>
              </w:rPr>
              <w:t>考试管理</w:t>
            </w:r>
          </w:p>
        </w:tc>
        <w:tc>
          <w:tcPr>
            <w:tcW w:w="1840" w:type="dxa"/>
            <w:tcBorders>
              <w:top w:val="single" w:color="000080" w:sz="6" w:space="0"/>
              <w:left w:val="single" w:color="000080" w:sz="6" w:space="0"/>
              <w:bottom w:val="single" w:color="000080" w:sz="6" w:space="0"/>
              <w:right w:val="single" w:color="000080" w:sz="6" w:space="0"/>
            </w:tcBorders>
            <w:vAlign w:val="center"/>
          </w:tcPr>
          <w:p>
            <w:pPr>
              <w:rPr>
                <w:rFonts w:ascii="Times New Roman" w:hAnsi="Times New Roman" w:cs="Times New Roman"/>
                <w:sz w:val="24"/>
                <w:szCs w:val="24"/>
              </w:rPr>
            </w:pPr>
            <w:r>
              <w:rPr>
                <w:rFonts w:hint="eastAsia" w:ascii="Times New Roman" w:hAnsi="Times New Roman" w:cs="Times New Roman"/>
                <w:sz w:val="24"/>
                <w:szCs w:val="24"/>
                <w:lang w:val="en-US" w:eastAsia="zh-CN"/>
              </w:rPr>
              <w:t>ExamMapper</w:t>
            </w:r>
            <w:r>
              <w:rPr>
                <w:rFonts w:ascii="Times New Roman" w:hAnsi="Times New Roman" w:cs="Times New Roman"/>
                <w:sz w:val="24"/>
                <w:szCs w:val="24"/>
              </w:rPr>
              <w:t>.java</w:t>
            </w:r>
          </w:p>
          <w:p>
            <w:pPr>
              <w:rPr>
                <w:rFonts w:ascii="Times New Roman" w:hAnsi="Times New Roman" w:cs="Times New Roman"/>
                <w:sz w:val="24"/>
                <w:szCs w:val="24"/>
              </w:rPr>
            </w:pPr>
            <w:r>
              <w:rPr>
                <w:rFonts w:hint="eastAsia" w:ascii="Times New Roman" w:hAnsi="Times New Roman" w:cs="Times New Roman"/>
                <w:sz w:val="24"/>
                <w:szCs w:val="24"/>
                <w:lang w:val="en-US" w:eastAsia="zh-CN"/>
              </w:rPr>
              <w:t>ExamMapper</w:t>
            </w:r>
            <w:r>
              <w:rPr>
                <w:rFonts w:hint="eastAsia" w:ascii="Times New Roman" w:hAnsi="Times New Roman" w:cs="Times New Roman"/>
                <w:sz w:val="24"/>
                <w:szCs w:val="24"/>
              </w:rPr>
              <w:t>Impl</w:t>
            </w:r>
            <w:r>
              <w:rPr>
                <w:rFonts w:ascii="Times New Roman" w:hAnsi="Times New Roman" w:cs="Times New Roman"/>
                <w:sz w:val="24"/>
                <w:szCs w:val="24"/>
              </w:rPr>
              <w:t>.java</w:t>
            </w:r>
          </w:p>
        </w:tc>
        <w:tc>
          <w:tcPr>
            <w:tcW w:w="2096" w:type="dxa"/>
            <w:tcBorders>
              <w:top w:val="single" w:color="000080" w:sz="6" w:space="0"/>
              <w:left w:val="single" w:color="000080" w:sz="6" w:space="0"/>
              <w:bottom w:val="single" w:color="000080" w:sz="6" w:space="0"/>
              <w:right w:val="single" w:color="000080" w:sz="6" w:space="0"/>
            </w:tcBorders>
            <w:vAlign w:val="center"/>
          </w:tcPr>
          <w:p>
            <w:pPr>
              <w:rPr>
                <w:rFonts w:ascii="Times New Roman" w:hAnsi="Times New Roman" w:cs="Times New Roman"/>
                <w:sz w:val="24"/>
                <w:szCs w:val="24"/>
              </w:rPr>
            </w:pPr>
            <w:r>
              <w:rPr>
                <w:rFonts w:hint="eastAsia" w:ascii="Times New Roman" w:hAnsi="Times New Roman" w:cs="Times New Roman"/>
                <w:sz w:val="24"/>
                <w:szCs w:val="24"/>
              </w:rPr>
              <w:t xml:space="preserve">调用 </w:t>
            </w:r>
            <w:r>
              <w:rPr>
                <w:rFonts w:hint="eastAsia" w:ascii="Times New Roman" w:hAnsi="Times New Roman" w:cs="Times New Roman"/>
                <w:sz w:val="24"/>
                <w:szCs w:val="24"/>
                <w:lang w:val="en-US" w:eastAsia="zh-CN"/>
              </w:rPr>
              <w:t>Exam</w:t>
            </w:r>
            <w:r>
              <w:rPr>
                <w:rFonts w:hint="eastAsia" w:ascii="Times New Roman" w:hAnsi="Times New Roman" w:cs="Times New Roman"/>
                <w:sz w:val="24"/>
                <w:szCs w:val="24"/>
              </w:rPr>
              <w:t>.</w:t>
            </w:r>
            <w:r>
              <w:rPr>
                <w:rFonts w:ascii="Times New Roman" w:hAnsi="Times New Roman" w:cs="Times New Roman"/>
                <w:sz w:val="24"/>
                <w:szCs w:val="24"/>
              </w:rPr>
              <w:t>J</w:t>
            </w:r>
            <w:r>
              <w:rPr>
                <w:rFonts w:hint="eastAsia" w:ascii="Times New Roman" w:hAnsi="Times New Roman" w:cs="Times New Roman"/>
                <w:sz w:val="24"/>
                <w:szCs w:val="24"/>
              </w:rPr>
              <w:t>ava</w:t>
            </w:r>
          </w:p>
        </w:tc>
        <w:tc>
          <w:tcPr>
            <w:tcW w:w="2226" w:type="dxa"/>
            <w:tcBorders>
              <w:top w:val="single" w:color="000080" w:sz="6" w:space="0"/>
              <w:left w:val="single" w:color="000080" w:sz="6" w:space="0"/>
              <w:bottom w:val="single" w:color="000080" w:sz="6" w:space="0"/>
              <w:right w:val="single" w:color="000080" w:sz="6" w:space="0"/>
            </w:tcBorders>
            <w:vAlign w:val="center"/>
          </w:tcPr>
          <w:p>
            <w:pPr>
              <w:rPr>
                <w:rFonts w:ascii="Times New Roman" w:hAnsi="Times New Roman" w:cs="Times New Roman"/>
                <w:sz w:val="24"/>
                <w:szCs w:val="24"/>
              </w:rPr>
            </w:pPr>
            <w:r>
              <w:rPr>
                <w:rFonts w:hint="eastAsia" w:ascii="Times New Roman" w:hAnsi="Times New Roman" w:cs="Times New Roman"/>
                <w:sz w:val="24"/>
                <w:szCs w:val="24"/>
              </w:rPr>
              <w:t>对</w:t>
            </w:r>
            <w:r>
              <w:rPr>
                <w:rFonts w:hint="eastAsia" w:ascii="Times New Roman" w:hAnsi="Times New Roman" w:cs="Times New Roman"/>
                <w:sz w:val="24"/>
                <w:szCs w:val="24"/>
                <w:lang w:val="en-US" w:eastAsia="zh-CN"/>
              </w:rPr>
              <w:t>库内题目</w:t>
            </w:r>
            <w:r>
              <w:rPr>
                <w:rFonts w:hint="eastAsia" w:ascii="Times New Roman" w:hAnsi="Times New Roman" w:cs="Times New Roman"/>
                <w:sz w:val="24"/>
                <w:szCs w:val="24"/>
              </w:rPr>
              <w:t>进行</w:t>
            </w:r>
            <w:r>
              <w:rPr>
                <w:rFonts w:ascii="Times New Roman" w:hAnsi="Times New Roman" w:cs="Times New Roman"/>
                <w:sz w:val="24"/>
                <w:szCs w:val="24"/>
              </w:rPr>
              <w:t>增删改查操作</w:t>
            </w:r>
          </w:p>
        </w:tc>
      </w:tr>
    </w:tbl>
    <w:p>
      <w:pPr>
        <w:rPr>
          <w:rFonts w:ascii="Times New Roman" w:hAnsi="Times New Roman" w:cs="Times New Roman"/>
          <w:sz w:val="24"/>
          <w:szCs w:val="24"/>
        </w:rPr>
      </w:pPr>
      <w:r>
        <w:rPr>
          <w:rFonts w:hint="eastAsia" w:ascii="Times New Roman" w:hAnsi="Times New Roman" w:cs="Times New Roman"/>
          <w:sz w:val="24"/>
          <w:szCs w:val="24"/>
        </w:rPr>
        <w:tab/>
      </w:r>
      <w:r>
        <w:rPr>
          <w:rFonts w:hint="eastAsia" w:ascii="Times New Roman" w:hAnsi="Times New Roman" w:cs="Times New Roman"/>
          <w:sz w:val="24"/>
          <w:szCs w:val="24"/>
          <w:lang w:val="en-US" w:eastAsia="zh-CN"/>
        </w:rPr>
        <w:t>ExamMapper</w:t>
      </w:r>
      <w:r>
        <w:rPr>
          <w:rFonts w:ascii="Times New Roman" w:hAnsi="Times New Roman" w:cs="Times New Roman"/>
          <w:sz w:val="24"/>
          <w:szCs w:val="24"/>
        </w:rPr>
        <w:t>.java定义</w:t>
      </w:r>
      <w:r>
        <w:rPr>
          <w:rFonts w:hint="eastAsia" w:ascii="Times New Roman" w:hAnsi="Times New Roman" w:cs="Times New Roman"/>
          <w:sz w:val="24"/>
          <w:szCs w:val="24"/>
        </w:rPr>
        <w:t>了</w:t>
      </w:r>
      <w:r>
        <w:rPr>
          <w:rFonts w:hint="eastAsia" w:ascii="Times New Roman" w:hAnsi="Times New Roman" w:cs="Times New Roman"/>
          <w:sz w:val="24"/>
          <w:szCs w:val="24"/>
          <w:lang w:val="en-US" w:eastAsia="zh-CN"/>
        </w:rPr>
        <w:t>布置的作业</w:t>
      </w:r>
      <w:r>
        <w:rPr>
          <w:rFonts w:ascii="Times New Roman" w:hAnsi="Times New Roman" w:cs="Times New Roman"/>
          <w:sz w:val="24"/>
          <w:szCs w:val="24"/>
        </w:rPr>
        <w:t>进行增</w:t>
      </w:r>
      <w:r>
        <w:rPr>
          <w:rFonts w:hint="eastAsia" w:ascii="Times New Roman" w:hAnsi="Times New Roman" w:cs="Times New Roman"/>
          <w:sz w:val="24"/>
          <w:szCs w:val="24"/>
        </w:rPr>
        <w:t>、</w:t>
      </w:r>
      <w:r>
        <w:rPr>
          <w:rFonts w:ascii="Times New Roman" w:hAnsi="Times New Roman" w:cs="Times New Roman"/>
          <w:sz w:val="24"/>
          <w:szCs w:val="24"/>
        </w:rPr>
        <w:t>删</w:t>
      </w:r>
      <w:r>
        <w:rPr>
          <w:rFonts w:hint="eastAsia" w:ascii="Times New Roman" w:hAnsi="Times New Roman" w:cs="Times New Roman"/>
          <w:sz w:val="24"/>
          <w:szCs w:val="24"/>
        </w:rPr>
        <w:t>、</w:t>
      </w:r>
      <w:r>
        <w:rPr>
          <w:rFonts w:ascii="Times New Roman" w:hAnsi="Times New Roman" w:cs="Times New Roman"/>
          <w:sz w:val="24"/>
          <w:szCs w:val="24"/>
        </w:rPr>
        <w:t>改</w:t>
      </w:r>
      <w:r>
        <w:rPr>
          <w:rFonts w:hint="eastAsia" w:ascii="Times New Roman" w:hAnsi="Times New Roman" w:cs="Times New Roman"/>
          <w:sz w:val="24"/>
          <w:szCs w:val="24"/>
        </w:rPr>
        <w:t>、</w:t>
      </w:r>
      <w:r>
        <w:rPr>
          <w:rFonts w:ascii="Times New Roman" w:hAnsi="Times New Roman" w:cs="Times New Roman"/>
          <w:sz w:val="24"/>
          <w:szCs w:val="24"/>
        </w:rPr>
        <w:t>查</w:t>
      </w:r>
      <w:r>
        <w:rPr>
          <w:rFonts w:hint="eastAsia" w:ascii="Times New Roman" w:hAnsi="Times New Roman" w:cs="Times New Roman"/>
          <w:sz w:val="24"/>
          <w:szCs w:val="24"/>
        </w:rPr>
        <w:t>的</w:t>
      </w:r>
      <w:r>
        <w:rPr>
          <w:rFonts w:ascii="Times New Roman" w:hAnsi="Times New Roman" w:cs="Times New Roman"/>
          <w:sz w:val="24"/>
          <w:szCs w:val="24"/>
        </w:rPr>
        <w:t>接口：</w:t>
      </w:r>
    </w:p>
    <w:p>
      <w:pPr>
        <w:pStyle w:val="45"/>
        <w:keepNext w:val="0"/>
        <w:keepLines w:val="0"/>
        <w:widowControl/>
        <w:suppressLineNumbers w:val="0"/>
        <w:shd w:val="clear" w:fill="FFFFFF"/>
        <w:rPr>
          <w:rFonts w:ascii="monospace" w:hAnsi="monospace" w:eastAsia="monospace" w:cs="monospace"/>
          <w:color w:val="080808"/>
          <w:sz w:val="19"/>
          <w:szCs w:val="19"/>
        </w:rPr>
      </w:pPr>
      <w:r>
        <w:rPr>
          <w:rFonts w:hint="default" w:ascii="monospace" w:hAnsi="monospace" w:eastAsia="monospace" w:cs="monospace"/>
          <w:color w:val="0033B3"/>
          <w:sz w:val="19"/>
          <w:szCs w:val="19"/>
          <w:shd w:val="clear" w:fill="FFFFFF"/>
        </w:rPr>
        <w:t xml:space="preserve">public interface </w:t>
      </w:r>
      <w:r>
        <w:rPr>
          <w:rFonts w:hint="default" w:ascii="monospace" w:hAnsi="monospace" w:eastAsia="monospace" w:cs="monospace"/>
          <w:color w:val="080808"/>
          <w:sz w:val="19"/>
          <w:szCs w:val="19"/>
          <w:shd w:val="clear" w:fill="FFFFFF"/>
        </w:rPr>
        <w:t xml:space="preserve">ExamMapper </w:t>
      </w:r>
      <w:r>
        <w:rPr>
          <w:rFonts w:hint="default" w:ascii="monospace" w:hAnsi="monospace" w:eastAsia="monospace" w:cs="monospace"/>
          <w:color w:val="0033B3"/>
          <w:sz w:val="19"/>
          <w:szCs w:val="19"/>
          <w:shd w:val="clear" w:fill="FFFFFF"/>
        </w:rPr>
        <w:t xml:space="preserve">extends </w:t>
      </w:r>
      <w:r>
        <w:rPr>
          <w:rFonts w:hint="default" w:ascii="monospace" w:hAnsi="monospace" w:eastAsia="monospace" w:cs="monospace"/>
          <w:color w:val="080808"/>
          <w:sz w:val="19"/>
          <w:szCs w:val="19"/>
          <w:shd w:val="clear" w:fill="FFFFFF"/>
        </w:rPr>
        <w:t>BaseMapper&lt;Exam&gt; {</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IPage&lt;ExamDTO&gt; paging(Page page, @Param(</w:t>
      </w:r>
      <w:r>
        <w:rPr>
          <w:rFonts w:hint="default" w:ascii="monospace" w:hAnsi="monospace" w:eastAsia="monospace" w:cs="monospace"/>
          <w:color w:val="067D17"/>
          <w:sz w:val="19"/>
          <w:szCs w:val="19"/>
          <w:shd w:val="clear" w:fill="FFFFFF"/>
        </w:rPr>
        <w:t>"query"</w:t>
      </w:r>
      <w:r>
        <w:rPr>
          <w:rFonts w:hint="default" w:ascii="monospace" w:hAnsi="monospace" w:eastAsia="monospace" w:cs="monospace"/>
          <w:color w:val="080808"/>
          <w:sz w:val="19"/>
          <w:szCs w:val="19"/>
          <w:shd w:val="clear" w:fill="FFFFFF"/>
        </w:rPr>
        <w:t>) ExamDTO query);</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IPage&lt;ExamReviewRespDTO&gt; reviewPaging(Page page, @Param(</w:t>
      </w:r>
      <w:r>
        <w:rPr>
          <w:rFonts w:hint="default" w:ascii="monospace" w:hAnsi="monospace" w:eastAsia="monospace" w:cs="monospace"/>
          <w:color w:val="067D17"/>
          <w:sz w:val="19"/>
          <w:szCs w:val="19"/>
          <w:shd w:val="clear" w:fill="FFFFFF"/>
        </w:rPr>
        <w:t>"query"</w:t>
      </w:r>
      <w:r>
        <w:rPr>
          <w:rFonts w:hint="default" w:ascii="monospace" w:hAnsi="monospace" w:eastAsia="monospace" w:cs="monospace"/>
          <w:color w:val="080808"/>
          <w:sz w:val="19"/>
          <w:szCs w:val="19"/>
          <w:shd w:val="clear" w:fill="FFFFFF"/>
        </w:rPr>
        <w:t>) ExamDTO query);</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IPage&lt;ExamOnlineRespDTO&gt; online(Page page, @Param(</w:t>
      </w:r>
      <w:r>
        <w:rPr>
          <w:rFonts w:hint="default" w:ascii="monospace" w:hAnsi="monospace" w:eastAsia="monospace" w:cs="monospace"/>
          <w:color w:val="067D17"/>
          <w:sz w:val="19"/>
          <w:szCs w:val="19"/>
          <w:shd w:val="clear" w:fill="FFFFFF"/>
        </w:rPr>
        <w:t>"query"</w:t>
      </w:r>
      <w:r>
        <w:rPr>
          <w:rFonts w:hint="default" w:ascii="monospace" w:hAnsi="monospace" w:eastAsia="monospace" w:cs="monospace"/>
          <w:color w:val="080808"/>
          <w:sz w:val="19"/>
          <w:szCs w:val="19"/>
          <w:shd w:val="clear" w:fill="FFFFFF"/>
        </w:rPr>
        <w:t>) ExamDTO query);</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w:t>
      </w:r>
    </w:p>
    <w:p>
      <w:pPr>
        <w:rPr>
          <w:rFonts w:ascii="Times New Roman" w:hAnsi="Times New Roman" w:cs="Times New Roman"/>
          <w:sz w:val="24"/>
          <w:szCs w:val="24"/>
        </w:rPr>
      </w:pPr>
    </w:p>
    <w:p>
      <w:pPr>
        <w:ind w:firstLine="420"/>
        <w:rPr>
          <w:sz w:val="24"/>
        </w:rPr>
      </w:pPr>
    </w:p>
    <w:p>
      <w:pPr>
        <w:pStyle w:val="4"/>
        <w:rPr>
          <w:rFonts w:hint="eastAsia"/>
          <w:color w:val="auto"/>
        </w:rPr>
      </w:pPr>
      <w:bookmarkStart w:id="68" w:name="_Toc444248447"/>
      <w:r>
        <w:rPr>
          <w:rFonts w:hint="eastAsia"/>
          <w:color w:val="auto"/>
        </w:rPr>
        <w:t>5.1.5 域模型层</w:t>
      </w:r>
      <w:bookmarkEnd w:id="68"/>
    </w:p>
    <w:p>
      <w:pPr>
        <w:rPr>
          <w:rFonts w:ascii="Times New Roman" w:hAnsi="Times New Roman" w:cs="Times New Roman"/>
          <w:sz w:val="24"/>
          <w:szCs w:val="24"/>
        </w:rPr>
      </w:pPr>
      <w:r>
        <w:rPr>
          <w:rFonts w:hint="eastAsia" w:ascii="Times New Roman" w:hAnsi="Times New Roman" w:cs="Times New Roman"/>
          <w:sz w:val="24"/>
          <w:szCs w:val="24"/>
          <w:lang w:val="en-US" w:eastAsia="zh-CN"/>
        </w:rPr>
        <w:t>考试管理</w:t>
      </w:r>
      <w:r>
        <w:rPr>
          <w:rFonts w:ascii="Times New Roman" w:hAnsi="Times New Roman" w:cs="Times New Roman"/>
          <w:sz w:val="24"/>
          <w:szCs w:val="24"/>
        </w:rPr>
        <w:t>模块用到域模型层中</w:t>
      </w:r>
      <w:r>
        <w:rPr>
          <w:rFonts w:hint="eastAsia" w:ascii="Times New Roman" w:hAnsi="Times New Roman" w:cs="Times New Roman"/>
          <w:sz w:val="24"/>
          <w:szCs w:val="24"/>
          <w:lang w:val="en-US" w:eastAsia="zh-CN"/>
        </w:rPr>
        <w:t>Exam</w:t>
      </w:r>
      <w:r>
        <w:rPr>
          <w:rFonts w:ascii="Times New Roman" w:hAnsi="Times New Roman" w:cs="Times New Roman"/>
          <w:sz w:val="24"/>
          <w:szCs w:val="24"/>
        </w:rPr>
        <w:t>.java</w:t>
      </w:r>
      <w:r>
        <w:rPr>
          <w:rFonts w:hint="eastAsia" w:ascii="Times New Roman" w:hAnsi="Times New Roman" w:cs="Times New Roman"/>
          <w:sz w:val="24"/>
          <w:szCs w:val="24"/>
        </w:rPr>
        <w:t>，</w:t>
      </w:r>
      <w:r>
        <w:rPr>
          <w:rFonts w:hint="eastAsia" w:ascii="Times New Roman" w:hAnsi="Times New Roman" w:cs="Times New Roman"/>
          <w:sz w:val="24"/>
          <w:szCs w:val="24"/>
          <w:lang w:val="en-US" w:eastAsia="zh-CN"/>
        </w:rPr>
        <w:t>Exam</w:t>
      </w:r>
      <w:r>
        <w:rPr>
          <w:rFonts w:ascii="Times New Roman" w:hAnsi="Times New Roman" w:cs="Times New Roman"/>
          <w:sz w:val="24"/>
          <w:szCs w:val="24"/>
        </w:rPr>
        <w:t>.java</w:t>
      </w:r>
      <w:r>
        <w:rPr>
          <w:rFonts w:hint="eastAsia" w:ascii="Times New Roman" w:hAnsi="Times New Roman" w:cs="Times New Roman"/>
          <w:sz w:val="24"/>
          <w:szCs w:val="24"/>
        </w:rPr>
        <w:t>是一个</w:t>
      </w:r>
      <w:r>
        <w:rPr>
          <w:rFonts w:ascii="Times New Roman" w:hAnsi="Times New Roman" w:cs="Times New Roman"/>
          <w:sz w:val="24"/>
          <w:szCs w:val="24"/>
        </w:rPr>
        <w:t>公用域模型，在</w:t>
      </w:r>
      <w:r>
        <w:rPr>
          <w:rFonts w:hint="eastAsia" w:ascii="Times New Roman" w:hAnsi="Times New Roman" w:cs="Times New Roman"/>
          <w:sz w:val="24"/>
          <w:szCs w:val="24"/>
        </w:rPr>
        <w:t>涉及到</w:t>
      </w:r>
      <w:r>
        <w:rPr>
          <w:rFonts w:hint="eastAsia" w:ascii="Times New Roman" w:hAnsi="Times New Roman" w:cs="Times New Roman"/>
          <w:sz w:val="24"/>
          <w:szCs w:val="24"/>
          <w:lang w:val="en-US" w:eastAsia="zh-CN"/>
        </w:rPr>
        <w:t>布置的作业</w:t>
      </w:r>
      <w:r>
        <w:rPr>
          <w:rFonts w:hint="eastAsia" w:ascii="Times New Roman" w:hAnsi="Times New Roman" w:cs="Times New Roman"/>
          <w:sz w:val="24"/>
          <w:szCs w:val="24"/>
        </w:rPr>
        <w:t>信息</w:t>
      </w:r>
      <w:r>
        <w:rPr>
          <w:rFonts w:ascii="Times New Roman" w:hAnsi="Times New Roman" w:cs="Times New Roman"/>
          <w:sz w:val="24"/>
          <w:szCs w:val="24"/>
        </w:rPr>
        <w:t>查询等</w:t>
      </w:r>
      <w:r>
        <w:rPr>
          <w:rFonts w:hint="eastAsia" w:ascii="Times New Roman" w:hAnsi="Times New Roman" w:cs="Times New Roman"/>
          <w:sz w:val="24"/>
          <w:szCs w:val="24"/>
        </w:rPr>
        <w:t>操作时</w:t>
      </w:r>
      <w:r>
        <w:rPr>
          <w:rFonts w:ascii="Times New Roman" w:hAnsi="Times New Roman" w:cs="Times New Roman"/>
          <w:sz w:val="24"/>
          <w:szCs w:val="24"/>
        </w:rPr>
        <w:t>，</w:t>
      </w:r>
      <w:r>
        <w:rPr>
          <w:rFonts w:hint="eastAsia" w:ascii="Times New Roman" w:hAnsi="Times New Roman" w:cs="Times New Roman"/>
          <w:sz w:val="24"/>
          <w:szCs w:val="24"/>
        </w:rPr>
        <w:t>就会</w:t>
      </w:r>
      <w:r>
        <w:rPr>
          <w:rFonts w:ascii="Times New Roman" w:hAnsi="Times New Roman" w:cs="Times New Roman"/>
          <w:sz w:val="24"/>
          <w:szCs w:val="24"/>
        </w:rPr>
        <w:t>调用到该模型</w:t>
      </w:r>
      <w:r>
        <w:rPr>
          <w:rFonts w:hint="eastAsia" w:ascii="Times New Roman" w:hAnsi="Times New Roman" w:cs="Times New Roman"/>
          <w:sz w:val="24"/>
          <w:szCs w:val="24"/>
        </w:rPr>
        <w:t>，</w:t>
      </w:r>
      <w:r>
        <w:rPr>
          <w:rFonts w:hint="eastAsia" w:ascii="Times New Roman" w:hAnsi="Times New Roman" w:cs="Times New Roman"/>
          <w:sz w:val="24"/>
          <w:szCs w:val="24"/>
          <w:lang w:val="en-US" w:eastAsia="zh-CN"/>
        </w:rPr>
        <w:t>考试管理</w:t>
      </w:r>
      <w:r>
        <w:rPr>
          <w:rFonts w:hint="eastAsia" w:ascii="Times New Roman" w:hAnsi="Times New Roman" w:cs="Times New Roman"/>
          <w:sz w:val="24"/>
          <w:szCs w:val="24"/>
        </w:rPr>
        <w:t>模块域模型层列表如表</w:t>
      </w:r>
      <w:r>
        <w:rPr>
          <w:rFonts w:hint="eastAsia" w:ascii="Times New Roman" w:hAnsi="Times New Roman" w:cs="Times New Roman"/>
          <w:sz w:val="24"/>
          <w:szCs w:val="24"/>
          <w:lang w:val="en-US" w:eastAsia="zh-CN"/>
        </w:rPr>
        <w:t>5</w:t>
      </w:r>
      <w:r>
        <w:rPr>
          <w:rFonts w:hint="eastAsia" w:ascii="Times New Roman" w:hAnsi="Times New Roman" w:cs="Times New Roman"/>
          <w:sz w:val="24"/>
          <w:szCs w:val="24"/>
        </w:rPr>
        <w:t>-</w:t>
      </w:r>
      <w:r>
        <w:rPr>
          <w:rFonts w:hint="eastAsia" w:ascii="Times New Roman" w:hAnsi="Times New Roman" w:cs="Times New Roman"/>
          <w:sz w:val="24"/>
          <w:szCs w:val="24"/>
          <w:lang w:val="en-US" w:eastAsia="zh-CN"/>
        </w:rPr>
        <w:t>5</w:t>
      </w:r>
      <w:r>
        <w:rPr>
          <w:rFonts w:hint="eastAsia" w:ascii="Times New Roman" w:hAnsi="Times New Roman" w:cs="Times New Roman"/>
          <w:sz w:val="24"/>
          <w:szCs w:val="24"/>
        </w:rPr>
        <w:t>所示。</w:t>
      </w:r>
    </w:p>
    <w:p>
      <w:pPr>
        <w:jc w:val="center"/>
        <w:rPr>
          <w:rFonts w:ascii="Times New Roman" w:hAnsi="Times New Roman" w:cs="Times New Roman"/>
          <w:sz w:val="24"/>
          <w:szCs w:val="24"/>
        </w:rPr>
      </w:pPr>
      <w:r>
        <w:rPr>
          <w:rFonts w:hint="eastAsia" w:ascii="Times New Roman" w:hAnsi="Times New Roman" w:cs="Times New Roman"/>
          <w:sz w:val="24"/>
          <w:szCs w:val="24"/>
        </w:rPr>
        <w:t xml:space="preserve">表 </w:t>
      </w:r>
      <w:r>
        <w:rPr>
          <w:rFonts w:hint="eastAsia" w:ascii="Times New Roman" w:hAnsi="Times New Roman" w:cs="Times New Roman"/>
          <w:sz w:val="24"/>
          <w:szCs w:val="24"/>
          <w:lang w:val="en-US" w:eastAsia="zh-CN"/>
        </w:rPr>
        <w:t>5</w:t>
      </w:r>
      <w:r>
        <w:rPr>
          <w:rFonts w:ascii="Times New Roman" w:hAnsi="Times New Roman" w:cs="Times New Roman"/>
          <w:sz w:val="24"/>
          <w:szCs w:val="24"/>
        </w:rPr>
        <w:t>-</w:t>
      </w:r>
      <w:r>
        <w:rPr>
          <w:rFonts w:hint="eastAsia" w:ascii="Times New Roman" w:hAnsi="Times New Roman" w:cs="Times New Roman"/>
          <w:sz w:val="24"/>
          <w:szCs w:val="24"/>
          <w:lang w:val="en-US" w:eastAsia="zh-CN"/>
        </w:rPr>
        <w:t>5考试管理</w:t>
      </w:r>
      <w:r>
        <w:rPr>
          <w:rFonts w:hint="eastAsia" w:ascii="Times New Roman" w:hAnsi="Times New Roman" w:cs="Times New Roman"/>
          <w:sz w:val="24"/>
          <w:szCs w:val="24"/>
        </w:rPr>
        <w:t>模块域模型</w:t>
      </w:r>
      <w:r>
        <w:rPr>
          <w:rFonts w:ascii="Times New Roman" w:hAnsi="Times New Roman" w:cs="Times New Roman"/>
          <w:sz w:val="24"/>
          <w:szCs w:val="24"/>
        </w:rPr>
        <w:t>层列表</w:t>
      </w:r>
    </w:p>
    <w:tbl>
      <w:tblPr>
        <w:tblStyle w:val="49"/>
        <w:tblW w:w="7330" w:type="dxa"/>
        <w:jc w:val="cente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Layout w:type="autofit"/>
        <w:tblCellMar>
          <w:top w:w="0" w:type="dxa"/>
          <w:left w:w="108" w:type="dxa"/>
          <w:bottom w:w="0" w:type="dxa"/>
          <w:right w:w="108" w:type="dxa"/>
        </w:tblCellMar>
      </w:tblPr>
      <w:tblGrid>
        <w:gridCol w:w="2655"/>
        <w:gridCol w:w="4675"/>
      </w:tblGrid>
      <w:tr>
        <w:tblPrEx>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CellMar>
            <w:top w:w="0" w:type="dxa"/>
            <w:left w:w="108" w:type="dxa"/>
            <w:bottom w:w="0" w:type="dxa"/>
            <w:right w:w="108" w:type="dxa"/>
          </w:tblCellMar>
        </w:tblPrEx>
        <w:trPr>
          <w:jc w:val="center"/>
        </w:trPr>
        <w:tc>
          <w:tcPr>
            <w:tcW w:w="2655" w:type="dxa"/>
            <w:shd w:val="solid" w:color="000080" w:fill="FFFFFF"/>
          </w:tcPr>
          <w:p>
            <w:pPr>
              <w:rPr>
                <w:rFonts w:ascii="Times New Roman" w:hAnsi="Times New Roman" w:cs="Times New Roman"/>
                <w:sz w:val="24"/>
                <w:szCs w:val="24"/>
              </w:rPr>
            </w:pPr>
            <w:r>
              <w:rPr>
                <w:rFonts w:hint="eastAsia" w:ascii="Times New Roman" w:hAnsi="Times New Roman" w:cs="Times New Roman"/>
                <w:sz w:val="24"/>
                <w:szCs w:val="24"/>
              </w:rPr>
              <w:t>域模型</w:t>
            </w:r>
          </w:p>
        </w:tc>
        <w:tc>
          <w:tcPr>
            <w:tcW w:w="4675" w:type="dxa"/>
            <w:shd w:val="solid" w:color="000080" w:fill="FFFFFF"/>
          </w:tcPr>
          <w:p>
            <w:pPr>
              <w:rPr>
                <w:rFonts w:ascii="Times New Roman" w:hAnsi="Times New Roman" w:cs="Times New Roman"/>
                <w:sz w:val="24"/>
                <w:szCs w:val="24"/>
              </w:rPr>
            </w:pPr>
            <w:r>
              <w:rPr>
                <w:rFonts w:hint="eastAsia" w:ascii="Times New Roman" w:hAnsi="Times New Roman" w:cs="Times New Roman"/>
                <w:sz w:val="24"/>
                <w:szCs w:val="24"/>
              </w:rPr>
              <w:t>描述</w:t>
            </w:r>
          </w:p>
        </w:tc>
      </w:tr>
      <w:tr>
        <w:tblPrEx>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CellMar>
            <w:top w:w="0" w:type="dxa"/>
            <w:left w:w="108" w:type="dxa"/>
            <w:bottom w:w="0" w:type="dxa"/>
            <w:right w:w="108" w:type="dxa"/>
          </w:tblCellMar>
        </w:tblPrEx>
        <w:trPr>
          <w:jc w:val="center"/>
        </w:trPr>
        <w:tc>
          <w:tcPr>
            <w:tcW w:w="2655" w:type="dxa"/>
            <w:tcBorders>
              <w:top w:val="single" w:color="000080" w:sz="6" w:space="0"/>
              <w:left w:val="single" w:color="000080" w:sz="6" w:space="0"/>
              <w:bottom w:val="single" w:color="000080" w:sz="6" w:space="0"/>
              <w:right w:val="single" w:color="000080" w:sz="6" w:space="0"/>
            </w:tcBorders>
          </w:tcPr>
          <w:p>
            <w:pPr>
              <w:rPr>
                <w:rFonts w:ascii="Times New Roman" w:hAnsi="Times New Roman" w:cs="Times New Roman"/>
                <w:sz w:val="24"/>
                <w:szCs w:val="24"/>
              </w:rPr>
            </w:pPr>
            <w:r>
              <w:rPr>
                <w:rFonts w:hint="eastAsia" w:ascii="Times New Roman" w:hAnsi="Times New Roman" w:cs="Times New Roman"/>
                <w:sz w:val="24"/>
                <w:szCs w:val="24"/>
                <w:lang w:val="en-US" w:eastAsia="zh-CN"/>
              </w:rPr>
              <w:t>Exam</w:t>
            </w:r>
            <w:r>
              <w:rPr>
                <w:rFonts w:ascii="Times New Roman" w:hAnsi="Times New Roman" w:cs="Times New Roman"/>
                <w:sz w:val="24"/>
                <w:szCs w:val="24"/>
              </w:rPr>
              <w:t>.java</w:t>
            </w:r>
          </w:p>
        </w:tc>
        <w:tc>
          <w:tcPr>
            <w:tcW w:w="4675" w:type="dxa"/>
            <w:tcBorders>
              <w:top w:val="single" w:color="000080" w:sz="6" w:space="0"/>
              <w:left w:val="single" w:color="000080" w:sz="6" w:space="0"/>
              <w:bottom w:val="single" w:color="000080" w:sz="6" w:space="0"/>
              <w:right w:val="single" w:color="000080" w:sz="6" w:space="0"/>
            </w:tcBorders>
          </w:tcPr>
          <w:p>
            <w:pPr>
              <w:rPr>
                <w:rFonts w:ascii="Times New Roman" w:hAnsi="Times New Roman" w:cs="Times New Roman"/>
                <w:sz w:val="24"/>
                <w:szCs w:val="24"/>
              </w:rPr>
            </w:pPr>
            <w:r>
              <w:rPr>
                <w:rFonts w:hint="eastAsia" w:ascii="Times New Roman" w:hAnsi="Times New Roman" w:cs="Times New Roman"/>
                <w:sz w:val="24"/>
                <w:szCs w:val="24"/>
              </w:rPr>
              <w:t>对</w:t>
            </w:r>
            <w:r>
              <w:rPr>
                <w:rFonts w:hint="eastAsia" w:ascii="Times New Roman" w:hAnsi="Times New Roman" w:cs="Times New Roman"/>
                <w:sz w:val="24"/>
                <w:szCs w:val="24"/>
                <w:lang w:val="en-US" w:eastAsia="zh-CN"/>
              </w:rPr>
              <w:t>布置的作业</w:t>
            </w:r>
            <w:r>
              <w:rPr>
                <w:rFonts w:hint="eastAsia" w:ascii="Times New Roman" w:hAnsi="Times New Roman" w:cs="Times New Roman"/>
                <w:sz w:val="24"/>
                <w:szCs w:val="24"/>
              </w:rPr>
              <w:t>的增、删、改、查操作</w:t>
            </w:r>
          </w:p>
        </w:tc>
      </w:tr>
    </w:tbl>
    <w:p>
      <w:pPr>
        <w:rPr>
          <w:rFonts w:ascii="Times New Roman" w:hAnsi="Times New Roman" w:cs="Times New Roman"/>
          <w:sz w:val="24"/>
          <w:szCs w:val="24"/>
        </w:rPr>
      </w:pPr>
      <w:r>
        <w:rPr>
          <w:rFonts w:hint="eastAsia" w:ascii="Times New Roman" w:hAnsi="Times New Roman" w:cs="Times New Roman"/>
          <w:sz w:val="24"/>
          <w:szCs w:val="24"/>
          <w:lang w:val="en-US" w:eastAsia="zh-CN"/>
        </w:rPr>
        <w:t>Exam</w:t>
      </w:r>
      <w:r>
        <w:rPr>
          <w:rFonts w:ascii="Times New Roman" w:hAnsi="Times New Roman" w:cs="Times New Roman"/>
          <w:sz w:val="24"/>
          <w:szCs w:val="24"/>
        </w:rPr>
        <w:t>.java</w:t>
      </w:r>
      <w:r>
        <w:rPr>
          <w:rFonts w:hint="eastAsia" w:ascii="Times New Roman" w:hAnsi="Times New Roman" w:cs="Times New Roman"/>
          <w:sz w:val="24"/>
          <w:szCs w:val="24"/>
        </w:rPr>
        <w:t>主要属性</w:t>
      </w:r>
      <w:r>
        <w:rPr>
          <w:rFonts w:ascii="Times New Roman" w:hAnsi="Times New Roman" w:cs="Times New Roman"/>
          <w:sz w:val="24"/>
          <w:szCs w:val="24"/>
        </w:rPr>
        <w:t>与方法：</w:t>
      </w:r>
    </w:p>
    <w:p>
      <w:pPr>
        <w:pStyle w:val="45"/>
        <w:keepNext w:val="0"/>
        <w:keepLines w:val="0"/>
        <w:widowControl/>
        <w:suppressLineNumbers w:val="0"/>
        <w:shd w:val="clear" w:fill="FFFFFF"/>
        <w:rPr>
          <w:rFonts w:ascii="monospace" w:hAnsi="monospace" w:eastAsia="monospace" w:cs="monospace"/>
          <w:color w:val="080808"/>
          <w:sz w:val="19"/>
          <w:szCs w:val="19"/>
        </w:rPr>
      </w:pPr>
      <w:r>
        <w:rPr>
          <w:rFonts w:hint="default" w:ascii="monospace" w:hAnsi="monospace" w:eastAsia="monospace" w:cs="monospace"/>
          <w:color w:val="0033B3"/>
          <w:sz w:val="19"/>
          <w:szCs w:val="19"/>
          <w:shd w:val="clear" w:fill="FFFFFF"/>
        </w:rPr>
        <w:t xml:space="preserve">public class </w:t>
      </w:r>
      <w:r>
        <w:rPr>
          <w:rFonts w:hint="default" w:ascii="monospace" w:hAnsi="monospace" w:eastAsia="monospace" w:cs="monospace"/>
          <w:color w:val="080808"/>
          <w:sz w:val="19"/>
          <w:szCs w:val="19"/>
          <w:shd w:val="clear" w:fill="FFFFFF"/>
        </w:rPr>
        <w:t xml:space="preserve">Exam </w:t>
      </w:r>
      <w:r>
        <w:rPr>
          <w:rFonts w:hint="default" w:ascii="monospace" w:hAnsi="monospace" w:eastAsia="monospace" w:cs="monospace"/>
          <w:color w:val="0033B3"/>
          <w:sz w:val="19"/>
          <w:szCs w:val="19"/>
          <w:shd w:val="clear" w:fill="FFFFFF"/>
        </w:rPr>
        <w:t xml:space="preserve">extends </w:t>
      </w:r>
      <w:r>
        <w:rPr>
          <w:rFonts w:hint="default" w:ascii="monospace" w:hAnsi="monospace" w:eastAsia="monospace" w:cs="monospace"/>
          <w:color w:val="080808"/>
          <w:sz w:val="19"/>
          <w:szCs w:val="19"/>
          <w:shd w:val="clear" w:fill="FFFFFF"/>
        </w:rPr>
        <w:t>Model&lt;Exam&gt; {</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033B3"/>
          <w:sz w:val="19"/>
          <w:szCs w:val="19"/>
          <w:shd w:val="clear" w:fill="FFFFFF"/>
        </w:rPr>
        <w:t xml:space="preserve">private static final long </w:t>
      </w:r>
      <w:r>
        <w:rPr>
          <w:rFonts w:hint="default" w:ascii="monospace" w:hAnsi="monospace" w:eastAsia="monospace" w:cs="monospace"/>
          <w:color w:val="080808"/>
          <w:sz w:val="19"/>
          <w:szCs w:val="19"/>
          <w:shd w:val="clear" w:fill="FFFFFF"/>
        </w:rPr>
        <w:t xml:space="preserve">serialVersionUID = </w:t>
      </w:r>
      <w:r>
        <w:rPr>
          <w:rFonts w:hint="default" w:ascii="monospace" w:hAnsi="monospace" w:eastAsia="monospace" w:cs="monospace"/>
          <w:color w:val="1750EB"/>
          <w:sz w:val="19"/>
          <w:szCs w:val="19"/>
          <w:shd w:val="clear" w:fill="FFFFFF"/>
        </w:rPr>
        <w:t>1L</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@TableId(value = </w:t>
      </w:r>
      <w:r>
        <w:rPr>
          <w:rFonts w:hint="default" w:ascii="monospace" w:hAnsi="monospace" w:eastAsia="monospace" w:cs="monospace"/>
          <w:color w:val="067D17"/>
          <w:sz w:val="19"/>
          <w:szCs w:val="19"/>
          <w:shd w:val="clear" w:fill="FFFFFF"/>
        </w:rPr>
        <w:t>"id"</w:t>
      </w:r>
      <w:r>
        <w:rPr>
          <w:rFonts w:hint="default" w:ascii="monospace" w:hAnsi="monospace" w:eastAsia="monospace" w:cs="monospace"/>
          <w:color w:val="080808"/>
          <w:sz w:val="19"/>
          <w:szCs w:val="19"/>
          <w:shd w:val="clear" w:fill="FFFFFF"/>
        </w:rPr>
        <w:t>, type = IdType.ASSIGN_ID)</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033B3"/>
          <w:sz w:val="19"/>
          <w:szCs w:val="19"/>
          <w:shd w:val="clear" w:fill="FFFFFF"/>
        </w:rPr>
        <w:t xml:space="preserve">private </w:t>
      </w:r>
      <w:r>
        <w:rPr>
          <w:rFonts w:hint="default" w:ascii="monospace" w:hAnsi="monospace" w:eastAsia="monospace" w:cs="monospace"/>
          <w:color w:val="080808"/>
          <w:sz w:val="19"/>
          <w:szCs w:val="19"/>
          <w:shd w:val="clear" w:fill="FFFFFF"/>
        </w:rPr>
        <w:t>String id;</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033B3"/>
          <w:sz w:val="19"/>
          <w:szCs w:val="19"/>
          <w:shd w:val="clear" w:fill="FFFFFF"/>
        </w:rPr>
        <w:t xml:space="preserve">private </w:t>
      </w:r>
      <w:r>
        <w:rPr>
          <w:rFonts w:hint="default" w:ascii="monospace" w:hAnsi="monospace" w:eastAsia="monospace" w:cs="monospace"/>
          <w:color w:val="080808"/>
          <w:sz w:val="19"/>
          <w:szCs w:val="19"/>
          <w:shd w:val="clear" w:fill="FFFFFF"/>
        </w:rPr>
        <w:t>String title;</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033B3"/>
          <w:sz w:val="19"/>
          <w:szCs w:val="19"/>
          <w:shd w:val="clear" w:fill="FFFFFF"/>
        </w:rPr>
        <w:t xml:space="preserve">private </w:t>
      </w:r>
      <w:r>
        <w:rPr>
          <w:rFonts w:hint="default" w:ascii="monospace" w:hAnsi="monospace" w:eastAsia="monospace" w:cs="monospace"/>
          <w:color w:val="080808"/>
          <w:sz w:val="19"/>
          <w:szCs w:val="19"/>
          <w:shd w:val="clear" w:fill="FFFFFF"/>
        </w:rPr>
        <w:t>String content;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@TableField(</w:t>
      </w:r>
      <w:r>
        <w:rPr>
          <w:rFonts w:hint="default" w:ascii="monospace" w:hAnsi="monospace" w:eastAsia="monospace" w:cs="monospace"/>
          <w:color w:val="067D17"/>
          <w:sz w:val="19"/>
          <w:szCs w:val="19"/>
          <w:shd w:val="clear" w:fill="FFFFFF"/>
        </w:rPr>
        <w:t>"open_type"</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033B3"/>
          <w:sz w:val="19"/>
          <w:szCs w:val="19"/>
          <w:shd w:val="clear" w:fill="FFFFFF"/>
        </w:rPr>
        <w:t xml:space="preserve">private </w:t>
      </w:r>
      <w:r>
        <w:rPr>
          <w:rFonts w:hint="default" w:ascii="monospace" w:hAnsi="monospace" w:eastAsia="monospace" w:cs="monospace"/>
          <w:color w:val="080808"/>
          <w:sz w:val="19"/>
          <w:szCs w:val="19"/>
          <w:shd w:val="clear" w:fill="FFFFFF"/>
        </w:rPr>
        <w:t>Integer openType;</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@TableField(</w:t>
      </w:r>
      <w:r>
        <w:rPr>
          <w:rFonts w:hint="default" w:ascii="monospace" w:hAnsi="monospace" w:eastAsia="monospace" w:cs="monospace"/>
          <w:color w:val="067D17"/>
          <w:sz w:val="19"/>
          <w:szCs w:val="19"/>
          <w:shd w:val="clear" w:fill="FFFFFF"/>
        </w:rPr>
        <w:t>"join_type"</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033B3"/>
          <w:sz w:val="19"/>
          <w:szCs w:val="19"/>
          <w:shd w:val="clear" w:fill="FFFFFF"/>
        </w:rPr>
        <w:t xml:space="preserve">private </w:t>
      </w:r>
      <w:r>
        <w:rPr>
          <w:rFonts w:hint="default" w:ascii="monospace" w:hAnsi="monospace" w:eastAsia="monospace" w:cs="monospace"/>
          <w:color w:val="080808"/>
          <w:sz w:val="19"/>
          <w:szCs w:val="19"/>
          <w:shd w:val="clear" w:fill="FFFFFF"/>
        </w:rPr>
        <w:t>Integer joinType;</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033B3"/>
          <w:sz w:val="19"/>
          <w:szCs w:val="19"/>
          <w:shd w:val="clear" w:fill="FFFFFF"/>
        </w:rPr>
        <w:t xml:space="preserve">private </w:t>
      </w:r>
      <w:r>
        <w:rPr>
          <w:rFonts w:hint="default" w:ascii="monospace" w:hAnsi="monospace" w:eastAsia="monospace" w:cs="monospace"/>
          <w:color w:val="080808"/>
          <w:sz w:val="19"/>
          <w:szCs w:val="19"/>
          <w:shd w:val="clear" w:fill="FFFFFF"/>
        </w:rPr>
        <w:t>Integer level;</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033B3"/>
          <w:sz w:val="19"/>
          <w:szCs w:val="19"/>
          <w:shd w:val="clear" w:fill="FFFFFF"/>
        </w:rPr>
        <w:t xml:space="preserve">private </w:t>
      </w:r>
      <w:r>
        <w:rPr>
          <w:rFonts w:hint="default" w:ascii="monospace" w:hAnsi="monospace" w:eastAsia="monospace" w:cs="monospace"/>
          <w:color w:val="080808"/>
          <w:sz w:val="19"/>
          <w:szCs w:val="19"/>
          <w:shd w:val="clear" w:fill="FFFFFF"/>
        </w:rPr>
        <w:t>Integer state;</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@TableField(</w:t>
      </w:r>
      <w:r>
        <w:rPr>
          <w:rFonts w:hint="default" w:ascii="monospace" w:hAnsi="monospace" w:eastAsia="monospace" w:cs="monospace"/>
          <w:color w:val="067D17"/>
          <w:sz w:val="19"/>
          <w:szCs w:val="19"/>
          <w:shd w:val="clear" w:fill="FFFFFF"/>
        </w:rPr>
        <w:t>"time_limit"</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033B3"/>
          <w:sz w:val="19"/>
          <w:szCs w:val="19"/>
          <w:shd w:val="clear" w:fill="FFFFFF"/>
        </w:rPr>
        <w:t xml:space="preserve">private </w:t>
      </w:r>
      <w:r>
        <w:rPr>
          <w:rFonts w:hint="default" w:ascii="monospace" w:hAnsi="monospace" w:eastAsia="monospace" w:cs="monospace"/>
          <w:color w:val="080808"/>
          <w:sz w:val="19"/>
          <w:szCs w:val="19"/>
          <w:shd w:val="clear" w:fill="FFFFFF"/>
        </w:rPr>
        <w:t>Boolean timeLimit;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@TableField(</w:t>
      </w:r>
      <w:r>
        <w:rPr>
          <w:rFonts w:hint="default" w:ascii="monospace" w:hAnsi="monospace" w:eastAsia="monospace" w:cs="monospace"/>
          <w:color w:val="067D17"/>
          <w:sz w:val="19"/>
          <w:szCs w:val="19"/>
          <w:shd w:val="clear" w:fill="FFFFFF"/>
        </w:rPr>
        <w:t>"start_time"</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033B3"/>
          <w:sz w:val="19"/>
          <w:szCs w:val="19"/>
          <w:shd w:val="clear" w:fill="FFFFFF"/>
        </w:rPr>
        <w:t xml:space="preserve">private </w:t>
      </w:r>
      <w:r>
        <w:rPr>
          <w:rFonts w:hint="default" w:ascii="monospace" w:hAnsi="monospace" w:eastAsia="monospace" w:cs="monospace"/>
          <w:color w:val="080808"/>
          <w:sz w:val="19"/>
          <w:szCs w:val="19"/>
          <w:shd w:val="clear" w:fill="FFFFFF"/>
        </w:rPr>
        <w:t>Date startTime;</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@TableField(</w:t>
      </w:r>
      <w:r>
        <w:rPr>
          <w:rFonts w:hint="default" w:ascii="monospace" w:hAnsi="monospace" w:eastAsia="monospace" w:cs="monospace"/>
          <w:color w:val="067D17"/>
          <w:sz w:val="19"/>
          <w:szCs w:val="19"/>
          <w:shd w:val="clear" w:fill="FFFFFF"/>
        </w:rPr>
        <w:t>"end_time"</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033B3"/>
          <w:sz w:val="19"/>
          <w:szCs w:val="19"/>
          <w:shd w:val="clear" w:fill="FFFFFF"/>
        </w:rPr>
        <w:t xml:space="preserve">private </w:t>
      </w:r>
      <w:r>
        <w:rPr>
          <w:rFonts w:hint="default" w:ascii="monospace" w:hAnsi="monospace" w:eastAsia="monospace" w:cs="monospace"/>
          <w:color w:val="080808"/>
          <w:sz w:val="19"/>
          <w:szCs w:val="19"/>
          <w:shd w:val="clear" w:fill="FFFFFF"/>
        </w:rPr>
        <w:t>Date endTime;</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@TableField(</w:t>
      </w:r>
      <w:r>
        <w:rPr>
          <w:rFonts w:hint="default" w:ascii="monospace" w:hAnsi="monospace" w:eastAsia="monospace" w:cs="monospace"/>
          <w:color w:val="067D17"/>
          <w:sz w:val="19"/>
          <w:szCs w:val="19"/>
          <w:shd w:val="clear" w:fill="FFFFFF"/>
        </w:rPr>
        <w:t>"create_time"</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033B3"/>
          <w:sz w:val="19"/>
          <w:szCs w:val="19"/>
          <w:shd w:val="clear" w:fill="FFFFFF"/>
        </w:rPr>
        <w:t xml:space="preserve">private </w:t>
      </w:r>
      <w:r>
        <w:rPr>
          <w:rFonts w:hint="default" w:ascii="monospace" w:hAnsi="monospace" w:eastAsia="monospace" w:cs="monospace"/>
          <w:color w:val="080808"/>
          <w:sz w:val="19"/>
          <w:szCs w:val="19"/>
          <w:shd w:val="clear" w:fill="FFFFFF"/>
        </w:rPr>
        <w:t>Date createTime;</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@TableField(</w:t>
      </w:r>
      <w:r>
        <w:rPr>
          <w:rFonts w:hint="default" w:ascii="monospace" w:hAnsi="monospace" w:eastAsia="monospace" w:cs="monospace"/>
          <w:color w:val="067D17"/>
          <w:sz w:val="19"/>
          <w:szCs w:val="19"/>
          <w:shd w:val="clear" w:fill="FFFFFF"/>
        </w:rPr>
        <w:t>"update_time"</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033B3"/>
          <w:sz w:val="19"/>
          <w:szCs w:val="19"/>
          <w:shd w:val="clear" w:fill="FFFFFF"/>
        </w:rPr>
        <w:t xml:space="preserve">private </w:t>
      </w:r>
      <w:r>
        <w:rPr>
          <w:rFonts w:hint="default" w:ascii="monospace" w:hAnsi="monospace" w:eastAsia="monospace" w:cs="monospace"/>
          <w:color w:val="080808"/>
          <w:sz w:val="19"/>
          <w:szCs w:val="19"/>
          <w:shd w:val="clear" w:fill="FFFFFF"/>
        </w:rPr>
        <w:t>Date updateTime;</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@TableField(</w:t>
      </w:r>
      <w:r>
        <w:rPr>
          <w:rFonts w:hint="default" w:ascii="monospace" w:hAnsi="monospace" w:eastAsia="monospace" w:cs="monospace"/>
          <w:color w:val="067D17"/>
          <w:sz w:val="19"/>
          <w:szCs w:val="19"/>
          <w:shd w:val="clear" w:fill="FFFFFF"/>
        </w:rPr>
        <w:t>"total_score"</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033B3"/>
          <w:sz w:val="19"/>
          <w:szCs w:val="19"/>
          <w:shd w:val="clear" w:fill="FFFFFF"/>
        </w:rPr>
        <w:t xml:space="preserve">private </w:t>
      </w:r>
      <w:r>
        <w:rPr>
          <w:rFonts w:hint="default" w:ascii="monospace" w:hAnsi="monospace" w:eastAsia="monospace" w:cs="monospace"/>
          <w:color w:val="080808"/>
          <w:sz w:val="19"/>
          <w:szCs w:val="19"/>
          <w:shd w:val="clear" w:fill="FFFFFF"/>
        </w:rPr>
        <w:t>Integer totalScore;</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@TableField(</w:t>
      </w:r>
      <w:r>
        <w:rPr>
          <w:rFonts w:hint="default" w:ascii="monospace" w:hAnsi="monospace" w:eastAsia="monospace" w:cs="monospace"/>
          <w:color w:val="067D17"/>
          <w:sz w:val="19"/>
          <w:szCs w:val="19"/>
          <w:shd w:val="clear" w:fill="FFFFFF"/>
        </w:rPr>
        <w:t>"total_time"</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033B3"/>
          <w:sz w:val="19"/>
          <w:szCs w:val="19"/>
          <w:shd w:val="clear" w:fill="FFFFFF"/>
        </w:rPr>
        <w:t xml:space="preserve">private </w:t>
      </w:r>
      <w:r>
        <w:rPr>
          <w:rFonts w:hint="default" w:ascii="monospace" w:hAnsi="monospace" w:eastAsia="monospace" w:cs="monospace"/>
          <w:color w:val="080808"/>
          <w:sz w:val="19"/>
          <w:szCs w:val="19"/>
          <w:shd w:val="clear" w:fill="FFFFFF"/>
        </w:rPr>
        <w:t>Integer totalTime;</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@TableField(</w:t>
      </w:r>
      <w:r>
        <w:rPr>
          <w:rFonts w:hint="default" w:ascii="monospace" w:hAnsi="monospace" w:eastAsia="monospace" w:cs="monospace"/>
          <w:color w:val="067D17"/>
          <w:sz w:val="19"/>
          <w:szCs w:val="19"/>
          <w:shd w:val="clear" w:fill="FFFFFF"/>
        </w:rPr>
        <w:t>"qualify_score"</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033B3"/>
          <w:sz w:val="19"/>
          <w:szCs w:val="19"/>
          <w:shd w:val="clear" w:fill="FFFFFF"/>
        </w:rPr>
        <w:t xml:space="preserve">private </w:t>
      </w:r>
      <w:r>
        <w:rPr>
          <w:rFonts w:hint="default" w:ascii="monospace" w:hAnsi="monospace" w:eastAsia="monospace" w:cs="monospace"/>
          <w:color w:val="080808"/>
          <w:sz w:val="19"/>
          <w:szCs w:val="19"/>
          <w:shd w:val="clear" w:fill="FFFFFF"/>
        </w:rPr>
        <w:t>Integer qualifyScore;</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w:t>
      </w:r>
    </w:p>
    <w:p/>
    <w:p>
      <w:pPr>
        <w:rPr>
          <w:rFonts w:hint="eastAsia"/>
          <w:sz w:val="24"/>
          <w:szCs w:val="24"/>
        </w:rPr>
      </w:pPr>
    </w:p>
    <w:p>
      <w:pPr>
        <w:rPr>
          <w:rFonts w:hint="eastAsia"/>
          <w:sz w:val="24"/>
          <w:szCs w:val="24"/>
        </w:rPr>
      </w:pPr>
    </w:p>
    <w:p>
      <w:pPr>
        <w:rPr>
          <w:rFonts w:hint="eastAsia"/>
          <w:sz w:val="24"/>
          <w:szCs w:val="24"/>
        </w:rPr>
      </w:pPr>
    </w:p>
    <w:p/>
    <w:p>
      <w:pPr>
        <w:pStyle w:val="2"/>
        <w:rPr>
          <w:rFonts w:ascii="Times New Roman" w:hAnsi="Times New Roman" w:eastAsia="黑体"/>
          <w:color w:val="auto"/>
          <w:sz w:val="44"/>
          <w:szCs w:val="44"/>
        </w:rPr>
      </w:pPr>
      <w:bookmarkStart w:id="69" w:name="_Toc435555024"/>
      <w:bookmarkStart w:id="70" w:name="_Toc444248454"/>
      <w:r>
        <w:rPr>
          <w:rFonts w:hint="eastAsia" w:ascii="Times New Roman" w:hAnsi="Times New Roman" w:eastAsia="黑体"/>
          <w:color w:val="auto"/>
          <w:sz w:val="44"/>
          <w:szCs w:val="44"/>
        </w:rPr>
        <w:t>6、公共部分模块详细设计</w:t>
      </w:r>
      <w:bookmarkEnd w:id="69"/>
      <w:bookmarkEnd w:id="70"/>
    </w:p>
    <w:p>
      <w:pPr>
        <w:pStyle w:val="3"/>
        <w:rPr>
          <w:color w:val="auto"/>
        </w:rPr>
      </w:pPr>
      <w:bookmarkStart w:id="71" w:name="_Toc435555025"/>
      <w:bookmarkStart w:id="72" w:name="_Toc444248455"/>
      <w:r>
        <w:rPr>
          <w:rFonts w:hint="eastAsia"/>
          <w:color w:val="auto"/>
        </w:rPr>
        <w:t>6.1 公共页面</w:t>
      </w:r>
      <w:bookmarkEnd w:id="71"/>
      <w:bookmarkEnd w:id="72"/>
    </w:p>
    <w:p>
      <w:pPr>
        <w:rPr>
          <w:rFonts w:hint="default" w:eastAsiaTheme="minorEastAsia"/>
          <w:sz w:val="24"/>
          <w:szCs w:val="24"/>
          <w:lang w:val="en-US" w:eastAsia="zh-CN"/>
        </w:rPr>
      </w:pPr>
      <w:bookmarkStart w:id="73" w:name="_Toc435555026"/>
      <w:r>
        <w:tab/>
      </w:r>
      <w:r>
        <w:rPr>
          <w:rFonts w:hint="eastAsia"/>
          <w:sz w:val="24"/>
          <w:szCs w:val="24"/>
          <w:lang w:val="en-US" w:eastAsia="zh-CN"/>
        </w:rPr>
        <w:t>公共页面主要为登录成功后的首页，当输入网址错误后的404错误页面和权限不足时的401页面。</w:t>
      </w:r>
    </w:p>
    <w:p>
      <w:pPr>
        <w:pStyle w:val="3"/>
        <w:rPr>
          <w:color w:val="auto"/>
        </w:rPr>
      </w:pPr>
      <w:bookmarkStart w:id="74" w:name="_Toc444248456"/>
      <w:r>
        <w:rPr>
          <w:rFonts w:hint="eastAsia"/>
          <w:color w:val="auto"/>
        </w:rPr>
        <w:t>6.2 安全模块的详细设计</w:t>
      </w:r>
      <w:bookmarkEnd w:id="73"/>
      <w:bookmarkEnd w:id="74"/>
    </w:p>
    <w:p>
      <w:pPr>
        <w:rPr>
          <w:rFonts w:hint="eastAsia"/>
          <w:lang w:val="en-US" w:eastAsia="zh-CN"/>
        </w:rPr>
      </w:pPr>
      <w:bookmarkStart w:id="75" w:name="_Toc435555027"/>
      <w:r>
        <w:tab/>
      </w:r>
      <w:r>
        <w:rPr>
          <w:rFonts w:hint="eastAsia"/>
          <w:lang w:val="en-US" w:eastAsia="zh-CN"/>
        </w:rPr>
        <w:t>安全模块主要为网关的全局设置，通过CorsConfig.java来实现，详细实现代码为：</w:t>
      </w:r>
    </w:p>
    <w:p>
      <w:pPr>
        <w:pStyle w:val="45"/>
        <w:keepNext w:val="0"/>
        <w:keepLines w:val="0"/>
        <w:widowControl/>
        <w:suppressLineNumbers w:val="0"/>
        <w:shd w:val="clear" w:fill="FFFFFF"/>
        <w:rPr>
          <w:rFonts w:ascii="monospace" w:hAnsi="monospace" w:eastAsia="monospace" w:cs="monospace"/>
          <w:color w:val="080808"/>
          <w:sz w:val="19"/>
          <w:szCs w:val="19"/>
        </w:rPr>
      </w:pPr>
      <w:r>
        <w:rPr>
          <w:rFonts w:hint="default" w:ascii="monospace" w:hAnsi="monospace" w:eastAsia="monospace" w:cs="monospace"/>
          <w:color w:val="0033B3"/>
          <w:sz w:val="19"/>
          <w:szCs w:val="19"/>
          <w:shd w:val="clear" w:fill="FFFFFF"/>
        </w:rPr>
        <w:t xml:space="preserve">public class </w:t>
      </w:r>
      <w:r>
        <w:rPr>
          <w:rFonts w:hint="default" w:ascii="monospace" w:hAnsi="monospace" w:eastAsia="monospace" w:cs="monospace"/>
          <w:color w:val="080808"/>
          <w:sz w:val="19"/>
          <w:szCs w:val="19"/>
          <w:shd w:val="clear" w:fill="FFFFFF"/>
        </w:rPr>
        <w:t>CorsConfig {</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033B3"/>
          <w:sz w:val="19"/>
          <w:szCs w:val="19"/>
          <w:shd w:val="clear" w:fill="FFFFFF"/>
        </w:rPr>
        <w:t xml:space="preserve">private </w:t>
      </w:r>
      <w:r>
        <w:rPr>
          <w:rFonts w:hint="default" w:ascii="monospace" w:hAnsi="monospace" w:eastAsia="monospace" w:cs="monospace"/>
          <w:color w:val="080808"/>
          <w:sz w:val="19"/>
          <w:szCs w:val="19"/>
          <w:shd w:val="clear" w:fill="FFFFFF"/>
        </w:rPr>
        <w:t>CorsConfiguration buildConfig() {</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CorsConfiguration corsConfiguration = </w:t>
      </w:r>
      <w:r>
        <w:rPr>
          <w:rFonts w:hint="default" w:ascii="monospace" w:hAnsi="monospace" w:eastAsia="monospace" w:cs="monospace"/>
          <w:color w:val="0033B3"/>
          <w:sz w:val="19"/>
          <w:szCs w:val="19"/>
          <w:shd w:val="clear" w:fill="FFFFFF"/>
        </w:rPr>
        <w:t xml:space="preserve">new </w:t>
      </w:r>
      <w:r>
        <w:rPr>
          <w:rFonts w:hint="default" w:ascii="monospace" w:hAnsi="monospace" w:eastAsia="monospace" w:cs="monospace"/>
          <w:color w:val="080808"/>
          <w:sz w:val="19"/>
          <w:szCs w:val="19"/>
          <w:shd w:val="clear" w:fill="FFFFFF"/>
        </w:rPr>
        <w:t>CorsConfiguration();</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corsConfiguration.addAllowedOrigin(</w:t>
      </w:r>
      <w:r>
        <w:rPr>
          <w:rFonts w:hint="default" w:ascii="monospace" w:hAnsi="monospace" w:eastAsia="monospace" w:cs="monospace"/>
          <w:color w:val="067D17"/>
          <w:sz w:val="19"/>
          <w:szCs w:val="19"/>
          <w:shd w:val="clear" w:fill="FFFFFF"/>
        </w:rPr>
        <w:t>"*"</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corsConfiguration.addAllowedHeader(</w:t>
      </w:r>
      <w:r>
        <w:rPr>
          <w:rFonts w:hint="default" w:ascii="monospace" w:hAnsi="monospace" w:eastAsia="monospace" w:cs="monospace"/>
          <w:color w:val="067D17"/>
          <w:sz w:val="19"/>
          <w:szCs w:val="19"/>
          <w:shd w:val="clear" w:fill="FFFFFF"/>
        </w:rPr>
        <w:t>"*"</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corsConfiguration.addAllowedMethod(</w:t>
      </w:r>
      <w:r>
        <w:rPr>
          <w:rFonts w:hint="default" w:ascii="monospace" w:hAnsi="monospace" w:eastAsia="monospace" w:cs="monospace"/>
          <w:color w:val="067D17"/>
          <w:sz w:val="19"/>
          <w:szCs w:val="19"/>
          <w:shd w:val="clear" w:fill="FFFFFF"/>
        </w:rPr>
        <w:t>"*"</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033B3"/>
          <w:sz w:val="19"/>
          <w:szCs w:val="19"/>
          <w:shd w:val="clear" w:fill="FFFFFF"/>
        </w:rPr>
        <w:t xml:space="preserve">return </w:t>
      </w:r>
      <w:r>
        <w:rPr>
          <w:rFonts w:hint="default" w:ascii="monospace" w:hAnsi="monospace" w:eastAsia="monospace" w:cs="monospace"/>
          <w:color w:val="080808"/>
          <w:sz w:val="19"/>
          <w:szCs w:val="19"/>
          <w:shd w:val="clear" w:fill="FFFFFF"/>
        </w:rPr>
        <w:t>corsConfiguration;</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@Bean</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033B3"/>
          <w:sz w:val="19"/>
          <w:szCs w:val="19"/>
          <w:shd w:val="clear" w:fill="FFFFFF"/>
        </w:rPr>
        <w:t xml:space="preserve">public </w:t>
      </w:r>
      <w:r>
        <w:rPr>
          <w:rFonts w:hint="default" w:ascii="monospace" w:hAnsi="monospace" w:eastAsia="monospace" w:cs="monospace"/>
          <w:color w:val="080808"/>
          <w:sz w:val="19"/>
          <w:szCs w:val="19"/>
          <w:shd w:val="clear" w:fill="FFFFFF"/>
        </w:rPr>
        <w:t>CorsFilter corsFilter() {</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UrlBasedCorsConfigurationSource source = </w:t>
      </w:r>
      <w:r>
        <w:rPr>
          <w:rFonts w:hint="default" w:ascii="monospace" w:hAnsi="monospace" w:eastAsia="monospace" w:cs="monospace"/>
          <w:color w:val="0033B3"/>
          <w:sz w:val="19"/>
          <w:szCs w:val="19"/>
          <w:shd w:val="clear" w:fill="FFFFFF"/>
        </w:rPr>
        <w:t xml:space="preserve">new </w:t>
      </w:r>
      <w:r>
        <w:rPr>
          <w:rFonts w:hint="default" w:ascii="monospace" w:hAnsi="monospace" w:eastAsia="monospace" w:cs="monospace"/>
          <w:color w:val="080808"/>
          <w:sz w:val="19"/>
          <w:szCs w:val="19"/>
          <w:shd w:val="clear" w:fill="FFFFFF"/>
        </w:rPr>
        <w:t>UrlBasedCorsConfigurationSource();</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source.registerCorsConfiguration(</w:t>
      </w:r>
      <w:r>
        <w:rPr>
          <w:rFonts w:hint="default" w:ascii="monospace" w:hAnsi="monospace" w:eastAsia="monospace" w:cs="monospace"/>
          <w:color w:val="067D17"/>
          <w:sz w:val="19"/>
          <w:szCs w:val="19"/>
          <w:shd w:val="clear" w:fill="FFFFFF"/>
        </w:rPr>
        <w:t>"/**"</w:t>
      </w:r>
      <w:r>
        <w:rPr>
          <w:rFonts w:hint="default" w:ascii="monospace" w:hAnsi="monospace" w:eastAsia="monospace" w:cs="monospace"/>
          <w:color w:val="080808"/>
          <w:sz w:val="19"/>
          <w:szCs w:val="19"/>
          <w:shd w:val="clear" w:fill="FFFFFF"/>
        </w:rPr>
        <w:t>, buildConfig());</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033B3"/>
          <w:sz w:val="19"/>
          <w:szCs w:val="19"/>
          <w:shd w:val="clear" w:fill="FFFFFF"/>
        </w:rPr>
        <w:t xml:space="preserve">return new </w:t>
      </w:r>
      <w:r>
        <w:rPr>
          <w:rFonts w:hint="default" w:ascii="monospace" w:hAnsi="monospace" w:eastAsia="monospace" w:cs="monospace"/>
          <w:color w:val="080808"/>
          <w:sz w:val="19"/>
          <w:szCs w:val="19"/>
          <w:shd w:val="clear" w:fill="FFFFFF"/>
        </w:rPr>
        <w:t>CorsFilter(source);</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w:t>
      </w:r>
    </w:p>
    <w:p>
      <w:pPr>
        <w:rPr>
          <w:rFonts w:hint="default"/>
          <w:lang w:val="en-US" w:eastAsia="zh-CN"/>
        </w:rPr>
      </w:pPr>
    </w:p>
    <w:bookmarkEnd w:id="75"/>
    <w:p/>
    <w:sectPr>
      <w:headerReference r:id="rId5" w:type="default"/>
      <w:footerReference r:id="rId6" w:type="default"/>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Microsoft YaHei UI">
    <w:panose1 w:val="020B0503020204020204"/>
    <w:charset w:val="86"/>
    <w:family w:val="swiss"/>
    <w:pitch w:val="default"/>
    <w:sig w:usb0="80000287" w:usb1="2ACF3C50" w:usb2="00000016" w:usb3="00000000" w:csb0="0004001F" w:csb1="00000000"/>
  </w:font>
  <w:font w:name="Arial Narrow">
    <w:altName w:val="Arial"/>
    <w:panose1 w:val="020B0606020202030204"/>
    <w:charset w:val="00"/>
    <w:family w:val="swiss"/>
    <w:pitch w:val="default"/>
    <w:sig w:usb0="00000000" w:usb1="00000000" w:usb2="00000000" w:usb3="00000000" w:csb0="0000009F" w:csb1="00000000"/>
  </w:font>
  <w:font w:name="Times">
    <w:altName w:val="Times New Roman"/>
    <w:panose1 w:val="02020603050405020304"/>
    <w:charset w:val="00"/>
    <w:family w:val="roman"/>
    <w:pitch w:val="default"/>
    <w:sig w:usb0="00000000" w:usb1="00000000" w:usb2="00000009" w:usb3="00000000" w:csb0="000001FF" w:csb1="00000000"/>
  </w:font>
  <w:font w:name="Arial Unicode MS">
    <w:altName w:val="宋体"/>
    <w:panose1 w:val="020B0604020202020204"/>
    <w:charset w:val="86"/>
    <w:family w:val="swiss"/>
    <w:pitch w:val="default"/>
    <w:sig w:usb0="00000000" w:usb1="00000000" w:usb2="0000003F" w:usb3="00000000" w:csb0="003F01FF" w:csb1="00000000"/>
  </w:font>
  <w:font w:name="仿宋_GB2312">
    <w:altName w:val="仿宋"/>
    <w:panose1 w:val="00000000000000000000"/>
    <w:charset w:val="86"/>
    <w:family w:val="auto"/>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ˎ̥">
    <w:altName w:val="Times New Roman"/>
    <w:panose1 w:val="00000000000000000000"/>
    <w:charset w:val="00"/>
    <w:family w:val="auto"/>
    <w:pitch w:val="default"/>
    <w:sig w:usb0="00000000" w:usb1="00000000" w:usb2="00000000" w:usb3="00000000" w:csb0="00040001" w:csb1="00000000"/>
  </w:font>
  <w:font w:name="CG Times">
    <w:altName w:val="Segoe Print"/>
    <w:panose1 w:val="00000000000000000000"/>
    <w:charset w:val="00"/>
    <w:family w:val="auto"/>
    <w:pitch w:val="default"/>
    <w:sig w:usb0="00000000" w:usb1="00000000" w:usb2="00000000" w:usb3="00000000" w:csb0="00000001" w:csb1="00000000"/>
  </w:font>
  <w:font w:name="Segoe Print">
    <w:panose1 w:val="02000600000000000000"/>
    <w:charset w:val="00"/>
    <w:family w:val="auto"/>
    <w:pitch w:val="default"/>
    <w:sig w:usb0="0000028F" w:usb1="00000000" w:usb2="00000000" w:usb3="00000000" w:csb0="2000009F" w:csb1="47010000"/>
  </w:font>
  <w:font w:name="Lucida Console">
    <w:panose1 w:val="020B0609040504020204"/>
    <w:charset w:val="00"/>
    <w:family w:val="modern"/>
    <w:pitch w:val="default"/>
    <w:sig w:usb0="8000028F" w:usb1="00001800" w:usb2="00000000" w:usb3="00000000" w:csb0="0000001F" w:csb1="D7D70000"/>
  </w:font>
  <w:font w:name="Calibri Light">
    <w:panose1 w:val="020F03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Helvetica">
    <w:altName w:val="Arial"/>
    <w:panose1 w:val="020B0604020202020204"/>
    <w:charset w:val="00"/>
    <w:family w:val="swiss"/>
    <w:pitch w:val="default"/>
    <w:sig w:usb0="00000000" w:usb1="00000000" w:usb2="00000009" w:usb3="00000000" w:csb0="000001FF" w:csb1="00000000"/>
  </w:font>
  <w:font w:name="monospace">
    <w:altName w:val="Segoe Print"/>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right" w:pos="9360"/>
      </w:tabs>
      <w:wordWrap w:val="0"/>
      <w:ind w:right="-268"/>
      <w:rPr>
        <w:rFonts w:ascii="Arial" w:hAnsi="Arial"/>
      </w:rPr>
    </w:pPr>
    <w:r>
      <w:rPr>
        <w:rFonts w:ascii="Arial" w:hAnsi="Arial"/>
      </w:rPr>
      <mc:AlternateContent>
        <mc:Choice Requires="wps">
          <w:drawing>
            <wp:anchor distT="0" distB="0" distL="114300" distR="114300" simplePos="0" relativeHeight="251659264" behindDoc="0" locked="0" layoutInCell="1" allowOverlap="1">
              <wp:simplePos x="0" y="0"/>
              <wp:positionH relativeFrom="column">
                <wp:posOffset>-114300</wp:posOffset>
              </wp:positionH>
              <wp:positionV relativeFrom="paragraph">
                <wp:posOffset>175895</wp:posOffset>
              </wp:positionV>
              <wp:extent cx="5922010" cy="0"/>
              <wp:effectExtent l="0" t="0" r="0" b="0"/>
              <wp:wrapNone/>
              <wp:docPr id="4" name="Line 27"/>
              <wp:cNvGraphicFramePr/>
              <a:graphic xmlns:a="http://schemas.openxmlformats.org/drawingml/2006/main">
                <a:graphicData uri="http://schemas.microsoft.com/office/word/2010/wordprocessingShape">
                  <wps:wsp>
                    <wps:cNvCnPr>
                      <a:cxnSpLocks noChangeShapeType="1"/>
                    </wps:cNvCnPr>
                    <wps:spPr bwMode="auto">
                      <a:xfrm flipV="1">
                        <a:off x="0" y="0"/>
                        <a:ext cx="5922010" cy="0"/>
                      </a:xfrm>
                      <a:prstGeom prst="line">
                        <a:avLst/>
                      </a:prstGeom>
                      <a:noFill/>
                      <a:ln w="9525">
                        <a:solidFill>
                          <a:srgbClr val="969696"/>
                        </a:solidFill>
                        <a:round/>
                      </a:ln>
                    </wps:spPr>
                    <wps:bodyPr/>
                  </wps:wsp>
                </a:graphicData>
              </a:graphic>
            </wp:anchor>
          </w:drawing>
        </mc:Choice>
        <mc:Fallback>
          <w:pict>
            <v:line id="Line 27" o:spid="_x0000_s1026" o:spt="20" style="position:absolute;left:0pt;flip:y;margin-left:-9pt;margin-top:13.85pt;height:0pt;width:466.3pt;z-index:251659264;mso-width-relative:page;mso-height-relative:page;" filled="f" stroked="t" coordsize="21600,21600" o:gfxdata="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">
              <v:fill on="f" focussize="0,0"/>
              <v:stroke color="#969696" joinstyle="round"/>
              <v:imagedata o:title=""/>
              <o:lock v:ext="edit" aspectratio="f"/>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C"/>
    <w:multiLevelType w:val="singleLevel"/>
    <w:tmpl w:val="FFFFFF7C"/>
    <w:lvl w:ilvl="0" w:tentative="0">
      <w:start w:val="1"/>
      <w:numFmt w:val="decimal"/>
      <w:pStyle w:val="114"/>
      <w:lvlText w:val="%1."/>
      <w:lvlJc w:val="left"/>
      <w:pPr>
        <w:tabs>
          <w:tab w:val="left" w:pos="2040"/>
        </w:tabs>
        <w:ind w:left="2040" w:leftChars="800" w:hanging="360" w:hangingChars="200"/>
      </w:pPr>
    </w:lvl>
  </w:abstractNum>
  <w:abstractNum w:abstractNumId="1">
    <w:nsid w:val="FFFFFF7D"/>
    <w:multiLevelType w:val="singleLevel"/>
    <w:tmpl w:val="FFFFFF7D"/>
    <w:lvl w:ilvl="0" w:tentative="0">
      <w:start w:val="1"/>
      <w:numFmt w:val="decimal"/>
      <w:pStyle w:val="113"/>
      <w:lvlText w:val="%1."/>
      <w:lvlJc w:val="left"/>
      <w:pPr>
        <w:tabs>
          <w:tab w:val="left" w:pos="1620"/>
        </w:tabs>
        <w:ind w:left="1620" w:leftChars="600" w:hanging="360" w:hangingChars="200"/>
      </w:pPr>
    </w:lvl>
  </w:abstractNum>
  <w:abstractNum w:abstractNumId="2">
    <w:nsid w:val="FFFFFF7E"/>
    <w:multiLevelType w:val="singleLevel"/>
    <w:tmpl w:val="FFFFFF7E"/>
    <w:lvl w:ilvl="0" w:tentative="0">
      <w:start w:val="1"/>
      <w:numFmt w:val="decimal"/>
      <w:pStyle w:val="112"/>
      <w:lvlText w:val="%1."/>
      <w:lvlJc w:val="left"/>
      <w:pPr>
        <w:tabs>
          <w:tab w:val="left" w:pos="1200"/>
        </w:tabs>
        <w:ind w:left="1200" w:leftChars="400" w:hanging="360" w:hangingChars="200"/>
      </w:pPr>
    </w:lvl>
  </w:abstractNum>
  <w:abstractNum w:abstractNumId="3">
    <w:nsid w:val="FFFFFF7F"/>
    <w:multiLevelType w:val="singleLevel"/>
    <w:tmpl w:val="FFFFFF7F"/>
    <w:lvl w:ilvl="0" w:tentative="0">
      <w:start w:val="1"/>
      <w:numFmt w:val="decimal"/>
      <w:pStyle w:val="111"/>
      <w:lvlText w:val="%1."/>
      <w:lvlJc w:val="left"/>
      <w:pPr>
        <w:tabs>
          <w:tab w:val="left" w:pos="780"/>
        </w:tabs>
        <w:ind w:left="780" w:leftChars="200" w:hanging="360" w:hangingChars="200"/>
      </w:pPr>
    </w:lvl>
  </w:abstractNum>
  <w:abstractNum w:abstractNumId="4">
    <w:nsid w:val="FFFFFF80"/>
    <w:multiLevelType w:val="singleLevel"/>
    <w:tmpl w:val="FFFFFF80"/>
    <w:lvl w:ilvl="0" w:tentative="0">
      <w:start w:val="1"/>
      <w:numFmt w:val="bullet"/>
      <w:pStyle w:val="119"/>
      <w:lvlText w:val=""/>
      <w:lvlJc w:val="left"/>
      <w:pPr>
        <w:tabs>
          <w:tab w:val="left" w:pos="2040"/>
        </w:tabs>
        <w:ind w:left="2040" w:leftChars="800" w:hanging="360" w:hangingChars="200"/>
      </w:pPr>
      <w:rPr>
        <w:rFonts w:hint="default" w:ascii="Wingdings" w:hAnsi="Wingdings"/>
      </w:rPr>
    </w:lvl>
  </w:abstractNum>
  <w:abstractNum w:abstractNumId="5">
    <w:nsid w:val="FFFFFF81"/>
    <w:multiLevelType w:val="singleLevel"/>
    <w:tmpl w:val="FFFFFF81"/>
    <w:lvl w:ilvl="0" w:tentative="0">
      <w:start w:val="1"/>
      <w:numFmt w:val="bullet"/>
      <w:pStyle w:val="118"/>
      <w:lvlText w:val=""/>
      <w:lvlJc w:val="left"/>
      <w:pPr>
        <w:tabs>
          <w:tab w:val="left" w:pos="1620"/>
        </w:tabs>
        <w:ind w:left="1620" w:leftChars="600" w:hanging="360" w:hangingChars="200"/>
      </w:pPr>
      <w:rPr>
        <w:rFonts w:hint="default" w:ascii="Wingdings" w:hAnsi="Wingdings"/>
      </w:rPr>
    </w:lvl>
  </w:abstractNum>
  <w:abstractNum w:abstractNumId="6">
    <w:nsid w:val="FFFFFF82"/>
    <w:multiLevelType w:val="singleLevel"/>
    <w:tmpl w:val="FFFFFF82"/>
    <w:lvl w:ilvl="0" w:tentative="0">
      <w:start w:val="1"/>
      <w:numFmt w:val="bullet"/>
      <w:pStyle w:val="117"/>
      <w:lvlText w:val=""/>
      <w:lvlJc w:val="left"/>
      <w:pPr>
        <w:tabs>
          <w:tab w:val="left" w:pos="1200"/>
        </w:tabs>
        <w:ind w:left="1200" w:leftChars="400" w:hanging="360" w:hangingChars="200"/>
      </w:pPr>
      <w:rPr>
        <w:rFonts w:hint="default" w:ascii="Wingdings" w:hAnsi="Wingdings"/>
      </w:rPr>
    </w:lvl>
  </w:abstractNum>
  <w:abstractNum w:abstractNumId="7">
    <w:nsid w:val="FFFFFF83"/>
    <w:multiLevelType w:val="singleLevel"/>
    <w:tmpl w:val="FFFFFF83"/>
    <w:lvl w:ilvl="0" w:tentative="0">
      <w:start w:val="1"/>
      <w:numFmt w:val="bullet"/>
      <w:pStyle w:val="116"/>
      <w:lvlText w:val=""/>
      <w:lvlJc w:val="left"/>
      <w:pPr>
        <w:tabs>
          <w:tab w:val="left" w:pos="780"/>
        </w:tabs>
        <w:ind w:left="780" w:leftChars="200" w:hanging="360" w:hangingChars="200"/>
      </w:pPr>
      <w:rPr>
        <w:rFonts w:hint="default" w:ascii="Wingdings" w:hAnsi="Wingdings"/>
      </w:rPr>
    </w:lvl>
  </w:abstractNum>
  <w:abstractNum w:abstractNumId="8">
    <w:nsid w:val="FFFFFF88"/>
    <w:multiLevelType w:val="singleLevel"/>
    <w:tmpl w:val="FFFFFF88"/>
    <w:lvl w:ilvl="0" w:tentative="0">
      <w:start w:val="1"/>
      <w:numFmt w:val="decimal"/>
      <w:pStyle w:val="110"/>
      <w:lvlText w:val="%1."/>
      <w:lvlJc w:val="left"/>
      <w:pPr>
        <w:tabs>
          <w:tab w:val="left" w:pos="360"/>
        </w:tabs>
        <w:ind w:left="360" w:hanging="360" w:hangingChars="200"/>
      </w:pPr>
    </w:lvl>
  </w:abstractNum>
  <w:abstractNum w:abstractNumId="9">
    <w:nsid w:val="FFFFFF89"/>
    <w:multiLevelType w:val="singleLevel"/>
    <w:tmpl w:val="FFFFFF89"/>
    <w:lvl w:ilvl="0" w:tentative="0">
      <w:start w:val="1"/>
      <w:numFmt w:val="bullet"/>
      <w:pStyle w:val="115"/>
      <w:lvlText w:val=""/>
      <w:lvlJc w:val="left"/>
      <w:pPr>
        <w:tabs>
          <w:tab w:val="left" w:pos="360"/>
        </w:tabs>
        <w:ind w:left="360" w:hanging="360" w:hangingChars="200"/>
      </w:pPr>
      <w:rPr>
        <w:rFonts w:hint="default" w:ascii="Wingdings" w:hAnsi="Wingdings"/>
      </w:rPr>
    </w:lvl>
  </w:abstractNum>
  <w:abstractNum w:abstractNumId="10">
    <w:nsid w:val="01CA4ECD"/>
    <w:multiLevelType w:val="multilevel"/>
    <w:tmpl w:val="01CA4ECD"/>
    <w:lvl w:ilvl="0" w:tentative="0">
      <w:start w:val="1"/>
      <w:numFmt w:val="bullet"/>
      <w:pStyle w:val="15"/>
      <w:lvlText w:val=""/>
      <w:lvlJc w:val="left"/>
      <w:pPr>
        <w:tabs>
          <w:tab w:val="left" w:pos="1380"/>
        </w:tabs>
        <w:ind w:left="1380" w:hanging="420"/>
      </w:pPr>
      <w:rPr>
        <w:rFonts w:hint="default" w:ascii="Wingdings" w:hAnsi="Wingdings"/>
      </w:rPr>
    </w:lvl>
    <w:lvl w:ilvl="1" w:tentative="0">
      <w:start w:val="1"/>
      <w:numFmt w:val="bullet"/>
      <w:lvlText w:val=""/>
      <w:lvlJc w:val="left"/>
      <w:pPr>
        <w:tabs>
          <w:tab w:val="left" w:pos="1800"/>
        </w:tabs>
        <w:ind w:left="1800" w:hanging="420"/>
      </w:pPr>
      <w:rPr>
        <w:rFonts w:hint="default" w:ascii="Wingdings" w:hAnsi="Wingdings"/>
      </w:rPr>
    </w:lvl>
    <w:lvl w:ilvl="2" w:tentative="0">
      <w:start w:val="1"/>
      <w:numFmt w:val="bullet"/>
      <w:lvlText w:val=""/>
      <w:lvlJc w:val="left"/>
      <w:pPr>
        <w:tabs>
          <w:tab w:val="left" w:pos="2220"/>
        </w:tabs>
        <w:ind w:left="2220" w:hanging="420"/>
      </w:pPr>
      <w:rPr>
        <w:rFonts w:hint="default" w:ascii="Wingdings" w:hAnsi="Wingdings"/>
      </w:rPr>
    </w:lvl>
    <w:lvl w:ilvl="3" w:tentative="0">
      <w:start w:val="1"/>
      <w:numFmt w:val="bullet"/>
      <w:lvlText w:val=""/>
      <w:lvlJc w:val="left"/>
      <w:pPr>
        <w:tabs>
          <w:tab w:val="left" w:pos="2640"/>
        </w:tabs>
        <w:ind w:left="2640" w:hanging="420"/>
      </w:pPr>
      <w:rPr>
        <w:rFonts w:hint="default" w:ascii="Wingdings" w:hAnsi="Wingdings"/>
      </w:rPr>
    </w:lvl>
    <w:lvl w:ilvl="4" w:tentative="0">
      <w:start w:val="1"/>
      <w:numFmt w:val="bullet"/>
      <w:lvlText w:val=""/>
      <w:lvlJc w:val="left"/>
      <w:pPr>
        <w:tabs>
          <w:tab w:val="left" w:pos="3060"/>
        </w:tabs>
        <w:ind w:left="3060" w:hanging="420"/>
      </w:pPr>
      <w:rPr>
        <w:rFonts w:hint="default" w:ascii="Wingdings" w:hAnsi="Wingdings"/>
      </w:rPr>
    </w:lvl>
    <w:lvl w:ilvl="5" w:tentative="0">
      <w:start w:val="1"/>
      <w:numFmt w:val="bullet"/>
      <w:lvlText w:val=""/>
      <w:lvlJc w:val="left"/>
      <w:pPr>
        <w:tabs>
          <w:tab w:val="left" w:pos="3480"/>
        </w:tabs>
        <w:ind w:left="3480" w:hanging="420"/>
      </w:pPr>
      <w:rPr>
        <w:rFonts w:hint="default" w:ascii="Wingdings" w:hAnsi="Wingdings"/>
      </w:rPr>
    </w:lvl>
    <w:lvl w:ilvl="6" w:tentative="0">
      <w:start w:val="1"/>
      <w:numFmt w:val="bullet"/>
      <w:lvlText w:val=""/>
      <w:lvlJc w:val="left"/>
      <w:pPr>
        <w:tabs>
          <w:tab w:val="left" w:pos="3900"/>
        </w:tabs>
        <w:ind w:left="3900" w:hanging="420"/>
      </w:pPr>
      <w:rPr>
        <w:rFonts w:hint="default" w:ascii="Wingdings" w:hAnsi="Wingdings"/>
      </w:rPr>
    </w:lvl>
    <w:lvl w:ilvl="7" w:tentative="0">
      <w:start w:val="1"/>
      <w:numFmt w:val="bullet"/>
      <w:lvlText w:val=""/>
      <w:lvlJc w:val="left"/>
      <w:pPr>
        <w:tabs>
          <w:tab w:val="left" w:pos="4320"/>
        </w:tabs>
        <w:ind w:left="4320" w:hanging="420"/>
      </w:pPr>
      <w:rPr>
        <w:rFonts w:hint="default" w:ascii="Wingdings" w:hAnsi="Wingdings"/>
      </w:rPr>
    </w:lvl>
    <w:lvl w:ilvl="8" w:tentative="0">
      <w:start w:val="1"/>
      <w:numFmt w:val="bullet"/>
      <w:lvlText w:val=""/>
      <w:lvlJc w:val="left"/>
      <w:pPr>
        <w:tabs>
          <w:tab w:val="left" w:pos="4740"/>
        </w:tabs>
        <w:ind w:left="4740" w:hanging="420"/>
      </w:pPr>
      <w:rPr>
        <w:rFonts w:hint="default" w:ascii="Wingdings" w:hAnsi="Wingdings"/>
      </w:rPr>
    </w:lvl>
  </w:abstractNum>
  <w:abstractNum w:abstractNumId="11">
    <w:nsid w:val="426D1218"/>
    <w:multiLevelType w:val="singleLevel"/>
    <w:tmpl w:val="426D1218"/>
    <w:lvl w:ilvl="0" w:tentative="0">
      <w:start w:val="1"/>
      <w:numFmt w:val="bullet"/>
      <w:pStyle w:val="129"/>
      <w:lvlText w:val=""/>
      <w:lvlJc w:val="left"/>
      <w:pPr>
        <w:tabs>
          <w:tab w:val="left" w:pos="425"/>
        </w:tabs>
        <w:ind w:left="425" w:hanging="425"/>
      </w:pPr>
      <w:rPr>
        <w:rFonts w:hint="default" w:ascii="Wingdings" w:hAnsi="Wingdings"/>
      </w:rPr>
    </w:lvl>
  </w:abstractNum>
  <w:abstractNum w:abstractNumId="12">
    <w:nsid w:val="428A5F9E"/>
    <w:multiLevelType w:val="multilevel"/>
    <w:tmpl w:val="428A5F9E"/>
    <w:lvl w:ilvl="0" w:tentative="0">
      <w:start w:val="1"/>
      <w:numFmt w:val="decimal"/>
      <w:pStyle w:val="213"/>
      <w:lvlText w:val="%1."/>
      <w:lvlJc w:val="left"/>
      <w:pPr>
        <w:tabs>
          <w:tab w:val="left" w:pos="720"/>
        </w:tabs>
        <w:ind w:left="720" w:hanging="360"/>
      </w:pPr>
      <w:rPr>
        <w:rFonts w:hint="eastAsia"/>
      </w:rPr>
    </w:lvl>
    <w:lvl w:ilvl="1" w:tentative="0">
      <w:start w:val="1"/>
      <w:numFmt w:val="decimal"/>
      <w:lvlText w:val="%2."/>
      <w:lvlJc w:val="left"/>
      <w:pPr>
        <w:tabs>
          <w:tab w:val="left" w:pos="1440"/>
        </w:tabs>
        <w:ind w:left="1440" w:hanging="360"/>
      </w:pPr>
      <w:rPr>
        <w:rFonts w:hint="eastAsia"/>
      </w:rPr>
    </w:lvl>
    <w:lvl w:ilvl="2" w:tentative="0">
      <w:start w:val="1"/>
      <w:numFmt w:val="decimal"/>
      <w:lvlText w:val="%3."/>
      <w:lvlJc w:val="left"/>
      <w:pPr>
        <w:tabs>
          <w:tab w:val="left" w:pos="2160"/>
        </w:tabs>
        <w:ind w:left="2160" w:hanging="360"/>
      </w:pPr>
      <w:rPr>
        <w:rFonts w:hint="eastAsia"/>
      </w:rPr>
    </w:lvl>
    <w:lvl w:ilvl="3" w:tentative="0">
      <w:start w:val="1"/>
      <w:numFmt w:val="decimal"/>
      <w:lvlText w:val="%4."/>
      <w:lvlJc w:val="left"/>
      <w:pPr>
        <w:tabs>
          <w:tab w:val="left" w:pos="2880"/>
        </w:tabs>
        <w:ind w:left="2880" w:hanging="360"/>
      </w:pPr>
      <w:rPr>
        <w:rFonts w:hint="eastAsia"/>
      </w:rPr>
    </w:lvl>
    <w:lvl w:ilvl="4" w:tentative="0">
      <w:start w:val="1"/>
      <w:numFmt w:val="decimal"/>
      <w:lvlText w:val="%5."/>
      <w:lvlJc w:val="left"/>
      <w:pPr>
        <w:tabs>
          <w:tab w:val="left" w:pos="3600"/>
        </w:tabs>
        <w:ind w:left="3600" w:hanging="360"/>
      </w:pPr>
      <w:rPr>
        <w:rFonts w:hint="eastAsia"/>
      </w:rPr>
    </w:lvl>
    <w:lvl w:ilvl="5" w:tentative="0">
      <w:start w:val="1"/>
      <w:numFmt w:val="decimal"/>
      <w:lvlText w:val="%6."/>
      <w:lvlJc w:val="left"/>
      <w:pPr>
        <w:tabs>
          <w:tab w:val="left" w:pos="4320"/>
        </w:tabs>
        <w:ind w:left="4320" w:hanging="360"/>
      </w:pPr>
      <w:rPr>
        <w:rFonts w:hint="eastAsia"/>
      </w:rPr>
    </w:lvl>
    <w:lvl w:ilvl="6" w:tentative="0">
      <w:start w:val="1"/>
      <w:numFmt w:val="decimal"/>
      <w:lvlText w:val="%7."/>
      <w:lvlJc w:val="left"/>
      <w:pPr>
        <w:tabs>
          <w:tab w:val="left" w:pos="5040"/>
        </w:tabs>
        <w:ind w:left="5040" w:hanging="360"/>
      </w:pPr>
      <w:rPr>
        <w:rFonts w:hint="eastAsia"/>
      </w:rPr>
    </w:lvl>
    <w:lvl w:ilvl="7" w:tentative="0">
      <w:start w:val="1"/>
      <w:numFmt w:val="decimal"/>
      <w:lvlText w:val="%8."/>
      <w:lvlJc w:val="left"/>
      <w:pPr>
        <w:tabs>
          <w:tab w:val="left" w:pos="5760"/>
        </w:tabs>
        <w:ind w:left="5760" w:hanging="360"/>
      </w:pPr>
      <w:rPr>
        <w:rFonts w:hint="eastAsia"/>
      </w:rPr>
    </w:lvl>
    <w:lvl w:ilvl="8" w:tentative="0">
      <w:start w:val="1"/>
      <w:numFmt w:val="decimal"/>
      <w:lvlText w:val="%9."/>
      <w:lvlJc w:val="left"/>
      <w:pPr>
        <w:tabs>
          <w:tab w:val="left" w:pos="6480"/>
        </w:tabs>
        <w:ind w:left="6480" w:hanging="360"/>
      </w:pPr>
      <w:rPr>
        <w:rFonts w:hint="eastAsia"/>
      </w:rPr>
    </w:lvl>
  </w:abstractNum>
  <w:abstractNum w:abstractNumId="13">
    <w:nsid w:val="7089025E"/>
    <w:multiLevelType w:val="singleLevel"/>
    <w:tmpl w:val="7089025E"/>
    <w:lvl w:ilvl="0" w:tentative="0">
      <w:start w:val="1"/>
      <w:numFmt w:val="lowerLetter"/>
      <w:pStyle w:val="127"/>
      <w:lvlText w:val="%1. "/>
      <w:legacy w:legacy="1" w:legacySpace="0" w:legacyIndent="425"/>
      <w:lvlJc w:val="left"/>
      <w:pPr>
        <w:ind w:left="1685" w:hanging="425"/>
      </w:pPr>
      <w:rPr>
        <w:b w:val="0"/>
        <w:i w:val="0"/>
        <w:sz w:val="24"/>
      </w:rPr>
    </w:lvl>
  </w:abstractNum>
  <w:num w:numId="1">
    <w:abstractNumId w:val="10"/>
  </w:num>
  <w:num w:numId="2">
    <w:abstractNumId w:val="8"/>
  </w:num>
  <w:num w:numId="3">
    <w:abstractNumId w:val="3"/>
  </w:num>
  <w:num w:numId="4">
    <w:abstractNumId w:val="2"/>
  </w:num>
  <w:num w:numId="5">
    <w:abstractNumId w:val="1"/>
  </w:num>
  <w:num w:numId="6">
    <w:abstractNumId w:val="0"/>
  </w:num>
  <w:num w:numId="7">
    <w:abstractNumId w:val="9"/>
  </w:num>
  <w:num w:numId="8">
    <w:abstractNumId w:val="7"/>
  </w:num>
  <w:num w:numId="9">
    <w:abstractNumId w:val="6"/>
  </w:num>
  <w:num w:numId="10">
    <w:abstractNumId w:val="5"/>
  </w:num>
  <w:num w:numId="11">
    <w:abstractNumId w:val="4"/>
  </w:num>
  <w:num w:numId="12">
    <w:abstractNumId w:val="13"/>
  </w:num>
  <w:num w:numId="13">
    <w:abstractNumId w:val="11"/>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7797"/>
    <w:rsid w:val="00007432"/>
    <w:rsid w:val="00007923"/>
    <w:rsid w:val="00017275"/>
    <w:rsid w:val="0006073B"/>
    <w:rsid w:val="00090036"/>
    <w:rsid w:val="000F0FCA"/>
    <w:rsid w:val="00110642"/>
    <w:rsid w:val="001737C5"/>
    <w:rsid w:val="001934AE"/>
    <w:rsid w:val="002978F9"/>
    <w:rsid w:val="002F1B1A"/>
    <w:rsid w:val="003336F6"/>
    <w:rsid w:val="003E6121"/>
    <w:rsid w:val="00407797"/>
    <w:rsid w:val="004472B4"/>
    <w:rsid w:val="004B07F9"/>
    <w:rsid w:val="004F13BA"/>
    <w:rsid w:val="0053176D"/>
    <w:rsid w:val="00547BB8"/>
    <w:rsid w:val="005516AC"/>
    <w:rsid w:val="005C60D6"/>
    <w:rsid w:val="00603EDF"/>
    <w:rsid w:val="006661FF"/>
    <w:rsid w:val="006E3045"/>
    <w:rsid w:val="006E6724"/>
    <w:rsid w:val="007B780B"/>
    <w:rsid w:val="007D72DC"/>
    <w:rsid w:val="00877865"/>
    <w:rsid w:val="0090361B"/>
    <w:rsid w:val="00917A0D"/>
    <w:rsid w:val="00960DFF"/>
    <w:rsid w:val="00964201"/>
    <w:rsid w:val="00991DA1"/>
    <w:rsid w:val="00995F47"/>
    <w:rsid w:val="00A249FF"/>
    <w:rsid w:val="00A26FD3"/>
    <w:rsid w:val="00A37A5B"/>
    <w:rsid w:val="00A51D0C"/>
    <w:rsid w:val="00B347A5"/>
    <w:rsid w:val="00B75E26"/>
    <w:rsid w:val="00B76644"/>
    <w:rsid w:val="00CB4BFF"/>
    <w:rsid w:val="00D35192"/>
    <w:rsid w:val="00D60252"/>
    <w:rsid w:val="00DB677F"/>
    <w:rsid w:val="00E07CDA"/>
    <w:rsid w:val="00E71DC7"/>
    <w:rsid w:val="00EE387E"/>
    <w:rsid w:val="00EF11EB"/>
    <w:rsid w:val="00EF67D6"/>
    <w:rsid w:val="00FD0282"/>
    <w:rsid w:val="00FE1B43"/>
    <w:rsid w:val="047962EF"/>
    <w:rsid w:val="093218DD"/>
    <w:rsid w:val="36DF56C7"/>
    <w:rsid w:val="4E126956"/>
    <w:rsid w:val="5A514B00"/>
    <w:rsid w:val="63023A27"/>
    <w:rsid w:val="74CB1B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qFormat="1" w:uiPriority="0"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unhideWhenUsed="0" w:uiPriority="39" w:semiHidden="0" w:name="toc 3"/>
    <w:lsdException w:qFormat="1" w:unhideWhenUsed="0" w:uiPriority="39" w:semiHidden="0" w:name="toc 4"/>
    <w:lsdException w:unhideWhenUsed="0" w:uiPriority="39" w:semiHidden="0" w:name="toc 5"/>
    <w:lsdException w:qFormat="1" w:unhideWhenUsed="0" w:uiPriority="39" w:semiHidden="0" w:name="toc 6"/>
    <w:lsdException w:unhideWhenUsed="0" w:uiPriority="39" w:semiHidden="0" w:name="toc 7"/>
    <w:lsdException w:unhideWhenUsed="0" w:uiPriority="39" w:semiHidden="0" w:name="toc 8"/>
    <w:lsdException w:qFormat="1" w:unhideWhenUsed="0" w:uiPriority="39" w:semiHidden="0" w:name="toc 9"/>
    <w:lsdException w:uiPriority="0" w:semiHidden="0" w:name="Normal Indent"/>
    <w:lsdException w:uiPriority="99" w:name="footnote text"/>
    <w:lsdException w:uiPriority="99" w:name="annotation text"/>
    <w:lsdException w:qFormat="1" w:uiPriority="99" w:semiHidden="0" w:name="header"/>
    <w:lsdException w:uiPriority="99" w:semiHidden="0" w:name="footer"/>
    <w:lsdException w:qFormat="1" w:unhideWhenUsed="0" w:uiPriority="0"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0" w:semiHidden="0" w:name="List Bullet"/>
    <w:lsdException w:qFormat="1" w:uiPriority="0" w:semiHidden="0" w:name="List Number"/>
    <w:lsdException w:uiPriority="99" w:name="List 2"/>
    <w:lsdException w:qFormat="1" w:uiPriority="0" w:semiHidden="0" w:name="List 3"/>
    <w:lsdException w:uiPriority="99" w:name="List 4"/>
    <w:lsdException w:uiPriority="99" w:name="List 5"/>
    <w:lsdException w:uiPriority="0" w:semiHidden="0" w:name="List Bullet 2"/>
    <w:lsdException w:uiPriority="0" w:semiHidden="0" w:name="List Bullet 3"/>
    <w:lsdException w:qFormat="1" w:uiPriority="0" w:semiHidden="0" w:name="List Bullet 4"/>
    <w:lsdException w:uiPriority="0" w:semiHidden="0" w:name="List Bullet 5"/>
    <w:lsdException w:uiPriority="0" w:semiHidden="0" w:name="List Number 2"/>
    <w:lsdException w:uiPriority="0" w:semiHidden="0" w:name="List Number 3"/>
    <w:lsdException w:uiPriority="0" w:semiHidden="0" w:name="List Number 4"/>
    <w:lsdException w:qFormat="1" w:uiPriority="0" w:semiHidden="0" w:name="List Number 5"/>
    <w:lsdException w:qFormat="1" w:unhideWhenUsed="0" w:uiPriority="10" w:semiHidden="0" w:name="Title"/>
    <w:lsdException w:uiPriority="99" w:name="Closing"/>
    <w:lsdException w:uiPriority="99" w:name="Signature"/>
    <w:lsdException w:qFormat="1" w:uiPriority="1" w:name="Default Paragraph Font"/>
    <w:lsdException w:uiPriority="0" w:semiHidden="0" w:name="Body Text"/>
    <w:lsdException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qFormat="1" w:uiPriority="0" w:semiHidden="0" w:name="Body Text 3"/>
    <w:lsdException w:uiPriority="0" w:semiHidden="0" w:name="Body Text Indent 2"/>
    <w:lsdException w:qFormat="1" w:uiPriority="0" w:semiHidden="0" w:name="Body Text Indent 3"/>
    <w:lsdException w:uiPriority="99" w:name="Block Text"/>
    <w:lsdException w:qFormat="1"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0" w:semiHidden="0"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0" w:semiHidden="0" w:name="Balloon Text"/>
    <w:lsdException w:qFormat="1" w:unhideWhenUsed="0" w:uiPriority="0"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kern w:val="0"/>
      <w:sz w:val="22"/>
      <w:szCs w:val="22"/>
      <w:lang w:val="en-US" w:eastAsia="zh-CN" w:bidi="ar-SA"/>
    </w:rPr>
  </w:style>
  <w:style w:type="paragraph" w:styleId="2">
    <w:name w:val="heading 1"/>
    <w:basedOn w:val="1"/>
    <w:next w:val="1"/>
    <w:link w:val="66"/>
    <w:qFormat/>
    <w:uiPriority w:val="9"/>
    <w:pPr>
      <w:keepNext/>
      <w:keepLines/>
      <w:spacing w:before="340" w:after="330" w:line="578" w:lineRule="auto"/>
      <w:outlineLvl w:val="0"/>
    </w:pPr>
    <w:rPr>
      <w:rFonts w:ascii="Cambria" w:hAnsi="Cambria" w:eastAsia="宋体" w:cs="Times New Roman"/>
      <w:b/>
      <w:bCs/>
      <w:color w:val="365F91"/>
      <w:sz w:val="28"/>
      <w:szCs w:val="28"/>
    </w:rPr>
  </w:style>
  <w:style w:type="paragraph" w:styleId="3">
    <w:name w:val="heading 2"/>
    <w:basedOn w:val="1"/>
    <w:next w:val="1"/>
    <w:link w:val="67"/>
    <w:unhideWhenUsed/>
    <w:qFormat/>
    <w:uiPriority w:val="9"/>
    <w:pPr>
      <w:keepNext/>
      <w:keepLines/>
      <w:spacing w:before="260" w:after="260" w:line="416" w:lineRule="auto"/>
      <w:outlineLvl w:val="1"/>
    </w:pPr>
    <w:rPr>
      <w:rFonts w:ascii="Cambria" w:hAnsi="Cambria" w:eastAsia="宋体" w:cs="Times New Roman"/>
      <w:b/>
      <w:bCs/>
      <w:color w:val="4F81BD"/>
      <w:sz w:val="26"/>
      <w:szCs w:val="26"/>
    </w:rPr>
  </w:style>
  <w:style w:type="paragraph" w:styleId="4">
    <w:name w:val="heading 3"/>
    <w:basedOn w:val="1"/>
    <w:next w:val="1"/>
    <w:link w:val="68"/>
    <w:unhideWhenUsed/>
    <w:qFormat/>
    <w:uiPriority w:val="9"/>
    <w:pPr>
      <w:keepNext/>
      <w:keepLines/>
      <w:spacing w:before="260" w:after="260" w:line="416" w:lineRule="auto"/>
      <w:outlineLvl w:val="2"/>
    </w:pPr>
    <w:rPr>
      <w:rFonts w:ascii="Cambria" w:hAnsi="Cambria" w:eastAsia="宋体" w:cs="Times New Roman"/>
      <w:b/>
      <w:bCs/>
      <w:color w:val="4F81BD"/>
    </w:rPr>
  </w:style>
  <w:style w:type="paragraph" w:styleId="5">
    <w:name w:val="heading 4"/>
    <w:basedOn w:val="1"/>
    <w:next w:val="1"/>
    <w:link w:val="69"/>
    <w:unhideWhenUsed/>
    <w:qFormat/>
    <w:uiPriority w:val="9"/>
    <w:pPr>
      <w:keepNext/>
      <w:keepLines/>
      <w:spacing w:before="280" w:after="290" w:line="376" w:lineRule="auto"/>
      <w:outlineLvl w:val="3"/>
    </w:pPr>
    <w:rPr>
      <w:rFonts w:ascii="Cambria" w:hAnsi="Cambria" w:eastAsia="宋体" w:cs="Times New Roman"/>
      <w:b/>
      <w:bCs/>
      <w:i/>
      <w:iCs/>
      <w:color w:val="4F81BD"/>
    </w:rPr>
  </w:style>
  <w:style w:type="paragraph" w:styleId="6">
    <w:name w:val="heading 5"/>
    <w:basedOn w:val="1"/>
    <w:next w:val="1"/>
    <w:link w:val="70"/>
    <w:unhideWhenUsed/>
    <w:qFormat/>
    <w:uiPriority w:val="9"/>
    <w:pPr>
      <w:keepNext/>
      <w:keepLines/>
      <w:spacing w:before="280" w:after="290" w:line="376" w:lineRule="auto"/>
      <w:outlineLvl w:val="4"/>
    </w:pPr>
    <w:rPr>
      <w:rFonts w:ascii="Cambria" w:hAnsi="Cambria" w:eastAsia="宋体" w:cs="Times New Roman"/>
      <w:color w:val="243F60"/>
    </w:rPr>
  </w:style>
  <w:style w:type="paragraph" w:styleId="7">
    <w:name w:val="heading 6"/>
    <w:basedOn w:val="1"/>
    <w:next w:val="1"/>
    <w:link w:val="71"/>
    <w:unhideWhenUsed/>
    <w:qFormat/>
    <w:uiPriority w:val="9"/>
    <w:pPr>
      <w:keepNext/>
      <w:keepLines/>
      <w:spacing w:before="240" w:after="64" w:line="320" w:lineRule="auto"/>
      <w:outlineLvl w:val="5"/>
    </w:pPr>
    <w:rPr>
      <w:rFonts w:ascii="Cambria" w:hAnsi="Cambria" w:eastAsia="宋体" w:cs="Times New Roman"/>
      <w:i/>
      <w:iCs/>
      <w:color w:val="243F60"/>
    </w:rPr>
  </w:style>
  <w:style w:type="paragraph" w:styleId="8">
    <w:name w:val="heading 7"/>
    <w:basedOn w:val="1"/>
    <w:next w:val="1"/>
    <w:link w:val="72"/>
    <w:unhideWhenUsed/>
    <w:qFormat/>
    <w:uiPriority w:val="9"/>
    <w:pPr>
      <w:keepNext/>
      <w:keepLines/>
      <w:spacing w:before="240" w:after="64" w:line="320" w:lineRule="auto"/>
      <w:outlineLvl w:val="6"/>
    </w:pPr>
    <w:rPr>
      <w:rFonts w:ascii="Cambria" w:hAnsi="Cambria" w:eastAsia="宋体" w:cs="Times New Roman"/>
      <w:i/>
      <w:iCs/>
      <w:color w:val="404040"/>
    </w:rPr>
  </w:style>
  <w:style w:type="paragraph" w:styleId="9">
    <w:name w:val="heading 8"/>
    <w:basedOn w:val="1"/>
    <w:next w:val="1"/>
    <w:link w:val="73"/>
    <w:unhideWhenUsed/>
    <w:qFormat/>
    <w:uiPriority w:val="9"/>
    <w:pPr>
      <w:keepNext/>
      <w:keepLines/>
      <w:spacing w:before="240" w:after="64" w:line="320" w:lineRule="auto"/>
      <w:outlineLvl w:val="7"/>
    </w:pPr>
    <w:rPr>
      <w:rFonts w:ascii="Cambria" w:hAnsi="Cambria" w:eastAsia="宋体" w:cs="Times New Roman"/>
      <w:color w:val="4F81BD"/>
      <w:sz w:val="20"/>
      <w:szCs w:val="20"/>
    </w:rPr>
  </w:style>
  <w:style w:type="paragraph" w:styleId="10">
    <w:name w:val="heading 9"/>
    <w:basedOn w:val="1"/>
    <w:next w:val="1"/>
    <w:link w:val="74"/>
    <w:unhideWhenUsed/>
    <w:qFormat/>
    <w:uiPriority w:val="9"/>
    <w:pPr>
      <w:keepNext/>
      <w:keepLines/>
      <w:spacing w:before="240" w:after="64" w:line="320" w:lineRule="auto"/>
      <w:outlineLvl w:val="8"/>
    </w:pPr>
    <w:rPr>
      <w:rFonts w:ascii="Cambria" w:hAnsi="Cambria" w:eastAsia="宋体" w:cs="Times New Roman"/>
      <w:i/>
      <w:iCs/>
      <w:color w:val="404040"/>
      <w:sz w:val="20"/>
      <w:szCs w:val="20"/>
    </w:rPr>
  </w:style>
  <w:style w:type="character" w:default="1" w:styleId="51">
    <w:name w:val="Default Paragraph Font"/>
    <w:semiHidden/>
    <w:unhideWhenUsed/>
    <w:qFormat/>
    <w:uiPriority w:val="1"/>
  </w:style>
  <w:style w:type="table" w:default="1" w:styleId="49">
    <w:name w:val="Normal Table"/>
    <w:semiHidden/>
    <w:unhideWhenUsed/>
    <w:qFormat/>
    <w:uiPriority w:val="99"/>
    <w:tblPr>
      <w:tblCellMar>
        <w:top w:w="0" w:type="dxa"/>
        <w:left w:w="108" w:type="dxa"/>
        <w:bottom w:w="0" w:type="dxa"/>
        <w:right w:w="108" w:type="dxa"/>
      </w:tblCellMar>
    </w:tblPr>
  </w:style>
  <w:style w:type="paragraph" w:styleId="11">
    <w:name w:val="List 3"/>
    <w:basedOn w:val="1"/>
    <w:unhideWhenUsed/>
    <w:qFormat/>
    <w:uiPriority w:val="0"/>
    <w:pPr>
      <w:ind w:left="100" w:leftChars="400" w:hanging="200" w:hangingChars="200"/>
      <w:contextualSpacing/>
    </w:pPr>
  </w:style>
  <w:style w:type="paragraph" w:styleId="12">
    <w:name w:val="toc 7"/>
    <w:basedOn w:val="1"/>
    <w:next w:val="1"/>
    <w:uiPriority w:val="39"/>
    <w:pPr>
      <w:adjustRightInd w:val="0"/>
      <w:spacing w:line="312" w:lineRule="atLeast"/>
      <w:ind w:left="1440"/>
      <w:textAlignment w:val="baseline"/>
    </w:pPr>
    <w:rPr>
      <w:sz w:val="18"/>
      <w:szCs w:val="20"/>
    </w:rPr>
  </w:style>
  <w:style w:type="paragraph" w:styleId="13">
    <w:name w:val="List Number 2"/>
    <w:basedOn w:val="1"/>
    <w:unhideWhenUsed/>
    <w:uiPriority w:val="0"/>
    <w:pPr>
      <w:tabs>
        <w:tab w:val="left" w:pos="360"/>
      </w:tabs>
      <w:ind w:left="360" w:hanging="360" w:hangingChars="200"/>
      <w:contextualSpacing/>
    </w:pPr>
  </w:style>
  <w:style w:type="paragraph" w:styleId="14">
    <w:name w:val="List Bullet 4"/>
    <w:basedOn w:val="1"/>
    <w:unhideWhenUsed/>
    <w:qFormat/>
    <w:uiPriority w:val="0"/>
    <w:pPr>
      <w:tabs>
        <w:tab w:val="left" w:pos="1200"/>
      </w:tabs>
      <w:ind w:left="1200" w:leftChars="400" w:hanging="360" w:hangingChars="200"/>
      <w:contextualSpacing/>
    </w:pPr>
  </w:style>
  <w:style w:type="paragraph" w:styleId="15">
    <w:name w:val="List Number"/>
    <w:basedOn w:val="1"/>
    <w:unhideWhenUsed/>
    <w:qFormat/>
    <w:uiPriority w:val="0"/>
    <w:pPr>
      <w:numPr>
        <w:ilvl w:val="0"/>
        <w:numId w:val="1"/>
      </w:numPr>
      <w:contextualSpacing/>
    </w:pPr>
  </w:style>
  <w:style w:type="paragraph" w:styleId="16">
    <w:name w:val="Normal Indent"/>
    <w:basedOn w:val="1"/>
    <w:unhideWhenUsed/>
    <w:uiPriority w:val="0"/>
    <w:pPr>
      <w:ind w:firstLine="420" w:firstLineChars="200"/>
    </w:pPr>
  </w:style>
  <w:style w:type="paragraph" w:styleId="17">
    <w:name w:val="caption"/>
    <w:basedOn w:val="1"/>
    <w:next w:val="1"/>
    <w:unhideWhenUsed/>
    <w:qFormat/>
    <w:uiPriority w:val="35"/>
    <w:pPr>
      <w:spacing w:line="240" w:lineRule="auto"/>
    </w:pPr>
    <w:rPr>
      <w:b/>
      <w:bCs/>
      <w:color w:val="5B9BD5" w:themeColor="accent1"/>
      <w:sz w:val="18"/>
      <w:szCs w:val="18"/>
      <w14:textFill>
        <w14:solidFill>
          <w14:schemeClr w14:val="accent1"/>
        </w14:solidFill>
      </w14:textFill>
    </w:rPr>
  </w:style>
  <w:style w:type="paragraph" w:styleId="18">
    <w:name w:val="List Bullet"/>
    <w:basedOn w:val="1"/>
    <w:unhideWhenUsed/>
    <w:uiPriority w:val="0"/>
    <w:pPr>
      <w:tabs>
        <w:tab w:val="left" w:pos="2040"/>
      </w:tabs>
      <w:ind w:left="2040" w:leftChars="800" w:hanging="360" w:hangingChars="200"/>
      <w:contextualSpacing/>
    </w:pPr>
  </w:style>
  <w:style w:type="paragraph" w:styleId="19">
    <w:name w:val="Document Map"/>
    <w:basedOn w:val="1"/>
    <w:link w:val="195"/>
    <w:semiHidden/>
    <w:unhideWhenUsed/>
    <w:uiPriority w:val="99"/>
    <w:rPr>
      <w:rFonts w:ascii="Microsoft YaHei UI" w:eastAsia="Microsoft YaHei UI"/>
      <w:sz w:val="18"/>
      <w:szCs w:val="18"/>
    </w:rPr>
  </w:style>
  <w:style w:type="paragraph" w:styleId="20">
    <w:name w:val="annotation text"/>
    <w:basedOn w:val="1"/>
    <w:link w:val="210"/>
    <w:semiHidden/>
    <w:unhideWhenUsed/>
    <w:uiPriority w:val="99"/>
  </w:style>
  <w:style w:type="paragraph" w:styleId="21">
    <w:name w:val="Body Text 3"/>
    <w:basedOn w:val="1"/>
    <w:link w:val="202"/>
    <w:unhideWhenUsed/>
    <w:qFormat/>
    <w:uiPriority w:val="0"/>
    <w:pPr>
      <w:spacing w:after="120"/>
    </w:pPr>
    <w:rPr>
      <w:sz w:val="16"/>
      <w:szCs w:val="16"/>
    </w:rPr>
  </w:style>
  <w:style w:type="paragraph" w:styleId="22">
    <w:name w:val="List Bullet 3"/>
    <w:basedOn w:val="1"/>
    <w:unhideWhenUsed/>
    <w:uiPriority w:val="0"/>
    <w:pPr>
      <w:tabs>
        <w:tab w:val="left" w:pos="780"/>
      </w:tabs>
      <w:ind w:left="780" w:leftChars="200" w:hanging="360" w:hangingChars="200"/>
      <w:contextualSpacing/>
    </w:pPr>
  </w:style>
  <w:style w:type="paragraph" w:styleId="23">
    <w:name w:val="Body Text"/>
    <w:basedOn w:val="1"/>
    <w:link w:val="200"/>
    <w:unhideWhenUsed/>
    <w:uiPriority w:val="0"/>
    <w:pPr>
      <w:spacing w:after="120"/>
    </w:pPr>
  </w:style>
  <w:style w:type="paragraph" w:styleId="24">
    <w:name w:val="Body Text Indent"/>
    <w:basedOn w:val="1"/>
    <w:link w:val="196"/>
    <w:unhideWhenUsed/>
    <w:uiPriority w:val="0"/>
    <w:pPr>
      <w:spacing w:after="120"/>
      <w:ind w:left="420" w:leftChars="200"/>
    </w:pPr>
  </w:style>
  <w:style w:type="paragraph" w:styleId="25">
    <w:name w:val="List Number 3"/>
    <w:basedOn w:val="1"/>
    <w:unhideWhenUsed/>
    <w:uiPriority w:val="0"/>
    <w:pPr>
      <w:tabs>
        <w:tab w:val="left" w:pos="780"/>
      </w:tabs>
      <w:ind w:left="780" w:leftChars="200" w:hanging="360" w:hangingChars="200"/>
      <w:contextualSpacing/>
    </w:pPr>
  </w:style>
  <w:style w:type="paragraph" w:styleId="26">
    <w:name w:val="List Bullet 2"/>
    <w:basedOn w:val="1"/>
    <w:unhideWhenUsed/>
    <w:uiPriority w:val="0"/>
    <w:pPr>
      <w:tabs>
        <w:tab w:val="left" w:pos="360"/>
      </w:tabs>
      <w:ind w:left="360" w:hanging="360" w:hangingChars="200"/>
      <w:contextualSpacing/>
    </w:pPr>
  </w:style>
  <w:style w:type="paragraph" w:styleId="27">
    <w:name w:val="toc 5"/>
    <w:basedOn w:val="1"/>
    <w:next w:val="1"/>
    <w:uiPriority w:val="39"/>
    <w:pPr>
      <w:ind w:left="1680" w:leftChars="800"/>
    </w:pPr>
    <w:rPr>
      <w:sz w:val="21"/>
    </w:rPr>
  </w:style>
  <w:style w:type="paragraph" w:styleId="28">
    <w:name w:val="toc 3"/>
    <w:basedOn w:val="1"/>
    <w:next w:val="1"/>
    <w:uiPriority w:val="39"/>
    <w:pPr>
      <w:ind w:left="840" w:leftChars="400"/>
    </w:pPr>
  </w:style>
  <w:style w:type="paragraph" w:styleId="29">
    <w:name w:val="List Bullet 5"/>
    <w:basedOn w:val="1"/>
    <w:unhideWhenUsed/>
    <w:uiPriority w:val="0"/>
    <w:pPr>
      <w:tabs>
        <w:tab w:val="left" w:pos="1620"/>
      </w:tabs>
      <w:ind w:left="1620" w:leftChars="600" w:hanging="360" w:hangingChars="200"/>
      <w:contextualSpacing/>
    </w:pPr>
  </w:style>
  <w:style w:type="paragraph" w:styleId="30">
    <w:name w:val="List Number 4"/>
    <w:basedOn w:val="1"/>
    <w:unhideWhenUsed/>
    <w:uiPriority w:val="0"/>
    <w:pPr>
      <w:tabs>
        <w:tab w:val="left" w:pos="1200"/>
      </w:tabs>
      <w:ind w:left="1200" w:leftChars="400" w:hanging="360" w:hangingChars="200"/>
      <w:contextualSpacing/>
    </w:pPr>
  </w:style>
  <w:style w:type="paragraph" w:styleId="31">
    <w:name w:val="toc 8"/>
    <w:basedOn w:val="1"/>
    <w:next w:val="1"/>
    <w:uiPriority w:val="39"/>
    <w:pPr>
      <w:ind w:left="2940" w:leftChars="1400"/>
    </w:pPr>
    <w:rPr>
      <w:sz w:val="21"/>
    </w:rPr>
  </w:style>
  <w:style w:type="paragraph" w:styleId="32">
    <w:name w:val="Body Text Indent 2"/>
    <w:basedOn w:val="1"/>
    <w:link w:val="197"/>
    <w:unhideWhenUsed/>
    <w:uiPriority w:val="0"/>
    <w:pPr>
      <w:spacing w:after="120" w:line="480" w:lineRule="auto"/>
      <w:ind w:left="420" w:leftChars="200"/>
    </w:pPr>
  </w:style>
  <w:style w:type="paragraph" w:styleId="33">
    <w:name w:val="Balloon Text"/>
    <w:basedOn w:val="1"/>
    <w:link w:val="201"/>
    <w:unhideWhenUsed/>
    <w:uiPriority w:val="0"/>
    <w:rPr>
      <w:sz w:val="18"/>
      <w:szCs w:val="18"/>
    </w:rPr>
  </w:style>
  <w:style w:type="paragraph" w:styleId="34">
    <w:name w:val="footer"/>
    <w:basedOn w:val="1"/>
    <w:link w:val="193"/>
    <w:unhideWhenUsed/>
    <w:uiPriority w:val="99"/>
    <w:pPr>
      <w:tabs>
        <w:tab w:val="center" w:pos="4153"/>
        <w:tab w:val="right" w:pos="8306"/>
      </w:tabs>
      <w:snapToGrid w:val="0"/>
    </w:pPr>
    <w:rPr>
      <w:sz w:val="18"/>
      <w:szCs w:val="18"/>
    </w:rPr>
  </w:style>
  <w:style w:type="paragraph" w:styleId="35">
    <w:name w:val="header"/>
    <w:basedOn w:val="1"/>
    <w:link w:val="192"/>
    <w:unhideWhenUsed/>
    <w:qFormat/>
    <w:uiPriority w:val="99"/>
    <w:pPr>
      <w:pBdr>
        <w:bottom w:val="single" w:color="auto" w:sz="6" w:space="1"/>
      </w:pBdr>
      <w:tabs>
        <w:tab w:val="center" w:pos="4153"/>
        <w:tab w:val="right" w:pos="8306"/>
      </w:tabs>
      <w:snapToGrid w:val="0"/>
      <w:jc w:val="center"/>
    </w:pPr>
    <w:rPr>
      <w:sz w:val="18"/>
      <w:szCs w:val="18"/>
    </w:rPr>
  </w:style>
  <w:style w:type="paragraph" w:styleId="36">
    <w:name w:val="toc 1"/>
    <w:basedOn w:val="1"/>
    <w:next w:val="1"/>
    <w:qFormat/>
    <w:uiPriority w:val="39"/>
    <w:pPr>
      <w:tabs>
        <w:tab w:val="right" w:leader="dot" w:pos="8296"/>
      </w:tabs>
      <w:jc w:val="center"/>
    </w:pPr>
  </w:style>
  <w:style w:type="paragraph" w:styleId="37">
    <w:name w:val="toc 4"/>
    <w:basedOn w:val="1"/>
    <w:next w:val="1"/>
    <w:qFormat/>
    <w:uiPriority w:val="39"/>
    <w:pPr>
      <w:ind w:left="1260" w:leftChars="600"/>
    </w:pPr>
    <w:rPr>
      <w:sz w:val="21"/>
    </w:rPr>
  </w:style>
  <w:style w:type="paragraph" w:styleId="38">
    <w:name w:val="index heading"/>
    <w:basedOn w:val="1"/>
    <w:next w:val="1"/>
    <w:semiHidden/>
    <w:qFormat/>
    <w:uiPriority w:val="0"/>
  </w:style>
  <w:style w:type="paragraph" w:styleId="39">
    <w:name w:val="Subtitle"/>
    <w:basedOn w:val="1"/>
    <w:next w:val="1"/>
    <w:link w:val="160"/>
    <w:qFormat/>
    <w:uiPriority w:val="11"/>
    <w:pPr>
      <w:spacing w:before="240" w:after="60" w:line="312" w:lineRule="auto"/>
      <w:jc w:val="center"/>
      <w:outlineLvl w:val="1"/>
    </w:pPr>
    <w:rPr>
      <w:rFonts w:ascii="Cambria" w:hAnsi="Cambria" w:eastAsia="宋体" w:cs="Times New Roman"/>
      <w:i/>
      <w:iCs/>
      <w:color w:val="4F81BD"/>
      <w:spacing w:val="15"/>
      <w:sz w:val="24"/>
      <w:szCs w:val="24"/>
    </w:rPr>
  </w:style>
  <w:style w:type="paragraph" w:styleId="40">
    <w:name w:val="List Number 5"/>
    <w:basedOn w:val="1"/>
    <w:unhideWhenUsed/>
    <w:qFormat/>
    <w:uiPriority w:val="0"/>
    <w:pPr>
      <w:tabs>
        <w:tab w:val="left" w:pos="1620"/>
      </w:tabs>
      <w:ind w:left="1620" w:leftChars="600" w:hanging="360" w:hangingChars="200"/>
      <w:contextualSpacing/>
    </w:pPr>
  </w:style>
  <w:style w:type="paragraph" w:styleId="41">
    <w:name w:val="toc 6"/>
    <w:basedOn w:val="1"/>
    <w:next w:val="1"/>
    <w:qFormat/>
    <w:uiPriority w:val="39"/>
    <w:pPr>
      <w:ind w:left="2100" w:leftChars="1000"/>
    </w:pPr>
    <w:rPr>
      <w:sz w:val="21"/>
    </w:rPr>
  </w:style>
  <w:style w:type="paragraph" w:styleId="42">
    <w:name w:val="Body Text Indent 3"/>
    <w:basedOn w:val="1"/>
    <w:link w:val="198"/>
    <w:unhideWhenUsed/>
    <w:qFormat/>
    <w:uiPriority w:val="0"/>
    <w:pPr>
      <w:spacing w:after="120"/>
      <w:ind w:left="420" w:leftChars="200"/>
    </w:pPr>
    <w:rPr>
      <w:sz w:val="16"/>
      <w:szCs w:val="16"/>
    </w:rPr>
  </w:style>
  <w:style w:type="paragraph" w:styleId="43">
    <w:name w:val="toc 2"/>
    <w:basedOn w:val="1"/>
    <w:next w:val="1"/>
    <w:qFormat/>
    <w:uiPriority w:val="39"/>
    <w:pPr>
      <w:ind w:left="420" w:leftChars="200"/>
    </w:pPr>
  </w:style>
  <w:style w:type="paragraph" w:styleId="44">
    <w:name w:val="toc 9"/>
    <w:basedOn w:val="1"/>
    <w:next w:val="1"/>
    <w:qFormat/>
    <w:uiPriority w:val="39"/>
    <w:pPr>
      <w:ind w:left="3360" w:leftChars="1600"/>
    </w:pPr>
    <w:rPr>
      <w:sz w:val="21"/>
    </w:rPr>
  </w:style>
  <w:style w:type="paragraph" w:styleId="45">
    <w:name w:val="HTML Preformatted"/>
    <w:basedOn w:val="1"/>
    <w:link w:val="194"/>
    <w:unhideWhenUsed/>
    <w:qFormat/>
    <w:uiPriority w:val="0"/>
    <w:rPr>
      <w:rFonts w:ascii="Courier New" w:hAnsi="Courier New" w:cs="Courier New"/>
      <w:sz w:val="20"/>
      <w:szCs w:val="20"/>
    </w:rPr>
  </w:style>
  <w:style w:type="paragraph" w:styleId="46">
    <w:name w:val="index 1"/>
    <w:basedOn w:val="1"/>
    <w:next w:val="1"/>
    <w:semiHidden/>
    <w:unhideWhenUsed/>
    <w:qFormat/>
    <w:uiPriority w:val="0"/>
  </w:style>
  <w:style w:type="paragraph" w:styleId="47">
    <w:name w:val="Title"/>
    <w:basedOn w:val="1"/>
    <w:next w:val="1"/>
    <w:link w:val="104"/>
    <w:qFormat/>
    <w:uiPriority w:val="10"/>
    <w:pPr>
      <w:spacing w:before="240" w:after="60"/>
      <w:jc w:val="center"/>
      <w:outlineLvl w:val="0"/>
    </w:pPr>
    <w:rPr>
      <w:rFonts w:ascii="Cambria" w:hAnsi="Cambria" w:eastAsia="宋体" w:cs="Times New Roman"/>
      <w:color w:val="17365D"/>
      <w:spacing w:val="5"/>
      <w:kern w:val="28"/>
      <w:sz w:val="52"/>
      <w:szCs w:val="52"/>
    </w:rPr>
  </w:style>
  <w:style w:type="paragraph" w:styleId="48">
    <w:name w:val="annotation subject"/>
    <w:basedOn w:val="20"/>
    <w:next w:val="20"/>
    <w:link w:val="182"/>
    <w:semiHidden/>
    <w:unhideWhenUsed/>
    <w:qFormat/>
    <w:uiPriority w:val="99"/>
    <w:rPr>
      <w:b/>
      <w:bCs/>
    </w:rPr>
  </w:style>
  <w:style w:type="table" w:styleId="50">
    <w:name w:val="Table Grid"/>
    <w:basedOn w:val="49"/>
    <w:qFormat/>
    <w:uiPriority w:val="0"/>
    <w:pPr>
      <w:spacing w:after="200" w:line="276" w:lineRule="auto"/>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52">
    <w:name w:val="Strong"/>
    <w:basedOn w:val="51"/>
    <w:qFormat/>
    <w:uiPriority w:val="22"/>
    <w:rPr>
      <w:b/>
      <w:bCs/>
    </w:rPr>
  </w:style>
  <w:style w:type="character" w:styleId="53">
    <w:name w:val="page number"/>
    <w:basedOn w:val="51"/>
    <w:qFormat/>
    <w:uiPriority w:val="0"/>
  </w:style>
  <w:style w:type="character" w:styleId="54">
    <w:name w:val="Emphasis"/>
    <w:basedOn w:val="51"/>
    <w:qFormat/>
    <w:uiPriority w:val="20"/>
    <w:rPr>
      <w:i/>
      <w:iCs/>
    </w:rPr>
  </w:style>
  <w:style w:type="character" w:styleId="55">
    <w:name w:val="Hyperlink"/>
    <w:qFormat/>
    <w:uiPriority w:val="99"/>
    <w:rPr>
      <w:color w:val="0000FF"/>
      <w:u w:val="single"/>
    </w:rPr>
  </w:style>
  <w:style w:type="character" w:styleId="56">
    <w:name w:val="annotation reference"/>
    <w:basedOn w:val="51"/>
    <w:semiHidden/>
    <w:unhideWhenUsed/>
    <w:qFormat/>
    <w:uiPriority w:val="99"/>
    <w:rPr>
      <w:sz w:val="21"/>
      <w:szCs w:val="21"/>
    </w:rPr>
  </w:style>
  <w:style w:type="paragraph" w:customStyle="1" w:styleId="57">
    <w:name w:val="H171"/>
    <w:basedOn w:val="1"/>
    <w:next w:val="1"/>
    <w:qFormat/>
    <w:uiPriority w:val="9"/>
    <w:pPr>
      <w:keepNext/>
      <w:keepLines/>
      <w:spacing w:before="480"/>
      <w:outlineLvl w:val="0"/>
    </w:pPr>
    <w:rPr>
      <w:rFonts w:ascii="Cambria" w:hAnsi="Cambria" w:eastAsia="宋体" w:cs="Times New Roman"/>
      <w:b/>
      <w:bCs/>
      <w:color w:val="365F91"/>
      <w:sz w:val="28"/>
      <w:szCs w:val="28"/>
    </w:rPr>
  </w:style>
  <w:style w:type="paragraph" w:customStyle="1" w:styleId="58">
    <w:name w:val="H231"/>
    <w:basedOn w:val="1"/>
    <w:next w:val="1"/>
    <w:unhideWhenUsed/>
    <w:qFormat/>
    <w:uiPriority w:val="9"/>
    <w:pPr>
      <w:keepNext/>
      <w:keepLines/>
      <w:spacing w:before="200"/>
      <w:outlineLvl w:val="1"/>
    </w:pPr>
    <w:rPr>
      <w:rFonts w:ascii="Cambria" w:hAnsi="Cambria" w:eastAsia="宋体" w:cs="Times New Roman"/>
      <w:b/>
      <w:bCs/>
      <w:color w:val="4F81BD"/>
      <w:sz w:val="26"/>
      <w:szCs w:val="26"/>
    </w:rPr>
  </w:style>
  <w:style w:type="paragraph" w:customStyle="1" w:styleId="59">
    <w:name w:val="- Maj Side1"/>
    <w:basedOn w:val="1"/>
    <w:next w:val="1"/>
    <w:unhideWhenUsed/>
    <w:qFormat/>
    <w:uiPriority w:val="9"/>
    <w:pPr>
      <w:keepNext/>
      <w:keepLines/>
      <w:spacing w:before="200"/>
      <w:outlineLvl w:val="2"/>
    </w:pPr>
    <w:rPr>
      <w:rFonts w:ascii="Cambria" w:hAnsi="Cambria" w:eastAsia="宋体" w:cs="Times New Roman"/>
      <w:b/>
      <w:bCs/>
      <w:color w:val="4F81BD"/>
    </w:rPr>
  </w:style>
  <w:style w:type="paragraph" w:customStyle="1" w:styleId="60">
    <w:name w:val="rh1121"/>
    <w:basedOn w:val="1"/>
    <w:next w:val="1"/>
    <w:unhideWhenUsed/>
    <w:qFormat/>
    <w:uiPriority w:val="9"/>
    <w:pPr>
      <w:keepNext/>
      <w:keepLines/>
      <w:spacing w:before="200"/>
      <w:outlineLvl w:val="3"/>
    </w:pPr>
    <w:rPr>
      <w:rFonts w:ascii="Cambria" w:hAnsi="Cambria" w:eastAsia="宋体" w:cs="Times New Roman"/>
      <w:b/>
      <w:bCs/>
      <w:i/>
      <w:iCs/>
      <w:color w:val="4F81BD"/>
    </w:rPr>
  </w:style>
  <w:style w:type="paragraph" w:customStyle="1" w:styleId="61">
    <w:name w:val="H51"/>
    <w:basedOn w:val="1"/>
    <w:next w:val="1"/>
    <w:unhideWhenUsed/>
    <w:qFormat/>
    <w:uiPriority w:val="9"/>
    <w:pPr>
      <w:keepNext/>
      <w:keepLines/>
      <w:spacing w:before="200"/>
      <w:outlineLvl w:val="4"/>
    </w:pPr>
    <w:rPr>
      <w:rFonts w:ascii="Cambria" w:hAnsi="Cambria" w:eastAsia="宋体" w:cs="Times New Roman"/>
      <w:color w:val="243F60"/>
    </w:rPr>
  </w:style>
  <w:style w:type="paragraph" w:customStyle="1" w:styleId="62">
    <w:name w:val="H61"/>
    <w:basedOn w:val="1"/>
    <w:next w:val="1"/>
    <w:unhideWhenUsed/>
    <w:qFormat/>
    <w:uiPriority w:val="9"/>
    <w:pPr>
      <w:keepNext/>
      <w:keepLines/>
      <w:spacing w:before="200"/>
      <w:outlineLvl w:val="5"/>
    </w:pPr>
    <w:rPr>
      <w:rFonts w:ascii="Cambria" w:hAnsi="Cambria" w:eastAsia="宋体" w:cs="Times New Roman"/>
      <w:i/>
      <w:iCs/>
      <w:color w:val="243F60"/>
    </w:rPr>
  </w:style>
  <w:style w:type="paragraph" w:customStyle="1" w:styleId="63">
    <w:name w:val="标题 71"/>
    <w:basedOn w:val="1"/>
    <w:next w:val="1"/>
    <w:unhideWhenUsed/>
    <w:qFormat/>
    <w:uiPriority w:val="9"/>
    <w:pPr>
      <w:keepNext/>
      <w:keepLines/>
      <w:spacing w:before="200"/>
      <w:outlineLvl w:val="6"/>
    </w:pPr>
    <w:rPr>
      <w:rFonts w:ascii="Cambria" w:hAnsi="Cambria" w:eastAsia="宋体" w:cs="Times New Roman"/>
      <w:i/>
      <w:iCs/>
      <w:color w:val="404040"/>
    </w:rPr>
  </w:style>
  <w:style w:type="paragraph" w:customStyle="1" w:styleId="64">
    <w:name w:val="标题 81"/>
    <w:basedOn w:val="1"/>
    <w:next w:val="1"/>
    <w:unhideWhenUsed/>
    <w:qFormat/>
    <w:uiPriority w:val="9"/>
    <w:pPr>
      <w:keepNext/>
      <w:keepLines/>
      <w:spacing w:before="200"/>
      <w:outlineLvl w:val="7"/>
    </w:pPr>
    <w:rPr>
      <w:rFonts w:ascii="Cambria" w:hAnsi="Cambria" w:eastAsia="宋体" w:cs="Times New Roman"/>
      <w:color w:val="4F81BD"/>
      <w:sz w:val="20"/>
      <w:szCs w:val="20"/>
    </w:rPr>
  </w:style>
  <w:style w:type="paragraph" w:customStyle="1" w:styleId="65">
    <w:name w:val="标题 91"/>
    <w:basedOn w:val="1"/>
    <w:next w:val="1"/>
    <w:unhideWhenUsed/>
    <w:qFormat/>
    <w:uiPriority w:val="9"/>
    <w:pPr>
      <w:keepNext/>
      <w:keepLines/>
      <w:spacing w:before="200"/>
      <w:outlineLvl w:val="8"/>
    </w:pPr>
    <w:rPr>
      <w:rFonts w:ascii="Cambria" w:hAnsi="Cambria" w:eastAsia="宋体" w:cs="Times New Roman"/>
      <w:i/>
      <w:iCs/>
      <w:color w:val="404040"/>
      <w:sz w:val="20"/>
      <w:szCs w:val="20"/>
    </w:rPr>
  </w:style>
  <w:style w:type="character" w:customStyle="1" w:styleId="66">
    <w:name w:val="标题 1 字符"/>
    <w:basedOn w:val="51"/>
    <w:link w:val="2"/>
    <w:qFormat/>
    <w:uiPriority w:val="9"/>
    <w:rPr>
      <w:rFonts w:ascii="Cambria" w:hAnsi="Cambria" w:eastAsia="宋体" w:cs="Times New Roman"/>
      <w:b/>
      <w:bCs/>
      <w:color w:val="365F91"/>
      <w:kern w:val="0"/>
      <w:sz w:val="28"/>
      <w:szCs w:val="28"/>
    </w:rPr>
  </w:style>
  <w:style w:type="character" w:customStyle="1" w:styleId="67">
    <w:name w:val="标题 2 字符"/>
    <w:basedOn w:val="51"/>
    <w:link w:val="3"/>
    <w:qFormat/>
    <w:uiPriority w:val="9"/>
    <w:rPr>
      <w:rFonts w:ascii="Cambria" w:hAnsi="Cambria" w:eastAsia="宋体" w:cs="Times New Roman"/>
      <w:b/>
      <w:bCs/>
      <w:color w:val="4F81BD"/>
      <w:kern w:val="0"/>
      <w:sz w:val="26"/>
      <w:szCs w:val="26"/>
    </w:rPr>
  </w:style>
  <w:style w:type="character" w:customStyle="1" w:styleId="68">
    <w:name w:val="标题 3 字符"/>
    <w:basedOn w:val="51"/>
    <w:link w:val="4"/>
    <w:qFormat/>
    <w:uiPriority w:val="9"/>
    <w:rPr>
      <w:rFonts w:ascii="Cambria" w:hAnsi="Cambria" w:eastAsia="宋体" w:cs="Times New Roman"/>
      <w:b/>
      <w:bCs/>
      <w:color w:val="4F81BD"/>
      <w:kern w:val="0"/>
      <w:sz w:val="22"/>
    </w:rPr>
  </w:style>
  <w:style w:type="character" w:customStyle="1" w:styleId="69">
    <w:name w:val="标题 4 字符"/>
    <w:basedOn w:val="51"/>
    <w:link w:val="5"/>
    <w:qFormat/>
    <w:uiPriority w:val="9"/>
    <w:rPr>
      <w:rFonts w:ascii="Cambria" w:hAnsi="Cambria" w:eastAsia="宋体" w:cs="Times New Roman"/>
      <w:b/>
      <w:bCs/>
      <w:i/>
      <w:iCs/>
      <w:color w:val="4F81BD"/>
      <w:kern w:val="0"/>
      <w:sz w:val="22"/>
    </w:rPr>
  </w:style>
  <w:style w:type="character" w:customStyle="1" w:styleId="70">
    <w:name w:val="标题 5 字符"/>
    <w:basedOn w:val="51"/>
    <w:link w:val="6"/>
    <w:qFormat/>
    <w:uiPriority w:val="9"/>
    <w:rPr>
      <w:rFonts w:ascii="Cambria" w:hAnsi="Cambria" w:eastAsia="宋体" w:cs="Times New Roman"/>
      <w:color w:val="243F60"/>
      <w:kern w:val="0"/>
      <w:sz w:val="22"/>
    </w:rPr>
  </w:style>
  <w:style w:type="character" w:customStyle="1" w:styleId="71">
    <w:name w:val="标题 6 字符"/>
    <w:basedOn w:val="51"/>
    <w:link w:val="7"/>
    <w:qFormat/>
    <w:uiPriority w:val="9"/>
    <w:rPr>
      <w:rFonts w:ascii="Cambria" w:hAnsi="Cambria" w:eastAsia="宋体" w:cs="Times New Roman"/>
      <w:i/>
      <w:iCs/>
      <w:color w:val="243F60"/>
      <w:kern w:val="0"/>
      <w:sz w:val="22"/>
    </w:rPr>
  </w:style>
  <w:style w:type="character" w:customStyle="1" w:styleId="72">
    <w:name w:val="标题 7 字符"/>
    <w:basedOn w:val="51"/>
    <w:link w:val="8"/>
    <w:uiPriority w:val="9"/>
    <w:rPr>
      <w:rFonts w:ascii="Cambria" w:hAnsi="Cambria" w:eastAsia="宋体" w:cs="Times New Roman"/>
      <w:i/>
      <w:iCs/>
      <w:color w:val="404040"/>
      <w:kern w:val="0"/>
      <w:sz w:val="22"/>
    </w:rPr>
  </w:style>
  <w:style w:type="character" w:customStyle="1" w:styleId="73">
    <w:name w:val="标题 8 字符"/>
    <w:basedOn w:val="51"/>
    <w:link w:val="9"/>
    <w:qFormat/>
    <w:uiPriority w:val="9"/>
    <w:rPr>
      <w:rFonts w:ascii="Cambria" w:hAnsi="Cambria" w:eastAsia="宋体" w:cs="Times New Roman"/>
      <w:color w:val="4F81BD"/>
      <w:kern w:val="0"/>
      <w:sz w:val="20"/>
      <w:szCs w:val="20"/>
    </w:rPr>
  </w:style>
  <w:style w:type="character" w:customStyle="1" w:styleId="74">
    <w:name w:val="标题 9 字符"/>
    <w:basedOn w:val="51"/>
    <w:link w:val="10"/>
    <w:qFormat/>
    <w:uiPriority w:val="9"/>
    <w:rPr>
      <w:rFonts w:ascii="Cambria" w:hAnsi="Cambria" w:eastAsia="宋体" w:cs="Times New Roman"/>
      <w:i/>
      <w:iCs/>
      <w:color w:val="404040"/>
      <w:kern w:val="0"/>
      <w:sz w:val="20"/>
      <w:szCs w:val="20"/>
    </w:rPr>
  </w:style>
  <w:style w:type="paragraph" w:customStyle="1" w:styleId="75">
    <w:name w:val="页眉1"/>
    <w:basedOn w:val="1"/>
    <w:next w:val="35"/>
    <w:link w:val="76"/>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76">
    <w:name w:val="页眉 Char"/>
    <w:basedOn w:val="51"/>
    <w:link w:val="75"/>
    <w:qFormat/>
    <w:uiPriority w:val="99"/>
    <w:rPr>
      <w:kern w:val="0"/>
      <w:sz w:val="18"/>
      <w:szCs w:val="18"/>
    </w:rPr>
  </w:style>
  <w:style w:type="paragraph" w:customStyle="1" w:styleId="77">
    <w:name w:val="页脚1"/>
    <w:basedOn w:val="1"/>
    <w:next w:val="34"/>
    <w:link w:val="78"/>
    <w:unhideWhenUsed/>
    <w:qFormat/>
    <w:uiPriority w:val="99"/>
    <w:pPr>
      <w:tabs>
        <w:tab w:val="center" w:pos="4153"/>
        <w:tab w:val="right" w:pos="8306"/>
      </w:tabs>
      <w:snapToGrid w:val="0"/>
    </w:pPr>
    <w:rPr>
      <w:sz w:val="18"/>
      <w:szCs w:val="18"/>
    </w:rPr>
  </w:style>
  <w:style w:type="character" w:customStyle="1" w:styleId="78">
    <w:name w:val="页脚 Char"/>
    <w:basedOn w:val="51"/>
    <w:link w:val="77"/>
    <w:qFormat/>
    <w:uiPriority w:val="99"/>
    <w:rPr>
      <w:kern w:val="0"/>
      <w:sz w:val="18"/>
      <w:szCs w:val="18"/>
    </w:rPr>
  </w:style>
  <w:style w:type="paragraph" w:customStyle="1" w:styleId="79">
    <w:name w:val="qualitytd样式4"/>
    <w:basedOn w:val="1"/>
    <w:next w:val="80"/>
    <w:uiPriority w:val="0"/>
    <w:pPr>
      <w:keepNext/>
      <w:tabs>
        <w:tab w:val="left" w:pos="1418"/>
      </w:tabs>
      <w:ind w:left="1418" w:hanging="567"/>
      <w:outlineLvl w:val="2"/>
    </w:pPr>
    <w:rPr>
      <w:rFonts w:ascii="Arial" w:hAnsi="Arial"/>
      <w:b/>
      <w:sz w:val="28"/>
    </w:rPr>
  </w:style>
  <w:style w:type="paragraph" w:customStyle="1" w:styleId="80">
    <w:name w:val="qualitytd标题3"/>
    <w:basedOn w:val="4"/>
    <w:next w:val="1"/>
    <w:qFormat/>
    <w:uiPriority w:val="0"/>
  </w:style>
  <w:style w:type="paragraph" w:customStyle="1" w:styleId="81">
    <w:name w:val="HTML 预设格式1"/>
    <w:basedOn w:val="1"/>
    <w:next w:val="45"/>
    <w:link w:val="82"/>
    <w:qFormat/>
    <w:uiPriority w:val="0"/>
    <w:rPr>
      <w:rFonts w:ascii="Courier New" w:hAnsi="Courier New" w:cs="Courier New"/>
      <w:sz w:val="20"/>
      <w:szCs w:val="20"/>
    </w:rPr>
  </w:style>
  <w:style w:type="character" w:customStyle="1" w:styleId="82">
    <w:name w:val="HTML 预设格式 Char"/>
    <w:basedOn w:val="51"/>
    <w:link w:val="81"/>
    <w:qFormat/>
    <w:uiPriority w:val="0"/>
    <w:rPr>
      <w:rFonts w:ascii="Courier New" w:hAnsi="Courier New" w:cs="Courier New"/>
      <w:kern w:val="0"/>
      <w:sz w:val="20"/>
      <w:szCs w:val="20"/>
    </w:rPr>
  </w:style>
  <w:style w:type="paragraph" w:customStyle="1" w:styleId="83">
    <w:name w:val="列表 31"/>
    <w:basedOn w:val="1"/>
    <w:next w:val="11"/>
    <w:qFormat/>
    <w:uiPriority w:val="0"/>
    <w:pPr>
      <w:ind w:left="100" w:leftChars="400" w:hanging="200" w:hangingChars="200"/>
    </w:pPr>
  </w:style>
  <w:style w:type="paragraph" w:customStyle="1" w:styleId="84">
    <w:name w:val="索引 11"/>
    <w:basedOn w:val="1"/>
    <w:next w:val="1"/>
    <w:semiHidden/>
    <w:unhideWhenUsed/>
    <w:qFormat/>
    <w:uiPriority w:val="0"/>
  </w:style>
  <w:style w:type="paragraph" w:customStyle="1" w:styleId="85">
    <w:name w:val="索引标题1"/>
    <w:basedOn w:val="1"/>
    <w:next w:val="1"/>
    <w:semiHidden/>
    <w:qFormat/>
    <w:uiPriority w:val="0"/>
  </w:style>
  <w:style w:type="paragraph" w:customStyle="1" w:styleId="86">
    <w:name w:val="qualitytd标题2"/>
    <w:basedOn w:val="3"/>
    <w:next w:val="1"/>
    <w:qFormat/>
    <w:uiPriority w:val="0"/>
  </w:style>
  <w:style w:type="paragraph" w:customStyle="1" w:styleId="87">
    <w:name w:val="qualitytd标题1"/>
    <w:basedOn w:val="2"/>
    <w:next w:val="1"/>
    <w:qFormat/>
    <w:uiPriority w:val="0"/>
  </w:style>
  <w:style w:type="paragraph" w:customStyle="1" w:styleId="88">
    <w:name w:val="目录 11"/>
    <w:basedOn w:val="1"/>
    <w:next w:val="1"/>
    <w:qFormat/>
    <w:uiPriority w:val="39"/>
    <w:pPr>
      <w:tabs>
        <w:tab w:val="right" w:leader="dot" w:pos="8296"/>
      </w:tabs>
      <w:jc w:val="center"/>
    </w:pPr>
  </w:style>
  <w:style w:type="paragraph" w:customStyle="1" w:styleId="89">
    <w:name w:val="目录 21"/>
    <w:basedOn w:val="1"/>
    <w:next w:val="1"/>
    <w:qFormat/>
    <w:uiPriority w:val="39"/>
    <w:pPr>
      <w:ind w:left="420" w:leftChars="200"/>
    </w:pPr>
  </w:style>
  <w:style w:type="paragraph" w:customStyle="1" w:styleId="90">
    <w:name w:val="Bullet List"/>
    <w:basedOn w:val="1"/>
    <w:uiPriority w:val="0"/>
    <w:pPr>
      <w:overflowPunct w:val="0"/>
      <w:spacing w:before="120" w:line="40" w:lineRule="atLeast"/>
      <w:ind w:left="425" w:right="19" w:rightChars="8"/>
    </w:pPr>
    <w:rPr>
      <w:rFonts w:ascii="Arial" w:hAnsi="Arial"/>
      <w:szCs w:val="20"/>
    </w:rPr>
  </w:style>
  <w:style w:type="paragraph" w:customStyle="1" w:styleId="91">
    <w:name w:val="正文缩进1"/>
    <w:basedOn w:val="1"/>
    <w:next w:val="16"/>
    <w:uiPriority w:val="0"/>
    <w:pPr>
      <w:ind w:firstLine="420"/>
    </w:pPr>
    <w:rPr>
      <w:szCs w:val="20"/>
    </w:rPr>
  </w:style>
  <w:style w:type="paragraph" w:customStyle="1" w:styleId="92">
    <w:name w:val="文档结构图1"/>
    <w:basedOn w:val="1"/>
    <w:next w:val="19"/>
    <w:link w:val="93"/>
    <w:semiHidden/>
    <w:qFormat/>
    <w:uiPriority w:val="99"/>
    <w:pPr>
      <w:shd w:val="clear" w:color="auto" w:fill="000080"/>
    </w:pPr>
  </w:style>
  <w:style w:type="character" w:customStyle="1" w:styleId="93">
    <w:name w:val="文档结构图 Char"/>
    <w:basedOn w:val="51"/>
    <w:link w:val="92"/>
    <w:semiHidden/>
    <w:qFormat/>
    <w:uiPriority w:val="99"/>
    <w:rPr>
      <w:kern w:val="0"/>
      <w:sz w:val="22"/>
      <w:shd w:val="clear" w:color="auto" w:fill="000080"/>
    </w:rPr>
  </w:style>
  <w:style w:type="paragraph" w:customStyle="1" w:styleId="94">
    <w:name w:val="正文文本缩进1"/>
    <w:basedOn w:val="1"/>
    <w:next w:val="24"/>
    <w:link w:val="95"/>
    <w:uiPriority w:val="0"/>
    <w:pPr>
      <w:tabs>
        <w:tab w:val="left" w:pos="1275"/>
      </w:tabs>
      <w:spacing w:before="120"/>
      <w:ind w:firstLine="420" w:firstLineChars="200"/>
    </w:pPr>
  </w:style>
  <w:style w:type="character" w:customStyle="1" w:styleId="95">
    <w:name w:val="正文文本缩进 Char"/>
    <w:basedOn w:val="51"/>
    <w:link w:val="94"/>
    <w:qFormat/>
    <w:uiPriority w:val="0"/>
    <w:rPr>
      <w:kern w:val="0"/>
    </w:rPr>
  </w:style>
  <w:style w:type="paragraph" w:customStyle="1" w:styleId="96">
    <w:name w:val="Table Text"/>
    <w:basedOn w:val="1"/>
    <w:uiPriority w:val="0"/>
    <w:pPr>
      <w:spacing w:before="60" w:after="60" w:line="40" w:lineRule="atLeast"/>
    </w:pPr>
    <w:rPr>
      <w:rFonts w:ascii="Arial" w:hAnsi="Arial"/>
      <w:sz w:val="20"/>
      <w:szCs w:val="20"/>
      <w:lang w:eastAsia="en-US"/>
    </w:rPr>
  </w:style>
  <w:style w:type="paragraph" w:customStyle="1" w:styleId="97">
    <w:name w:val="正文文本缩进 21"/>
    <w:basedOn w:val="1"/>
    <w:next w:val="32"/>
    <w:link w:val="98"/>
    <w:qFormat/>
    <w:uiPriority w:val="0"/>
    <w:pPr>
      <w:ind w:left="425" w:firstLine="425"/>
    </w:pPr>
  </w:style>
  <w:style w:type="character" w:customStyle="1" w:styleId="98">
    <w:name w:val="正文文本缩进 2 Char"/>
    <w:basedOn w:val="51"/>
    <w:link w:val="97"/>
    <w:qFormat/>
    <w:uiPriority w:val="0"/>
    <w:rPr>
      <w:kern w:val="0"/>
    </w:rPr>
  </w:style>
  <w:style w:type="paragraph" w:customStyle="1" w:styleId="99">
    <w:name w:val="正文文本缩进 31"/>
    <w:basedOn w:val="1"/>
    <w:next w:val="42"/>
    <w:link w:val="100"/>
    <w:qFormat/>
    <w:uiPriority w:val="0"/>
    <w:pPr>
      <w:ind w:left="425" w:leftChars="177" w:firstLine="420" w:firstLineChars="200"/>
    </w:pPr>
  </w:style>
  <w:style w:type="character" w:customStyle="1" w:styleId="100">
    <w:name w:val="正文文本缩进 3 Char"/>
    <w:basedOn w:val="51"/>
    <w:link w:val="99"/>
    <w:qFormat/>
    <w:uiPriority w:val="0"/>
    <w:rPr>
      <w:kern w:val="0"/>
    </w:rPr>
  </w:style>
  <w:style w:type="paragraph" w:customStyle="1" w:styleId="101">
    <w:name w:val="目录 31"/>
    <w:basedOn w:val="1"/>
    <w:next w:val="1"/>
    <w:qFormat/>
    <w:uiPriority w:val="39"/>
    <w:pPr>
      <w:ind w:left="840" w:leftChars="400"/>
    </w:pPr>
  </w:style>
  <w:style w:type="paragraph" w:customStyle="1" w:styleId="102">
    <w:name w:val="目录 71"/>
    <w:basedOn w:val="1"/>
    <w:next w:val="1"/>
    <w:qFormat/>
    <w:uiPriority w:val="39"/>
    <w:pPr>
      <w:adjustRightInd w:val="0"/>
      <w:spacing w:line="312" w:lineRule="atLeast"/>
      <w:ind w:left="1440"/>
      <w:textAlignment w:val="baseline"/>
    </w:pPr>
    <w:rPr>
      <w:sz w:val="18"/>
      <w:szCs w:val="20"/>
    </w:rPr>
  </w:style>
  <w:style w:type="paragraph" w:customStyle="1" w:styleId="103">
    <w:name w:val="标题1"/>
    <w:basedOn w:val="1"/>
    <w:next w:val="1"/>
    <w:qFormat/>
    <w:uiPriority w:val="10"/>
    <w:pPr>
      <w:pBdr>
        <w:bottom w:val="single" w:color="4F81BD" w:sz="8" w:space="4"/>
      </w:pBdr>
      <w:spacing w:after="300"/>
      <w:contextualSpacing/>
    </w:pPr>
    <w:rPr>
      <w:rFonts w:ascii="Cambria" w:hAnsi="Cambria" w:eastAsia="宋体" w:cs="Times New Roman"/>
      <w:color w:val="17365D"/>
      <w:spacing w:val="5"/>
      <w:kern w:val="28"/>
      <w:sz w:val="52"/>
      <w:szCs w:val="52"/>
    </w:rPr>
  </w:style>
  <w:style w:type="character" w:customStyle="1" w:styleId="104">
    <w:name w:val="标题 字符"/>
    <w:basedOn w:val="51"/>
    <w:link w:val="47"/>
    <w:qFormat/>
    <w:uiPriority w:val="10"/>
    <w:rPr>
      <w:rFonts w:ascii="Cambria" w:hAnsi="Cambria" w:eastAsia="宋体" w:cs="Times New Roman"/>
      <w:color w:val="17365D"/>
      <w:spacing w:val="5"/>
      <w:kern w:val="28"/>
      <w:sz w:val="52"/>
      <w:szCs w:val="52"/>
    </w:rPr>
  </w:style>
  <w:style w:type="paragraph" w:customStyle="1" w:styleId="105">
    <w:name w:val="Table Row"/>
    <w:basedOn w:val="1"/>
    <w:qFormat/>
    <w:uiPriority w:val="0"/>
    <w:pPr>
      <w:spacing w:before="60" w:after="60" w:line="240" w:lineRule="atLeast"/>
    </w:pPr>
    <w:rPr>
      <w:rFonts w:ascii="Arial" w:hAnsi="Arial"/>
      <w:b/>
      <w:snapToGrid w:val="0"/>
      <w:sz w:val="20"/>
      <w:szCs w:val="20"/>
    </w:rPr>
  </w:style>
  <w:style w:type="paragraph" w:customStyle="1" w:styleId="106">
    <w:name w:val="normal1"/>
    <w:basedOn w:val="1"/>
    <w:next w:val="23"/>
    <w:link w:val="107"/>
    <w:qFormat/>
    <w:uiPriority w:val="0"/>
    <w:rPr>
      <w:rFonts w:ascii="Arial Narrow" w:hAnsi="Arial Narrow"/>
      <w:color w:val="080808"/>
      <w:szCs w:val="28"/>
    </w:rPr>
  </w:style>
  <w:style w:type="character" w:customStyle="1" w:styleId="107">
    <w:name w:val="正文文本 Char"/>
    <w:basedOn w:val="51"/>
    <w:link w:val="106"/>
    <w:qFormat/>
    <w:uiPriority w:val="0"/>
    <w:rPr>
      <w:rFonts w:ascii="Arial Narrow" w:hAnsi="Arial Narrow"/>
      <w:color w:val="080808"/>
      <w:kern w:val="0"/>
      <w:sz w:val="22"/>
      <w:szCs w:val="28"/>
    </w:rPr>
  </w:style>
  <w:style w:type="character" w:customStyle="1" w:styleId="108">
    <w:name w:val="txt"/>
    <w:basedOn w:val="51"/>
    <w:qFormat/>
    <w:uiPriority w:val="0"/>
  </w:style>
  <w:style w:type="character" w:customStyle="1" w:styleId="109">
    <w:name w:val="new2"/>
    <w:qFormat/>
    <w:uiPriority w:val="0"/>
    <w:rPr>
      <w:sz w:val="18"/>
      <w:szCs w:val="18"/>
    </w:rPr>
  </w:style>
  <w:style w:type="paragraph" w:customStyle="1" w:styleId="110">
    <w:name w:val="列表编号1"/>
    <w:basedOn w:val="1"/>
    <w:next w:val="15"/>
    <w:qFormat/>
    <w:uiPriority w:val="0"/>
    <w:pPr>
      <w:numPr>
        <w:ilvl w:val="0"/>
        <w:numId w:val="2"/>
      </w:numPr>
      <w:ind w:firstLine="0" w:firstLineChars="0"/>
    </w:pPr>
    <w:rPr>
      <w:szCs w:val="20"/>
    </w:rPr>
  </w:style>
  <w:style w:type="paragraph" w:customStyle="1" w:styleId="111">
    <w:name w:val="列表编号 21"/>
    <w:basedOn w:val="1"/>
    <w:next w:val="13"/>
    <w:qFormat/>
    <w:uiPriority w:val="0"/>
    <w:pPr>
      <w:numPr>
        <w:ilvl w:val="0"/>
        <w:numId w:val="3"/>
      </w:numPr>
      <w:ind w:left="0" w:leftChars="0" w:firstLine="0" w:firstLineChars="0"/>
    </w:pPr>
    <w:rPr>
      <w:szCs w:val="20"/>
    </w:rPr>
  </w:style>
  <w:style w:type="paragraph" w:customStyle="1" w:styleId="112">
    <w:name w:val="列表编号 31"/>
    <w:basedOn w:val="1"/>
    <w:next w:val="25"/>
    <w:qFormat/>
    <w:uiPriority w:val="0"/>
    <w:pPr>
      <w:numPr>
        <w:ilvl w:val="0"/>
        <w:numId w:val="4"/>
      </w:numPr>
      <w:ind w:left="0" w:leftChars="0" w:firstLine="0" w:firstLineChars="0"/>
    </w:pPr>
    <w:rPr>
      <w:szCs w:val="20"/>
    </w:rPr>
  </w:style>
  <w:style w:type="paragraph" w:customStyle="1" w:styleId="113">
    <w:name w:val="列表编号 41"/>
    <w:basedOn w:val="1"/>
    <w:next w:val="30"/>
    <w:qFormat/>
    <w:uiPriority w:val="0"/>
    <w:pPr>
      <w:numPr>
        <w:ilvl w:val="0"/>
        <w:numId w:val="5"/>
      </w:numPr>
      <w:ind w:left="0" w:leftChars="0" w:firstLine="0" w:firstLineChars="0"/>
    </w:pPr>
    <w:rPr>
      <w:szCs w:val="20"/>
    </w:rPr>
  </w:style>
  <w:style w:type="paragraph" w:customStyle="1" w:styleId="114">
    <w:name w:val="列表编号 51"/>
    <w:basedOn w:val="1"/>
    <w:next w:val="40"/>
    <w:qFormat/>
    <w:uiPriority w:val="0"/>
    <w:pPr>
      <w:numPr>
        <w:ilvl w:val="0"/>
        <w:numId w:val="6"/>
      </w:numPr>
      <w:tabs>
        <w:tab w:val="left" w:pos="360"/>
        <w:tab w:val="clear" w:pos="2040"/>
      </w:tabs>
      <w:ind w:left="0" w:leftChars="0" w:firstLine="0" w:firstLineChars="0"/>
    </w:pPr>
    <w:rPr>
      <w:szCs w:val="20"/>
    </w:rPr>
  </w:style>
  <w:style w:type="paragraph" w:customStyle="1" w:styleId="115">
    <w:name w:val="列表项目符号1"/>
    <w:basedOn w:val="1"/>
    <w:next w:val="18"/>
    <w:qFormat/>
    <w:uiPriority w:val="0"/>
    <w:pPr>
      <w:numPr>
        <w:ilvl w:val="0"/>
        <w:numId w:val="7"/>
      </w:numPr>
      <w:ind w:firstLine="0" w:firstLineChars="0"/>
    </w:pPr>
    <w:rPr>
      <w:szCs w:val="20"/>
    </w:rPr>
  </w:style>
  <w:style w:type="paragraph" w:customStyle="1" w:styleId="116">
    <w:name w:val="列表项目符号 21"/>
    <w:basedOn w:val="1"/>
    <w:next w:val="26"/>
    <w:qFormat/>
    <w:uiPriority w:val="0"/>
    <w:pPr>
      <w:numPr>
        <w:ilvl w:val="0"/>
        <w:numId w:val="8"/>
      </w:numPr>
      <w:ind w:left="0" w:leftChars="0" w:firstLine="0" w:firstLineChars="0"/>
    </w:pPr>
    <w:rPr>
      <w:szCs w:val="20"/>
    </w:rPr>
  </w:style>
  <w:style w:type="paragraph" w:customStyle="1" w:styleId="117">
    <w:name w:val="列表项目符号 31"/>
    <w:basedOn w:val="1"/>
    <w:next w:val="22"/>
    <w:qFormat/>
    <w:uiPriority w:val="0"/>
    <w:pPr>
      <w:numPr>
        <w:ilvl w:val="0"/>
        <w:numId w:val="9"/>
      </w:numPr>
      <w:ind w:left="0" w:leftChars="0" w:firstLine="0" w:firstLineChars="0"/>
    </w:pPr>
    <w:rPr>
      <w:szCs w:val="20"/>
    </w:rPr>
  </w:style>
  <w:style w:type="paragraph" w:customStyle="1" w:styleId="118">
    <w:name w:val="列表项目符号 41"/>
    <w:basedOn w:val="1"/>
    <w:next w:val="14"/>
    <w:qFormat/>
    <w:uiPriority w:val="0"/>
    <w:pPr>
      <w:numPr>
        <w:ilvl w:val="0"/>
        <w:numId w:val="10"/>
      </w:numPr>
      <w:ind w:left="0" w:leftChars="0" w:firstLine="0" w:firstLineChars="0"/>
    </w:pPr>
    <w:rPr>
      <w:szCs w:val="20"/>
    </w:rPr>
  </w:style>
  <w:style w:type="paragraph" w:customStyle="1" w:styleId="119">
    <w:name w:val="列表项目符号 51"/>
    <w:basedOn w:val="1"/>
    <w:next w:val="29"/>
    <w:uiPriority w:val="0"/>
    <w:pPr>
      <w:numPr>
        <w:ilvl w:val="0"/>
        <w:numId w:val="11"/>
      </w:numPr>
      <w:ind w:left="0" w:leftChars="0" w:firstLine="0" w:firstLineChars="0"/>
    </w:pPr>
    <w:rPr>
      <w:szCs w:val="20"/>
    </w:rPr>
  </w:style>
  <w:style w:type="character" w:customStyle="1" w:styleId="120">
    <w:name w:val="font2"/>
    <w:qFormat/>
    <w:uiPriority w:val="0"/>
    <w:rPr>
      <w:color w:val="000000"/>
      <w:sz w:val="18"/>
      <w:szCs w:val="18"/>
    </w:rPr>
  </w:style>
  <w:style w:type="character" w:customStyle="1" w:styleId="121">
    <w:name w:val="titlefont1"/>
    <w:uiPriority w:val="0"/>
    <w:rPr>
      <w:color w:val="CC0000"/>
      <w:sz w:val="21"/>
      <w:szCs w:val="21"/>
    </w:rPr>
  </w:style>
  <w:style w:type="paragraph" w:customStyle="1" w:styleId="122">
    <w:name w:val="font"/>
    <w:basedOn w:val="1"/>
    <w:qFormat/>
    <w:uiPriority w:val="0"/>
    <w:pPr>
      <w:spacing w:before="100" w:beforeAutospacing="1" w:after="100" w:afterAutospacing="1"/>
    </w:pPr>
    <w:rPr>
      <w:rFonts w:ascii="宋体" w:hAnsi="宋体"/>
      <w:color w:val="000000"/>
      <w:sz w:val="18"/>
      <w:szCs w:val="18"/>
    </w:rPr>
  </w:style>
  <w:style w:type="paragraph" w:customStyle="1" w:styleId="123">
    <w:name w:val="正文格式"/>
    <w:basedOn w:val="1"/>
    <w:qFormat/>
    <w:uiPriority w:val="0"/>
    <w:pPr>
      <w:adjustRightInd w:val="0"/>
      <w:spacing w:line="360" w:lineRule="atLeast"/>
      <w:ind w:firstLine="482"/>
      <w:textAlignment w:val="baseline"/>
    </w:pPr>
    <w:rPr>
      <w:rFonts w:ascii="Times" w:hAnsi="Times"/>
      <w:szCs w:val="20"/>
    </w:rPr>
  </w:style>
  <w:style w:type="paragraph" w:customStyle="1" w:styleId="124">
    <w:name w:val="new"/>
    <w:basedOn w:val="1"/>
    <w:uiPriority w:val="0"/>
    <w:pPr>
      <w:spacing w:before="100" w:beforeAutospacing="1" w:after="100" w:afterAutospacing="1" w:line="450" w:lineRule="atLeast"/>
    </w:pPr>
    <w:rPr>
      <w:rFonts w:ascii="Arial Unicode MS" w:hAnsi="Arial Unicode MS" w:eastAsia="Arial Unicode MS" w:cs="Arial Unicode MS"/>
      <w:color w:val="000000"/>
      <w:sz w:val="18"/>
      <w:szCs w:val="18"/>
    </w:rPr>
  </w:style>
  <w:style w:type="character" w:customStyle="1" w:styleId="125">
    <w:name w:val="w21"/>
    <w:uiPriority w:val="0"/>
    <w:rPr>
      <w:rFonts w:hint="default"/>
      <w:sz w:val="22"/>
      <w:szCs w:val="22"/>
    </w:rPr>
  </w:style>
  <w:style w:type="character" w:customStyle="1" w:styleId="126">
    <w:name w:val="gray1"/>
    <w:uiPriority w:val="0"/>
    <w:rPr>
      <w:color w:val="7B7B7B"/>
    </w:rPr>
  </w:style>
  <w:style w:type="paragraph" w:customStyle="1" w:styleId="127">
    <w:name w:val="正文3"/>
    <w:basedOn w:val="1"/>
    <w:uiPriority w:val="0"/>
    <w:pPr>
      <w:numPr>
        <w:ilvl w:val="0"/>
        <w:numId w:val="12"/>
      </w:numPr>
      <w:tabs>
        <w:tab w:val="left" w:pos="4800"/>
      </w:tabs>
      <w:spacing w:line="360" w:lineRule="auto"/>
    </w:pPr>
    <w:rPr>
      <w:szCs w:val="20"/>
    </w:rPr>
  </w:style>
  <w:style w:type="paragraph" w:customStyle="1" w:styleId="128">
    <w:name w:val="标题4－连尉平"/>
    <w:basedOn w:val="1"/>
    <w:uiPriority w:val="0"/>
    <w:rPr>
      <w:szCs w:val="20"/>
    </w:rPr>
  </w:style>
  <w:style w:type="paragraph" w:customStyle="1" w:styleId="129">
    <w:name w:val="项目列表符号1"/>
    <w:basedOn w:val="1"/>
    <w:uiPriority w:val="0"/>
    <w:pPr>
      <w:numPr>
        <w:ilvl w:val="0"/>
        <w:numId w:val="13"/>
      </w:numPr>
      <w:spacing w:before="120"/>
    </w:pPr>
    <w:rPr>
      <w:rFonts w:ascii="Times" w:hAnsi="Times" w:eastAsia="仿宋_GB2312"/>
      <w:szCs w:val="20"/>
    </w:rPr>
  </w:style>
  <w:style w:type="paragraph" w:customStyle="1" w:styleId="130">
    <w:name w:val="Copyright"/>
    <w:uiPriority w:val="0"/>
    <w:pPr>
      <w:spacing w:before="120" w:after="200" w:line="276" w:lineRule="auto"/>
    </w:pPr>
    <w:rPr>
      <w:rFonts w:ascii="Arial" w:hAnsi="Arial" w:eastAsia="宋体" w:cs="Times New Roman"/>
      <w:kern w:val="0"/>
      <w:sz w:val="18"/>
      <w:szCs w:val="20"/>
      <w:lang w:val="en-US" w:eastAsia="zh-CN" w:bidi="ar-SA"/>
    </w:rPr>
  </w:style>
  <w:style w:type="paragraph" w:customStyle="1" w:styleId="131">
    <w:name w:val="图表标题"/>
    <w:basedOn w:val="1"/>
    <w:next w:val="1"/>
    <w:uiPriority w:val="0"/>
    <w:pPr>
      <w:spacing w:before="120"/>
      <w:jc w:val="center"/>
    </w:pPr>
    <w:rPr>
      <w:rFonts w:ascii="Arial" w:hAnsi="Arial" w:eastAsia="黑体"/>
      <w:szCs w:val="20"/>
    </w:rPr>
  </w:style>
  <w:style w:type="paragraph" w:customStyle="1" w:styleId="132">
    <w:name w:val="图中文字"/>
    <w:basedOn w:val="1"/>
    <w:uiPriority w:val="0"/>
    <w:pPr>
      <w:jc w:val="center"/>
    </w:pPr>
    <w:rPr>
      <w:rFonts w:ascii="Times" w:hAnsi="Times" w:eastAsia="仿宋_GB2312"/>
      <w:szCs w:val="20"/>
    </w:rPr>
  </w:style>
  <w:style w:type="paragraph" w:customStyle="1" w:styleId="133">
    <w:name w:val="xl30"/>
    <w:basedOn w:val="1"/>
    <w:uiPriority w:val="0"/>
    <w:pPr>
      <w:spacing w:before="100" w:beforeAutospacing="1" w:after="100" w:afterAutospacing="1"/>
      <w:jc w:val="center"/>
    </w:pPr>
    <w:rPr>
      <w:rFonts w:ascii="宋体" w:hAnsi="宋体"/>
      <w:b/>
      <w:bCs/>
      <w:sz w:val="32"/>
      <w:szCs w:val="32"/>
    </w:rPr>
  </w:style>
  <w:style w:type="paragraph" w:customStyle="1" w:styleId="134">
    <w:name w:val="无缩进"/>
    <w:basedOn w:val="1"/>
    <w:uiPriority w:val="0"/>
    <w:rPr>
      <w:rFonts w:ascii="Times" w:hAnsi="Times"/>
    </w:rPr>
  </w:style>
  <w:style w:type="character" w:customStyle="1" w:styleId="135">
    <w:name w:val="font101"/>
    <w:uiPriority w:val="0"/>
    <w:rPr>
      <w:sz w:val="21"/>
      <w:szCs w:val="21"/>
    </w:rPr>
  </w:style>
  <w:style w:type="character" w:customStyle="1" w:styleId="136">
    <w:name w:val="f141"/>
    <w:uiPriority w:val="0"/>
    <w:rPr>
      <w:sz w:val="17"/>
      <w:szCs w:val="17"/>
    </w:rPr>
  </w:style>
  <w:style w:type="character" w:customStyle="1" w:styleId="137">
    <w:name w:val="myp112"/>
    <w:uiPriority w:val="0"/>
    <w:rPr>
      <w:rFonts w:hint="default" w:ascii="ˎ̥" w:hAnsi="ˎ̥"/>
      <w:color w:val="000000"/>
      <w:sz w:val="22"/>
      <w:szCs w:val="22"/>
      <w:u w:val="none"/>
    </w:rPr>
  </w:style>
  <w:style w:type="character" w:customStyle="1" w:styleId="138">
    <w:name w:val="content1"/>
    <w:uiPriority w:val="0"/>
    <w:rPr>
      <w:sz w:val="18"/>
      <w:szCs w:val="18"/>
    </w:rPr>
  </w:style>
  <w:style w:type="paragraph" w:customStyle="1" w:styleId="139">
    <w:name w:val="q"/>
    <w:basedOn w:val="1"/>
    <w:uiPriority w:val="0"/>
    <w:pPr>
      <w:spacing w:before="100" w:beforeAutospacing="1" w:after="100" w:afterAutospacing="1" w:line="360" w:lineRule="auto"/>
    </w:pPr>
    <w:rPr>
      <w:rFonts w:ascii="宋体" w:hAnsi="宋体"/>
      <w:spacing w:val="30"/>
      <w:sz w:val="18"/>
      <w:szCs w:val="18"/>
    </w:rPr>
  </w:style>
  <w:style w:type="paragraph" w:customStyle="1" w:styleId="140">
    <w:name w:val="批注框文本1"/>
    <w:basedOn w:val="1"/>
    <w:next w:val="33"/>
    <w:link w:val="141"/>
    <w:semiHidden/>
    <w:uiPriority w:val="0"/>
    <w:rPr>
      <w:sz w:val="18"/>
      <w:szCs w:val="18"/>
    </w:rPr>
  </w:style>
  <w:style w:type="character" w:customStyle="1" w:styleId="141">
    <w:name w:val="批注框文本 Char"/>
    <w:basedOn w:val="51"/>
    <w:link w:val="140"/>
    <w:semiHidden/>
    <w:uiPriority w:val="0"/>
    <w:rPr>
      <w:kern w:val="0"/>
      <w:sz w:val="18"/>
      <w:szCs w:val="18"/>
    </w:rPr>
  </w:style>
  <w:style w:type="paragraph" w:customStyle="1" w:styleId="142">
    <w:name w:val="Figure"/>
    <w:basedOn w:val="1"/>
    <w:uiPriority w:val="0"/>
    <w:pPr>
      <w:spacing w:before="240" w:after="240"/>
      <w:jc w:val="center"/>
    </w:pPr>
    <w:rPr>
      <w:rFonts w:ascii="CG Times" w:hAnsi="CG Times"/>
      <w:b/>
      <w:sz w:val="16"/>
      <w:szCs w:val="20"/>
      <w:lang w:eastAsia="en-US"/>
    </w:rPr>
  </w:style>
  <w:style w:type="paragraph" w:customStyle="1" w:styleId="143">
    <w:name w:val="Rub-parm"/>
    <w:basedOn w:val="1"/>
    <w:uiPriority w:val="0"/>
    <w:pPr>
      <w:keepNext/>
      <w:spacing w:before="120" w:line="240" w:lineRule="exact"/>
    </w:pPr>
    <w:rPr>
      <w:rFonts w:ascii="CG Times" w:hAnsi="CG Times"/>
      <w:szCs w:val="20"/>
      <w:lang w:eastAsia="en-US"/>
    </w:rPr>
  </w:style>
  <w:style w:type="paragraph" w:customStyle="1" w:styleId="144">
    <w:name w:val="ASCI"/>
    <w:basedOn w:val="1"/>
    <w:uiPriority w:val="0"/>
    <w:pPr>
      <w:ind w:left="1080"/>
    </w:pPr>
    <w:rPr>
      <w:rFonts w:ascii="Courier New" w:hAnsi="Courier New"/>
      <w:sz w:val="18"/>
      <w:szCs w:val="20"/>
      <w:lang w:eastAsia="en-US"/>
    </w:rPr>
  </w:style>
  <w:style w:type="paragraph" w:customStyle="1" w:styleId="145">
    <w:name w:val="example"/>
    <w:basedOn w:val="1"/>
    <w:uiPriority w:val="0"/>
    <w:pPr>
      <w:adjustRightInd w:val="0"/>
      <w:ind w:left="720"/>
      <w:textAlignment w:val="baseline"/>
    </w:pPr>
    <w:rPr>
      <w:rFonts w:ascii="Lucida Console" w:hAnsi="Lucida Console"/>
      <w:sz w:val="20"/>
      <w:szCs w:val="20"/>
    </w:rPr>
  </w:style>
  <w:style w:type="character" w:customStyle="1" w:styleId="146">
    <w:name w:val="top111"/>
    <w:uiPriority w:val="0"/>
    <w:rPr>
      <w:color w:val="000000"/>
      <w:sz w:val="17"/>
      <w:szCs w:val="17"/>
    </w:rPr>
  </w:style>
  <w:style w:type="paragraph" w:customStyle="1" w:styleId="147">
    <w:name w:val="正文文本 31"/>
    <w:basedOn w:val="1"/>
    <w:next w:val="21"/>
    <w:link w:val="148"/>
    <w:uiPriority w:val="0"/>
    <w:pPr>
      <w:spacing w:line="0" w:lineRule="atLeast"/>
      <w:jc w:val="center"/>
    </w:pPr>
    <w:rPr>
      <w:color w:val="000000"/>
      <w:szCs w:val="20"/>
    </w:rPr>
  </w:style>
  <w:style w:type="character" w:customStyle="1" w:styleId="148">
    <w:name w:val="正文文本 3 Char"/>
    <w:basedOn w:val="51"/>
    <w:link w:val="147"/>
    <w:uiPriority w:val="0"/>
    <w:rPr>
      <w:color w:val="000000"/>
      <w:kern w:val="0"/>
      <w:szCs w:val="20"/>
    </w:rPr>
  </w:style>
  <w:style w:type="paragraph" w:customStyle="1" w:styleId="149">
    <w:name w:val="目录 41"/>
    <w:basedOn w:val="1"/>
    <w:next w:val="1"/>
    <w:uiPriority w:val="39"/>
    <w:pPr>
      <w:ind w:left="1260" w:leftChars="600"/>
    </w:pPr>
  </w:style>
  <w:style w:type="paragraph" w:customStyle="1" w:styleId="150">
    <w:name w:val="目录 51"/>
    <w:basedOn w:val="1"/>
    <w:next w:val="1"/>
    <w:uiPriority w:val="39"/>
    <w:pPr>
      <w:ind w:left="1680" w:leftChars="800"/>
    </w:pPr>
  </w:style>
  <w:style w:type="paragraph" w:customStyle="1" w:styleId="151">
    <w:name w:val="目录 61"/>
    <w:basedOn w:val="1"/>
    <w:next w:val="1"/>
    <w:uiPriority w:val="39"/>
    <w:pPr>
      <w:ind w:left="2100" w:leftChars="1000"/>
    </w:pPr>
  </w:style>
  <w:style w:type="paragraph" w:customStyle="1" w:styleId="152">
    <w:name w:val="目录 81"/>
    <w:basedOn w:val="1"/>
    <w:next w:val="1"/>
    <w:uiPriority w:val="39"/>
    <w:pPr>
      <w:ind w:left="2940" w:leftChars="1400"/>
    </w:pPr>
  </w:style>
  <w:style w:type="paragraph" w:customStyle="1" w:styleId="153">
    <w:name w:val="目录 91"/>
    <w:basedOn w:val="1"/>
    <w:next w:val="1"/>
    <w:uiPriority w:val="39"/>
    <w:pPr>
      <w:ind w:left="3360" w:leftChars="1600"/>
    </w:pPr>
  </w:style>
  <w:style w:type="paragraph" w:customStyle="1" w:styleId="154">
    <w:name w:val="列出段落1"/>
    <w:basedOn w:val="1"/>
    <w:next w:val="155"/>
    <w:qFormat/>
    <w:uiPriority w:val="34"/>
    <w:pPr>
      <w:ind w:left="720"/>
      <w:contextualSpacing/>
    </w:pPr>
  </w:style>
  <w:style w:type="paragraph" w:styleId="155">
    <w:name w:val="List Paragraph"/>
    <w:basedOn w:val="1"/>
    <w:qFormat/>
    <w:uiPriority w:val="34"/>
    <w:pPr>
      <w:ind w:firstLine="420" w:firstLineChars="200"/>
    </w:pPr>
  </w:style>
  <w:style w:type="table" w:customStyle="1" w:styleId="156">
    <w:name w:val="无格式表格 31"/>
    <w:basedOn w:val="49"/>
    <w:uiPriority w:val="43"/>
    <w:pPr>
      <w:spacing w:after="200" w:line="276" w:lineRule="auto"/>
    </w:pPr>
    <w:rPr>
      <w:rFonts w:ascii="Times New Roman" w:hAnsi="Times New Roman" w:eastAsia="宋体" w:cs="Times New Roman"/>
      <w:kern w:val="0"/>
      <w:sz w:val="20"/>
      <w:szCs w:val="20"/>
    </w:rPr>
    <w:tblStylePr w:type="firstRow">
      <w:rPr>
        <w:b/>
        <w:bCs/>
        <w:caps/>
      </w:rPr>
      <w:tcPr>
        <w:tcBorders>
          <w:bottom w:val="single" w:color="7F7F7F" w:sz="4" w:space="0"/>
        </w:tcBorders>
      </w:tcPr>
    </w:tblStylePr>
    <w:tblStylePr w:type="lastRow">
      <w:rPr>
        <w:b/>
        <w:bCs/>
        <w:caps/>
      </w:rPr>
      <w:tcPr>
        <w:tcBorders>
          <w:top w:val="nil"/>
        </w:tcBorders>
      </w:tcPr>
    </w:tblStylePr>
    <w:tblStylePr w:type="firstCol">
      <w:rPr>
        <w:b/>
        <w:bCs/>
        <w:caps/>
      </w:rPr>
      <w:tcPr>
        <w:tcBorders>
          <w:right w:val="single" w:color="7F7F7F" w:sz="4" w:space="0"/>
        </w:tcBorders>
      </w:tcPr>
    </w:tblStylePr>
    <w:tblStylePr w:type="lastCol">
      <w:rPr>
        <w:b/>
        <w:bCs/>
        <w:caps/>
      </w:rPr>
      <w:tcPr>
        <w:tcBorders>
          <w:left w:val="nil"/>
        </w:tcBorders>
      </w:tcPr>
    </w:tblStylePr>
    <w:tblStylePr w:type="band1Vert">
      <w:tcPr>
        <w:shd w:val="clear" w:color="auto" w:fill="F2F2F2"/>
      </w:tcPr>
    </w:tblStylePr>
    <w:tblStylePr w:type="band1Horz">
      <w:tcPr>
        <w:shd w:val="clear" w:color="auto" w:fill="F2F2F2"/>
      </w:tcPr>
    </w:tblStylePr>
    <w:tblStylePr w:type="neCell">
      <w:tcPr>
        <w:tcBorders>
          <w:left w:val="nil"/>
        </w:tcBorders>
      </w:tcPr>
    </w:tblStylePr>
    <w:tblStylePr w:type="nwCell">
      <w:tcPr>
        <w:tcBorders>
          <w:right w:val="nil"/>
        </w:tcBorders>
      </w:tcPr>
    </w:tblStylePr>
  </w:style>
  <w:style w:type="paragraph" w:customStyle="1" w:styleId="157">
    <w:name w:val="TOC 标题1"/>
    <w:basedOn w:val="2"/>
    <w:next w:val="1"/>
    <w:semiHidden/>
    <w:unhideWhenUsed/>
    <w:qFormat/>
    <w:uiPriority w:val="39"/>
  </w:style>
  <w:style w:type="paragraph" w:customStyle="1" w:styleId="158">
    <w:name w:val="题注1"/>
    <w:basedOn w:val="1"/>
    <w:next w:val="1"/>
    <w:unhideWhenUsed/>
    <w:qFormat/>
    <w:uiPriority w:val="35"/>
    <w:rPr>
      <w:b/>
      <w:bCs/>
      <w:color w:val="4F81BD"/>
      <w:sz w:val="18"/>
      <w:szCs w:val="18"/>
    </w:rPr>
  </w:style>
  <w:style w:type="paragraph" w:customStyle="1" w:styleId="159">
    <w:name w:val="副标题1"/>
    <w:basedOn w:val="1"/>
    <w:next w:val="1"/>
    <w:qFormat/>
    <w:uiPriority w:val="11"/>
    <w:rPr>
      <w:rFonts w:ascii="Cambria" w:hAnsi="Cambria" w:eastAsia="宋体" w:cs="Times New Roman"/>
      <w:i/>
      <w:iCs/>
      <w:color w:val="4F81BD"/>
      <w:spacing w:val="15"/>
      <w:sz w:val="24"/>
      <w:szCs w:val="24"/>
    </w:rPr>
  </w:style>
  <w:style w:type="character" w:customStyle="1" w:styleId="160">
    <w:name w:val="副标题 字符"/>
    <w:basedOn w:val="51"/>
    <w:link w:val="39"/>
    <w:uiPriority w:val="11"/>
    <w:rPr>
      <w:rFonts w:ascii="Cambria" w:hAnsi="Cambria" w:eastAsia="宋体" w:cs="Times New Roman"/>
      <w:i/>
      <w:iCs/>
      <w:color w:val="4F81BD"/>
      <w:spacing w:val="15"/>
      <w:kern w:val="0"/>
      <w:sz w:val="24"/>
      <w:szCs w:val="24"/>
    </w:rPr>
  </w:style>
  <w:style w:type="paragraph" w:customStyle="1" w:styleId="161">
    <w:name w:val="无间隔1"/>
    <w:next w:val="162"/>
    <w:qFormat/>
    <w:uiPriority w:val="1"/>
    <w:rPr>
      <w:rFonts w:asciiTheme="minorHAnsi" w:hAnsiTheme="minorHAnsi" w:eastAsiaTheme="minorEastAsia" w:cstheme="minorBidi"/>
      <w:kern w:val="0"/>
      <w:sz w:val="22"/>
      <w:szCs w:val="22"/>
      <w:lang w:val="en-US" w:eastAsia="zh-CN" w:bidi="ar-SA"/>
    </w:rPr>
  </w:style>
  <w:style w:type="paragraph" w:styleId="162">
    <w:name w:val="No Spacing"/>
    <w:qFormat/>
    <w:uiPriority w:val="1"/>
    <w:pPr>
      <w:widowControl w:val="0"/>
      <w:jc w:val="both"/>
    </w:pPr>
    <w:rPr>
      <w:rFonts w:asciiTheme="minorHAnsi" w:hAnsiTheme="minorHAnsi" w:eastAsiaTheme="minorEastAsia" w:cstheme="minorBidi"/>
      <w:kern w:val="2"/>
      <w:sz w:val="21"/>
      <w:szCs w:val="22"/>
      <w:lang w:val="en-US" w:eastAsia="zh-CN" w:bidi="ar-SA"/>
    </w:rPr>
  </w:style>
  <w:style w:type="paragraph" w:customStyle="1" w:styleId="163">
    <w:name w:val="引用1"/>
    <w:basedOn w:val="1"/>
    <w:next w:val="1"/>
    <w:qFormat/>
    <w:uiPriority w:val="29"/>
    <w:rPr>
      <w:i/>
      <w:iCs/>
      <w:color w:val="000000"/>
    </w:rPr>
  </w:style>
  <w:style w:type="character" w:customStyle="1" w:styleId="164">
    <w:name w:val="引用 字符"/>
    <w:basedOn w:val="51"/>
    <w:link w:val="165"/>
    <w:uiPriority w:val="29"/>
    <w:rPr>
      <w:i/>
      <w:iCs/>
      <w:color w:val="000000"/>
      <w:kern w:val="0"/>
      <w:sz w:val="22"/>
    </w:rPr>
  </w:style>
  <w:style w:type="paragraph" w:styleId="165">
    <w:name w:val="Quote"/>
    <w:basedOn w:val="1"/>
    <w:next w:val="1"/>
    <w:link w:val="164"/>
    <w:qFormat/>
    <w:uiPriority w:val="29"/>
    <w:pPr>
      <w:spacing w:before="200" w:after="160"/>
      <w:ind w:left="864" w:right="864"/>
      <w:jc w:val="center"/>
    </w:pPr>
    <w:rPr>
      <w:i/>
      <w:iCs/>
      <w:color w:val="000000"/>
    </w:rPr>
  </w:style>
  <w:style w:type="paragraph" w:customStyle="1" w:styleId="166">
    <w:name w:val="明显引用1"/>
    <w:basedOn w:val="1"/>
    <w:next w:val="1"/>
    <w:qFormat/>
    <w:uiPriority w:val="30"/>
    <w:pPr>
      <w:pBdr>
        <w:bottom w:val="single" w:color="4F81BD" w:sz="4" w:space="4"/>
      </w:pBdr>
      <w:spacing w:before="200" w:after="280"/>
      <w:ind w:left="936" w:right="936"/>
    </w:pPr>
    <w:rPr>
      <w:b/>
      <w:bCs/>
      <w:i/>
      <w:iCs/>
      <w:color w:val="4F81BD"/>
    </w:rPr>
  </w:style>
  <w:style w:type="character" w:customStyle="1" w:styleId="167">
    <w:name w:val="明显引用 字符"/>
    <w:basedOn w:val="51"/>
    <w:link w:val="168"/>
    <w:uiPriority w:val="30"/>
    <w:rPr>
      <w:b/>
      <w:bCs/>
      <w:i/>
      <w:iCs/>
      <w:color w:val="4F81BD"/>
      <w:kern w:val="0"/>
      <w:sz w:val="22"/>
    </w:rPr>
  </w:style>
  <w:style w:type="paragraph" w:styleId="168">
    <w:name w:val="Intense Quote"/>
    <w:basedOn w:val="1"/>
    <w:next w:val="1"/>
    <w:link w:val="167"/>
    <w:qFormat/>
    <w:uiPriority w:val="30"/>
    <w:pPr>
      <w:pBdr>
        <w:top w:val="single" w:color="5B9BD5" w:themeColor="accent1" w:sz="4" w:space="10"/>
        <w:bottom w:val="single" w:color="5B9BD5" w:themeColor="accent1" w:sz="4" w:space="10"/>
      </w:pBdr>
      <w:spacing w:before="360" w:after="360"/>
      <w:ind w:left="864" w:right="864"/>
      <w:jc w:val="center"/>
    </w:pPr>
    <w:rPr>
      <w:b/>
      <w:bCs/>
      <w:i/>
      <w:iCs/>
      <w:color w:val="4F81BD"/>
    </w:rPr>
  </w:style>
  <w:style w:type="character" w:customStyle="1" w:styleId="169">
    <w:name w:val="不明显强调1"/>
    <w:basedOn w:val="51"/>
    <w:qFormat/>
    <w:uiPriority w:val="19"/>
    <w:rPr>
      <w:i/>
      <w:iCs/>
      <w:color w:val="808080"/>
    </w:rPr>
  </w:style>
  <w:style w:type="character" w:customStyle="1" w:styleId="170">
    <w:name w:val="明显强调1"/>
    <w:basedOn w:val="51"/>
    <w:qFormat/>
    <w:uiPriority w:val="21"/>
    <w:rPr>
      <w:b/>
      <w:bCs/>
      <w:i/>
      <w:iCs/>
      <w:color w:val="4F81BD"/>
    </w:rPr>
  </w:style>
  <w:style w:type="character" w:customStyle="1" w:styleId="171">
    <w:name w:val="不明显参考1"/>
    <w:basedOn w:val="51"/>
    <w:qFormat/>
    <w:uiPriority w:val="31"/>
    <w:rPr>
      <w:smallCaps/>
      <w:color w:val="C0504D"/>
      <w:u w:val="single"/>
    </w:rPr>
  </w:style>
  <w:style w:type="character" w:customStyle="1" w:styleId="172">
    <w:name w:val="明显参考1"/>
    <w:basedOn w:val="51"/>
    <w:qFormat/>
    <w:uiPriority w:val="32"/>
    <w:rPr>
      <w:b/>
      <w:bCs/>
      <w:smallCaps/>
      <w:color w:val="C0504D"/>
      <w:spacing w:val="5"/>
      <w:u w:val="single"/>
    </w:rPr>
  </w:style>
  <w:style w:type="character" w:customStyle="1" w:styleId="173">
    <w:name w:val="Book Title"/>
    <w:basedOn w:val="51"/>
    <w:qFormat/>
    <w:uiPriority w:val="33"/>
    <w:rPr>
      <w:b/>
      <w:bCs/>
      <w:smallCaps/>
      <w:spacing w:val="5"/>
    </w:rPr>
  </w:style>
  <w:style w:type="table" w:customStyle="1" w:styleId="174">
    <w:name w:val="网格型1"/>
    <w:basedOn w:val="49"/>
    <w:uiPriority w:val="59"/>
    <w:rPr>
      <w:rFonts w:ascii="Calibri" w:hAnsi="Calibri" w:eastAsia="宋体"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75">
    <w:name w:val="网格型2"/>
    <w:basedOn w:val="49"/>
    <w:uiPriority w:val="59"/>
    <w:rPr>
      <w:rFonts w:ascii="Cambria" w:hAnsi="Cambria" w:eastAsia="宋体" w:cs="Times New Roman"/>
      <w:kern w:val="0"/>
      <w:sz w:val="22"/>
      <w:lang w:eastAsia="en-US" w:bidi="en-US"/>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customStyle="1" w:styleId="176">
    <w:name w:val="网格型21"/>
    <w:basedOn w:val="49"/>
    <w:uiPriority w:val="59"/>
    <w:rPr>
      <w:rFonts w:ascii="Calibri" w:hAnsi="Calibri" w:eastAsia="宋体"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77">
    <w:name w:val="网格型3"/>
    <w:basedOn w:val="49"/>
    <w:uiPriority w:val="59"/>
    <w:rPr>
      <w:rFonts w:ascii="Calibri" w:hAnsi="Calibri" w:eastAsia="宋体"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78">
    <w:name w:val="网格型4"/>
    <w:basedOn w:val="49"/>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79">
    <w:name w:val="批注文字1"/>
    <w:basedOn w:val="1"/>
    <w:next w:val="20"/>
    <w:link w:val="180"/>
    <w:semiHidden/>
    <w:unhideWhenUsed/>
    <w:uiPriority w:val="99"/>
  </w:style>
  <w:style w:type="character" w:customStyle="1" w:styleId="180">
    <w:name w:val="批注文字 Char"/>
    <w:basedOn w:val="51"/>
    <w:link w:val="179"/>
    <w:semiHidden/>
    <w:uiPriority w:val="99"/>
  </w:style>
  <w:style w:type="paragraph" w:customStyle="1" w:styleId="181">
    <w:name w:val="批注主题1"/>
    <w:basedOn w:val="20"/>
    <w:next w:val="20"/>
    <w:semiHidden/>
    <w:unhideWhenUsed/>
    <w:uiPriority w:val="99"/>
    <w:rPr>
      <w:b/>
      <w:bCs/>
    </w:rPr>
  </w:style>
  <w:style w:type="character" w:customStyle="1" w:styleId="182">
    <w:name w:val="批注主题 字符"/>
    <w:basedOn w:val="180"/>
    <w:link w:val="48"/>
    <w:semiHidden/>
    <w:uiPriority w:val="99"/>
    <w:rPr>
      <w:b/>
      <w:bCs/>
      <w:kern w:val="0"/>
      <w:sz w:val="22"/>
    </w:rPr>
  </w:style>
  <w:style w:type="character" w:customStyle="1" w:styleId="183">
    <w:name w:val="标题 1 Char1"/>
    <w:basedOn w:val="51"/>
    <w:uiPriority w:val="9"/>
    <w:rPr>
      <w:b/>
      <w:bCs/>
      <w:kern w:val="44"/>
      <w:sz w:val="44"/>
      <w:szCs w:val="44"/>
    </w:rPr>
  </w:style>
  <w:style w:type="character" w:customStyle="1" w:styleId="184">
    <w:name w:val="标题 2 Char1"/>
    <w:basedOn w:val="51"/>
    <w:semiHidden/>
    <w:uiPriority w:val="9"/>
    <w:rPr>
      <w:rFonts w:asciiTheme="majorHAnsi" w:hAnsiTheme="majorHAnsi" w:eastAsiaTheme="majorEastAsia" w:cstheme="majorBidi"/>
      <w:b/>
      <w:bCs/>
      <w:sz w:val="32"/>
      <w:szCs w:val="32"/>
    </w:rPr>
  </w:style>
  <w:style w:type="character" w:customStyle="1" w:styleId="185">
    <w:name w:val="标题 3 Char1"/>
    <w:basedOn w:val="51"/>
    <w:semiHidden/>
    <w:uiPriority w:val="9"/>
    <w:rPr>
      <w:b/>
      <w:bCs/>
      <w:sz w:val="32"/>
      <w:szCs w:val="32"/>
    </w:rPr>
  </w:style>
  <w:style w:type="character" w:customStyle="1" w:styleId="186">
    <w:name w:val="标题 4 Char1"/>
    <w:basedOn w:val="51"/>
    <w:semiHidden/>
    <w:uiPriority w:val="9"/>
    <w:rPr>
      <w:rFonts w:asciiTheme="majorHAnsi" w:hAnsiTheme="majorHAnsi" w:eastAsiaTheme="majorEastAsia" w:cstheme="majorBidi"/>
      <w:b/>
      <w:bCs/>
      <w:sz w:val="28"/>
      <w:szCs w:val="28"/>
    </w:rPr>
  </w:style>
  <w:style w:type="character" w:customStyle="1" w:styleId="187">
    <w:name w:val="标题 5 Char1"/>
    <w:basedOn w:val="51"/>
    <w:semiHidden/>
    <w:uiPriority w:val="9"/>
    <w:rPr>
      <w:b/>
      <w:bCs/>
      <w:sz w:val="28"/>
      <w:szCs w:val="28"/>
    </w:rPr>
  </w:style>
  <w:style w:type="character" w:customStyle="1" w:styleId="188">
    <w:name w:val="标题 6 Char1"/>
    <w:basedOn w:val="51"/>
    <w:semiHidden/>
    <w:uiPriority w:val="9"/>
    <w:rPr>
      <w:rFonts w:asciiTheme="majorHAnsi" w:hAnsiTheme="majorHAnsi" w:eastAsiaTheme="majorEastAsia" w:cstheme="majorBidi"/>
      <w:b/>
      <w:bCs/>
      <w:sz w:val="24"/>
      <w:szCs w:val="24"/>
    </w:rPr>
  </w:style>
  <w:style w:type="character" w:customStyle="1" w:styleId="189">
    <w:name w:val="标题 7 Char1"/>
    <w:basedOn w:val="51"/>
    <w:semiHidden/>
    <w:uiPriority w:val="9"/>
    <w:rPr>
      <w:b/>
      <w:bCs/>
      <w:sz w:val="24"/>
      <w:szCs w:val="24"/>
    </w:rPr>
  </w:style>
  <w:style w:type="character" w:customStyle="1" w:styleId="190">
    <w:name w:val="标题 8 Char1"/>
    <w:basedOn w:val="51"/>
    <w:semiHidden/>
    <w:uiPriority w:val="9"/>
    <w:rPr>
      <w:rFonts w:asciiTheme="majorHAnsi" w:hAnsiTheme="majorHAnsi" w:eastAsiaTheme="majorEastAsia" w:cstheme="majorBidi"/>
      <w:sz w:val="24"/>
      <w:szCs w:val="24"/>
    </w:rPr>
  </w:style>
  <w:style w:type="character" w:customStyle="1" w:styleId="191">
    <w:name w:val="标题 9 Char1"/>
    <w:basedOn w:val="51"/>
    <w:semiHidden/>
    <w:uiPriority w:val="9"/>
    <w:rPr>
      <w:rFonts w:asciiTheme="majorHAnsi" w:hAnsiTheme="majorHAnsi" w:eastAsiaTheme="majorEastAsia" w:cstheme="majorBidi"/>
      <w:szCs w:val="21"/>
    </w:rPr>
  </w:style>
  <w:style w:type="character" w:customStyle="1" w:styleId="192">
    <w:name w:val="页眉 字符"/>
    <w:basedOn w:val="51"/>
    <w:link w:val="35"/>
    <w:semiHidden/>
    <w:uiPriority w:val="99"/>
    <w:rPr>
      <w:sz w:val="18"/>
      <w:szCs w:val="18"/>
    </w:rPr>
  </w:style>
  <w:style w:type="character" w:customStyle="1" w:styleId="193">
    <w:name w:val="页脚 字符"/>
    <w:basedOn w:val="51"/>
    <w:link w:val="34"/>
    <w:semiHidden/>
    <w:uiPriority w:val="99"/>
    <w:rPr>
      <w:sz w:val="18"/>
      <w:szCs w:val="18"/>
    </w:rPr>
  </w:style>
  <w:style w:type="character" w:customStyle="1" w:styleId="194">
    <w:name w:val="HTML 预设格式 字符"/>
    <w:basedOn w:val="51"/>
    <w:link w:val="45"/>
    <w:semiHidden/>
    <w:uiPriority w:val="99"/>
    <w:rPr>
      <w:rFonts w:ascii="Courier New" w:hAnsi="Courier New" w:cs="Courier New"/>
      <w:sz w:val="20"/>
      <w:szCs w:val="20"/>
    </w:rPr>
  </w:style>
  <w:style w:type="character" w:customStyle="1" w:styleId="195">
    <w:name w:val="文档结构图 字符"/>
    <w:basedOn w:val="51"/>
    <w:link w:val="19"/>
    <w:semiHidden/>
    <w:uiPriority w:val="99"/>
    <w:rPr>
      <w:rFonts w:ascii="Microsoft YaHei UI" w:eastAsia="Microsoft YaHei UI"/>
      <w:sz w:val="18"/>
      <w:szCs w:val="18"/>
    </w:rPr>
  </w:style>
  <w:style w:type="character" w:customStyle="1" w:styleId="196">
    <w:name w:val="正文文本缩进 字符"/>
    <w:basedOn w:val="51"/>
    <w:link w:val="24"/>
    <w:semiHidden/>
    <w:uiPriority w:val="99"/>
  </w:style>
  <w:style w:type="character" w:customStyle="1" w:styleId="197">
    <w:name w:val="正文文本缩进 2 字符"/>
    <w:basedOn w:val="51"/>
    <w:link w:val="32"/>
    <w:semiHidden/>
    <w:uiPriority w:val="99"/>
  </w:style>
  <w:style w:type="character" w:customStyle="1" w:styleId="198">
    <w:name w:val="正文文本缩进 3 字符"/>
    <w:basedOn w:val="51"/>
    <w:link w:val="42"/>
    <w:semiHidden/>
    <w:uiPriority w:val="99"/>
    <w:rPr>
      <w:sz w:val="16"/>
      <w:szCs w:val="16"/>
    </w:rPr>
  </w:style>
  <w:style w:type="character" w:customStyle="1" w:styleId="199">
    <w:name w:val="标题 Char1"/>
    <w:basedOn w:val="51"/>
    <w:uiPriority w:val="10"/>
    <w:rPr>
      <w:rFonts w:eastAsia="宋体" w:asciiTheme="majorHAnsi" w:hAnsiTheme="majorHAnsi" w:cstheme="majorBidi"/>
      <w:b/>
      <w:bCs/>
      <w:sz w:val="32"/>
      <w:szCs w:val="32"/>
    </w:rPr>
  </w:style>
  <w:style w:type="character" w:customStyle="1" w:styleId="200">
    <w:name w:val="正文文本 字符"/>
    <w:basedOn w:val="51"/>
    <w:link w:val="23"/>
    <w:semiHidden/>
    <w:uiPriority w:val="99"/>
  </w:style>
  <w:style w:type="character" w:customStyle="1" w:styleId="201">
    <w:name w:val="批注框文本 字符"/>
    <w:basedOn w:val="51"/>
    <w:link w:val="33"/>
    <w:qFormat/>
    <w:uiPriority w:val="99"/>
    <w:rPr>
      <w:sz w:val="18"/>
      <w:szCs w:val="18"/>
    </w:rPr>
  </w:style>
  <w:style w:type="character" w:customStyle="1" w:styleId="202">
    <w:name w:val="正文文本 3 字符"/>
    <w:basedOn w:val="51"/>
    <w:link w:val="21"/>
    <w:semiHidden/>
    <w:uiPriority w:val="99"/>
    <w:rPr>
      <w:sz w:val="16"/>
      <w:szCs w:val="16"/>
    </w:rPr>
  </w:style>
  <w:style w:type="character" w:customStyle="1" w:styleId="203">
    <w:name w:val="副标题 Char1"/>
    <w:basedOn w:val="51"/>
    <w:uiPriority w:val="11"/>
    <w:rPr>
      <w:rFonts w:eastAsia="宋体" w:asciiTheme="majorHAnsi" w:hAnsiTheme="majorHAnsi" w:cstheme="majorBidi"/>
      <w:b/>
      <w:bCs/>
      <w:kern w:val="28"/>
      <w:sz w:val="32"/>
      <w:szCs w:val="32"/>
    </w:rPr>
  </w:style>
  <w:style w:type="character" w:customStyle="1" w:styleId="204">
    <w:name w:val="引用 Char1"/>
    <w:basedOn w:val="51"/>
    <w:uiPriority w:val="29"/>
    <w:rPr>
      <w:i/>
      <w:iCs/>
      <w:color w:val="404040" w:themeColor="text1" w:themeTint="BF"/>
      <w14:textFill>
        <w14:solidFill>
          <w14:schemeClr w14:val="tx1">
            <w14:lumMod w14:val="75000"/>
            <w14:lumOff w14:val="25000"/>
          </w14:schemeClr>
        </w14:solidFill>
      </w14:textFill>
    </w:rPr>
  </w:style>
  <w:style w:type="character" w:customStyle="1" w:styleId="205">
    <w:name w:val="明显引用 Char1"/>
    <w:basedOn w:val="51"/>
    <w:uiPriority w:val="30"/>
    <w:rPr>
      <w:i/>
      <w:iCs/>
      <w:color w:val="5B9BD5" w:themeColor="accent1"/>
      <w14:textFill>
        <w14:solidFill>
          <w14:schemeClr w14:val="accent1"/>
        </w14:solidFill>
      </w14:textFill>
    </w:rPr>
  </w:style>
  <w:style w:type="character" w:customStyle="1" w:styleId="206">
    <w:name w:val="Subtle Emphasis"/>
    <w:basedOn w:val="51"/>
    <w:qFormat/>
    <w:uiPriority w:val="19"/>
    <w:rPr>
      <w:i/>
      <w:iCs/>
      <w:color w:val="404040" w:themeColor="text1" w:themeTint="BF"/>
      <w14:textFill>
        <w14:solidFill>
          <w14:schemeClr w14:val="tx1">
            <w14:lumMod w14:val="75000"/>
            <w14:lumOff w14:val="25000"/>
          </w14:schemeClr>
        </w14:solidFill>
      </w14:textFill>
    </w:rPr>
  </w:style>
  <w:style w:type="character" w:customStyle="1" w:styleId="207">
    <w:name w:val="Intense Emphasis"/>
    <w:basedOn w:val="51"/>
    <w:qFormat/>
    <w:uiPriority w:val="21"/>
    <w:rPr>
      <w:i/>
      <w:iCs/>
      <w:color w:val="5B9BD5" w:themeColor="accent1"/>
      <w14:textFill>
        <w14:solidFill>
          <w14:schemeClr w14:val="accent1"/>
        </w14:solidFill>
      </w14:textFill>
    </w:rPr>
  </w:style>
  <w:style w:type="character" w:customStyle="1" w:styleId="208">
    <w:name w:val="Subtle Reference"/>
    <w:basedOn w:val="51"/>
    <w:qFormat/>
    <w:uiPriority w:val="31"/>
    <w:rPr>
      <w:smallCaps/>
      <w:color w:val="595959" w:themeColor="text1" w:themeTint="A6"/>
      <w14:textFill>
        <w14:solidFill>
          <w14:schemeClr w14:val="tx1">
            <w14:lumMod w14:val="65000"/>
            <w14:lumOff w14:val="35000"/>
          </w14:schemeClr>
        </w14:solidFill>
      </w14:textFill>
    </w:rPr>
  </w:style>
  <w:style w:type="character" w:customStyle="1" w:styleId="209">
    <w:name w:val="Intense Reference"/>
    <w:basedOn w:val="51"/>
    <w:qFormat/>
    <w:uiPriority w:val="32"/>
    <w:rPr>
      <w:b/>
      <w:bCs/>
      <w:smallCaps/>
      <w:color w:val="5B9BD5" w:themeColor="accent1"/>
      <w:spacing w:val="5"/>
      <w14:textFill>
        <w14:solidFill>
          <w14:schemeClr w14:val="accent1"/>
        </w14:solidFill>
      </w14:textFill>
    </w:rPr>
  </w:style>
  <w:style w:type="character" w:customStyle="1" w:styleId="210">
    <w:name w:val="批注文字 字符"/>
    <w:basedOn w:val="51"/>
    <w:link w:val="20"/>
    <w:semiHidden/>
    <w:uiPriority w:val="99"/>
  </w:style>
  <w:style w:type="character" w:customStyle="1" w:styleId="211">
    <w:name w:val="批注主题 Char1"/>
    <w:basedOn w:val="210"/>
    <w:semiHidden/>
    <w:uiPriority w:val="99"/>
    <w:rPr>
      <w:b/>
      <w:bCs/>
    </w:rPr>
  </w:style>
  <w:style w:type="paragraph" w:customStyle="1" w:styleId="212">
    <w:name w:val="TOC Heading"/>
    <w:basedOn w:val="2"/>
    <w:next w:val="1"/>
    <w:unhideWhenUsed/>
    <w:qFormat/>
    <w:uiPriority w:val="39"/>
    <w:pPr>
      <w:spacing w:before="480" w:after="0" w:line="276" w:lineRule="auto"/>
      <w:outlineLvl w:val="9"/>
    </w:pPr>
    <w:rPr>
      <w:rFonts w:asciiTheme="majorHAnsi" w:hAnsiTheme="majorHAnsi" w:eastAsiaTheme="majorEastAsia" w:cstheme="majorBidi"/>
      <w:color w:val="2E75B6" w:themeColor="accent1" w:themeShade="BF"/>
    </w:rPr>
  </w:style>
  <w:style w:type="paragraph" w:customStyle="1" w:styleId="213">
    <w:name w:val="实验标号正文"/>
    <w:basedOn w:val="1"/>
    <w:uiPriority w:val="0"/>
    <w:pPr>
      <w:numPr>
        <w:ilvl w:val="0"/>
        <w:numId w:val="14"/>
      </w:numPr>
      <w:spacing w:after="0" w:line="360" w:lineRule="auto"/>
    </w:pPr>
    <w:rPr>
      <w:rFonts w:ascii="宋体" w:hAnsi="宋体" w:eastAsia="宋体" w:cs="宋体"/>
      <w:sz w:val="24"/>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2.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1B6AC7E-41A2-4262-BEEF-B31DCD335475}">
  <ds:schemaRefs/>
</ds:datastoreItem>
</file>

<file path=docProps/app.xml><?xml version="1.0" encoding="utf-8"?>
<Properties xmlns="http://schemas.openxmlformats.org/officeDocument/2006/extended-properties" xmlns:vt="http://schemas.openxmlformats.org/officeDocument/2006/docPropsVTypes">
  <Template>Normal.dotm</Template>
  <Pages>22</Pages>
  <Words>1048</Words>
  <Characters>5977</Characters>
  <Lines>49</Lines>
  <Paragraphs>14</Paragraphs>
  <TotalTime>24</TotalTime>
  <ScaleCrop>false</ScaleCrop>
  <LinksUpToDate>false</LinksUpToDate>
  <CharactersWithSpaces>7011</CharactersWithSpaces>
  <Application>WPS Office_11.1.0.10577_F1E327BC-269C-435d-A152-05C5408002CA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2016-02-25T14:33:00Z</dcterms:created>
  <dc:creator>Tian</dc:creator>
  <cp:lastModifiedBy>屌兕的丶縌襲</cp:lastModifiedBy>
  <dcterms:modified xsi:type="dcterms:W3CDTF">2021-06-24T12:37:05Z</dcterms:modified>
  <cp:revision>15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2052-11.1.0.10577</vt:lpwstr>
  </property>
  <property fmtid="{D5CDD505-2E9C-101B-9397-08002B2CF9AE}" pid="3" name="ICV">
    <vt:lpwstr>38533BBD952046F5AA6BA6FF8214B45B</vt:lpwstr>
  </property>
</Properties>
</file>