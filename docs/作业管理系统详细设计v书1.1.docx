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9"/>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p>
    <w:p>
      <w:pPr>
        <w:jc w:val="center"/>
        <w:rPr>
          <w:rFonts w:ascii="黑体" w:hAnsi="黑体" w:eastAsia="黑体"/>
          <w:b/>
          <w:sz w:val="56"/>
          <w:szCs w:val="56"/>
        </w:rPr>
      </w:pPr>
      <w:r>
        <w:rPr>
          <w:rFonts w:hint="eastAsia" w:ascii="黑体" w:hAnsi="黑体" w:eastAsia="黑体"/>
          <w:b/>
          <w:sz w:val="56"/>
          <w:szCs w:val="56"/>
        </w:rPr>
        <w:t>XXX详细设计</w:t>
      </w:r>
    </w:p>
    <w:p>
      <w:pPr>
        <w:jc w:val="center"/>
      </w:pPr>
    </w:p>
    <w:p>
      <w:pPr>
        <w:jc w:val="center"/>
      </w:pPr>
    </w:p>
    <w:p>
      <w:pPr>
        <w:jc w:val="center"/>
      </w:pPr>
    </w:p>
    <w:p>
      <w:pPr>
        <w:jc w:val="center"/>
        <w:rPr>
          <w:b/>
          <w:sz w:val="40"/>
          <w:szCs w:val="40"/>
        </w:rPr>
      </w:pPr>
      <w:r>
        <w:rPr>
          <w:b/>
          <w:sz w:val="40"/>
          <w:szCs w:val="40"/>
        </w:rPr>
        <w:t>V</w:t>
      </w:r>
      <w:r>
        <w:rPr>
          <w:rFonts w:hint="eastAsia"/>
          <w:b/>
          <w:sz w:val="40"/>
          <w:szCs w:val="40"/>
        </w:rPr>
        <w:t>1</w:t>
      </w:r>
      <w:r>
        <w:rPr>
          <w:b/>
          <w:sz w:val="40"/>
          <w:szCs w:val="40"/>
        </w:rPr>
        <w:t>.0</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
    <w:p>
      <w:pPr>
        <w:jc w:val="center"/>
        <w:rPr>
          <w:sz w:val="32"/>
          <w:szCs w:val="32"/>
        </w:rPr>
      </w:pPr>
      <w:r>
        <w:rPr>
          <w:rFonts w:hint="eastAsia"/>
          <w:sz w:val="32"/>
          <w:szCs w:val="32"/>
        </w:rPr>
        <w:t>评审日期： 2016年2月28日</w:t>
      </w:r>
    </w:p>
    <w:p/>
    <w:p/>
    <w:p/>
    <w:p/>
    <w:p/>
    <w:sdt>
      <w:sdtPr>
        <w:rPr>
          <w:rFonts w:asciiTheme="minorHAnsi" w:hAnsiTheme="minorHAnsi" w:eastAsiaTheme="minorEastAsia" w:cstheme="minorBidi"/>
          <w:b w:val="0"/>
          <w:bCs w:val="0"/>
          <w:color w:val="auto"/>
          <w:sz w:val="22"/>
          <w:szCs w:val="22"/>
          <w:lang w:val="zh-CN"/>
        </w:rPr>
        <w:id w:val="1485439915"/>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pStyle w:val="212"/>
          </w:pPr>
          <w:r>
            <w:rPr>
              <w:lang w:val="zh-CN"/>
            </w:rPr>
            <w:t>目录</w:t>
          </w:r>
        </w:p>
        <w:p>
          <w:pPr>
            <w:pStyle w:val="36"/>
            <w:rPr>
              <w:kern w:val="2"/>
              <w:sz w:val="21"/>
            </w:rPr>
          </w:pPr>
          <w:r>
            <w:fldChar w:fldCharType="begin"/>
          </w:r>
          <w:r>
            <w:instrText xml:space="preserve"> TOC \o "1-3" \h \z \u </w:instrText>
          </w:r>
          <w:r>
            <w:fldChar w:fldCharType="separate"/>
          </w:r>
          <w:r>
            <w:fldChar w:fldCharType="begin"/>
          </w:r>
          <w:r>
            <w:instrText xml:space="preserve"> HYPERLINK \l "_Toc444248412" </w:instrText>
          </w:r>
          <w:r>
            <w:fldChar w:fldCharType="separate"/>
          </w:r>
          <w:r>
            <w:rPr>
              <w:rStyle w:val="55"/>
              <w:rFonts w:ascii="Times New Roman" w:hAnsi="Times New Roman" w:eastAsia="黑体"/>
            </w:rPr>
            <w:t>1</w:t>
          </w:r>
          <w:r>
            <w:rPr>
              <w:rStyle w:val="55"/>
              <w:rFonts w:hint="eastAsia" w:ascii="Times New Roman" w:hAnsi="Times New Roman" w:eastAsia="黑体"/>
            </w:rPr>
            <w:t>．导言</w:t>
          </w:r>
          <w:r>
            <w:tab/>
          </w:r>
          <w:r>
            <w:fldChar w:fldCharType="begin"/>
          </w:r>
          <w:r>
            <w:instrText xml:space="preserve"> PAGEREF _Toc444248412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"_Toc444248413" </w:instrText>
          </w:r>
          <w:r>
            <w:fldChar w:fldCharType="separate"/>
          </w:r>
          <w:r>
            <w:rPr>
              <w:rStyle w:val="55"/>
              <w:rFonts w:ascii="Times New Roman" w:hAnsi="Times New Roman" w:eastAsia="黑体"/>
            </w:rPr>
            <w:t xml:space="preserve">1.1 </w:t>
          </w:r>
          <w:r>
            <w:rPr>
              <w:rStyle w:val="55"/>
              <w:rFonts w:hint="eastAsia" w:ascii="Times New Roman" w:hAnsi="Times New Roman" w:eastAsia="黑体"/>
            </w:rPr>
            <w:t>目的</w:t>
          </w:r>
          <w:r>
            <w:tab/>
          </w:r>
          <w:r>
            <w:fldChar w:fldCharType="begin"/>
          </w:r>
          <w:r>
            <w:instrText xml:space="preserve"> PAGEREF _Toc444248413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"_Toc444248414" </w:instrText>
          </w:r>
          <w:r>
            <w:fldChar w:fldCharType="separate"/>
          </w:r>
          <w:r>
            <w:rPr>
              <w:rStyle w:val="55"/>
              <w:rFonts w:ascii="Times New Roman" w:hAnsi="Times New Roman" w:eastAsia="黑体"/>
            </w:rPr>
            <w:t xml:space="preserve">1.2 </w:t>
          </w:r>
          <w:r>
            <w:rPr>
              <w:rStyle w:val="55"/>
              <w:rFonts w:hint="eastAsia" w:ascii="Times New Roman" w:hAnsi="Times New Roman" w:eastAsia="黑体"/>
            </w:rPr>
            <w:t>范围</w:t>
          </w:r>
          <w:r>
            <w:tab/>
          </w:r>
          <w:r>
            <w:fldChar w:fldCharType="begin"/>
          </w:r>
          <w:r>
            <w:instrText xml:space="preserve"> PAGEREF _Toc444248414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"_Toc444248415" </w:instrText>
          </w:r>
          <w:r>
            <w:fldChar w:fldCharType="separate"/>
          </w:r>
          <w:r>
            <w:rPr>
              <w:rStyle w:val="55"/>
              <w:rFonts w:ascii="Times New Roman" w:hAnsi="Times New Roman" w:eastAsia="黑体"/>
            </w:rPr>
            <w:t xml:space="preserve">1.3 </w:t>
          </w:r>
          <w:r>
            <w:rPr>
              <w:rStyle w:val="55"/>
              <w:rFonts w:hint="eastAsia" w:ascii="Times New Roman" w:hAnsi="Times New Roman" w:eastAsia="黑体"/>
            </w:rPr>
            <w:t>引用标准</w:t>
          </w:r>
          <w:r>
            <w:tab/>
          </w:r>
          <w:r>
            <w:fldChar w:fldCharType="begin"/>
          </w:r>
          <w:r>
            <w:instrText xml:space="preserve"> PAGEREF _Toc444248415 \h </w:instrText>
          </w:r>
          <w:r>
            <w:fldChar w:fldCharType="separate"/>
          </w:r>
          <w:r>
            <w:t>5</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"_Toc444248416" </w:instrText>
          </w:r>
          <w:r>
            <w:fldChar w:fldCharType="separate"/>
          </w:r>
          <w:r>
            <w:rPr>
              <w:rStyle w:val="55"/>
              <w:rFonts w:ascii="Times New Roman" w:hAnsi="Times New Roman" w:eastAsia="黑体"/>
            </w:rPr>
            <w:t xml:space="preserve">1.4 </w:t>
          </w:r>
          <w:r>
            <w:rPr>
              <w:rStyle w:val="55"/>
              <w:rFonts w:hint="eastAsia" w:ascii="Times New Roman" w:hAnsi="Times New Roman" w:eastAsia="黑体"/>
            </w:rPr>
            <w:t>参考资料</w:t>
          </w:r>
          <w:r>
            <w:tab/>
          </w:r>
          <w:r>
            <w:fldChar w:fldCharType="begin"/>
          </w:r>
          <w:r>
            <w:instrText xml:space="preserve"> PAGEREF _Toc444248416 \h </w:instrText>
          </w:r>
          <w:r>
            <w:fldChar w:fldCharType="separate"/>
          </w:r>
          <w:r>
            <w:t>5</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"_Toc444248417" </w:instrText>
          </w:r>
          <w:r>
            <w:fldChar w:fldCharType="separate"/>
          </w:r>
          <w:r>
            <w:rPr>
              <w:rStyle w:val="55"/>
              <w:rFonts w:ascii="Times New Roman" w:hAnsi="Times New Roman" w:eastAsia="黑体"/>
            </w:rPr>
            <w:t xml:space="preserve">1.5 </w:t>
          </w:r>
          <w:r>
            <w:rPr>
              <w:rStyle w:val="55"/>
              <w:rFonts w:hint="eastAsia" w:ascii="Times New Roman" w:hAnsi="Times New Roman" w:eastAsia="黑体"/>
            </w:rPr>
            <w:t>版本更新信息</w:t>
          </w:r>
          <w:r>
            <w:tab/>
          </w:r>
          <w:r>
            <w:fldChar w:fldCharType="begin"/>
          </w:r>
          <w:r>
            <w:instrText xml:space="preserve"> PAGEREF _Toc444248417 \h </w:instrText>
          </w:r>
          <w:r>
            <w:fldChar w:fldCharType="separate"/>
          </w:r>
          <w:r>
            <w:t>5</w:t>
          </w:r>
          <w:r>
            <w:fldChar w:fldCharType="end"/>
          </w:r>
          <w:r>
            <w:fldChar w:fldCharType="end"/>
          </w:r>
        </w:p>
        <w:p>
          <w:pPr>
            <w:pStyle w:val="36"/>
            <w:rPr>
              <w:kern w:val="2"/>
              <w:sz w:val="21"/>
            </w:rPr>
          </w:pPr>
          <w:r>
            <w:fldChar w:fldCharType="begin"/>
          </w:r>
          <w:r>
            <w:instrText xml:space="preserve"> HYPERLINK \l "_Toc444248418" </w:instrText>
          </w:r>
          <w:r>
            <w:fldChar w:fldCharType="separate"/>
          </w:r>
          <w:r>
            <w:rPr>
              <w:rStyle w:val="55"/>
              <w:rFonts w:ascii="Times New Roman" w:hAnsi="Times New Roman" w:eastAsia="黑体"/>
            </w:rPr>
            <w:t>2</w:t>
          </w:r>
          <w:r>
            <w:rPr>
              <w:rStyle w:val="55"/>
              <w:rFonts w:hint="eastAsia" w:ascii="Times New Roman" w:hAnsi="Times New Roman" w:eastAsia="黑体"/>
            </w:rPr>
            <w:t>．详细设计简述</w:t>
          </w:r>
          <w:r>
            <w:tab/>
          </w:r>
          <w:r>
            <w:fldChar w:fldCharType="begin"/>
          </w:r>
          <w:r>
            <w:instrText xml:space="preserve"> PAGEREF _Toc444248418 \h </w:instrText>
          </w:r>
          <w:r>
            <w:fldChar w:fldCharType="separate"/>
          </w:r>
          <w:r>
            <w:t>6</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"_Toc444248419" </w:instrText>
          </w:r>
          <w:r>
            <w:fldChar w:fldCharType="separate"/>
          </w:r>
          <w:r>
            <w:rPr>
              <w:rStyle w:val="55"/>
              <w:rFonts w:ascii="Times New Roman" w:hAnsi="Times New Roman" w:eastAsia="黑体"/>
            </w:rPr>
            <w:t xml:space="preserve">2.1 </w:t>
          </w:r>
          <w:r>
            <w:rPr>
              <w:rStyle w:val="55"/>
              <w:rFonts w:hint="eastAsia" w:ascii="Times New Roman" w:hAnsi="Times New Roman" w:eastAsia="黑体"/>
            </w:rPr>
            <w:t>设计简介</w:t>
          </w:r>
          <w:r>
            <w:tab/>
          </w:r>
          <w:r>
            <w:fldChar w:fldCharType="begin"/>
          </w:r>
          <w:r>
            <w:instrText xml:space="preserve"> PAGEREF _Toc444248419 \h </w:instrText>
          </w:r>
          <w:r>
            <w:fldChar w:fldCharType="separate"/>
          </w:r>
          <w:r>
            <w:t>6</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"_Toc444248420" </w:instrText>
          </w:r>
          <w:r>
            <w:fldChar w:fldCharType="separate"/>
          </w:r>
          <w:r>
            <w:rPr>
              <w:rStyle w:val="55"/>
              <w:rFonts w:ascii="Times New Roman" w:hAnsi="Times New Roman" w:eastAsia="黑体"/>
            </w:rPr>
            <w:t xml:space="preserve">2.2 </w:t>
          </w:r>
          <w:r>
            <w:rPr>
              <w:rStyle w:val="55"/>
              <w:rFonts w:hint="eastAsia" w:ascii="Times New Roman" w:hAnsi="Times New Roman" w:eastAsia="黑体"/>
            </w:rPr>
            <w:t>模块简介</w:t>
          </w:r>
          <w:r>
            <w:tab/>
          </w:r>
          <w:r>
            <w:fldChar w:fldCharType="begin"/>
          </w:r>
          <w:r>
            <w:instrText xml:space="preserve"> PAGEREF _Toc444248420 \h </w:instrText>
          </w:r>
          <w:r>
            <w:fldChar w:fldCharType="separate"/>
          </w:r>
          <w:r>
            <w:t>6</w:t>
          </w:r>
          <w:r>
            <w:fldChar w:fldCharType="end"/>
          </w:r>
          <w:r>
            <w:fldChar w:fldCharType="end"/>
          </w:r>
        </w:p>
        <w:p>
          <w:pPr>
            <w:pStyle w:val="36"/>
            <w:rPr>
              <w:kern w:val="2"/>
              <w:sz w:val="21"/>
            </w:rPr>
          </w:pPr>
          <w:r>
            <w:fldChar w:fldCharType="begin"/>
          </w:r>
          <w:r>
            <w:instrText xml:space="preserve"> HYPERLINK \l "_Toc444248421" </w:instrText>
          </w:r>
          <w:r>
            <w:fldChar w:fldCharType="separate"/>
          </w:r>
          <w:r>
            <w:rPr>
              <w:rStyle w:val="55"/>
              <w:rFonts w:ascii="Times New Roman" w:hAnsi="Times New Roman" w:eastAsia="黑体"/>
            </w:rPr>
            <w:t>3</w:t>
          </w:r>
          <w:r>
            <w:rPr>
              <w:rStyle w:val="55"/>
              <w:rFonts w:hint="eastAsia" w:ascii="Times New Roman" w:hAnsi="Times New Roman" w:eastAsia="黑体"/>
            </w:rPr>
            <w:t>、界面详细设计</w:t>
          </w:r>
          <w:r>
            <w:tab/>
          </w:r>
          <w:r>
            <w:fldChar w:fldCharType="begin"/>
          </w:r>
          <w:r>
            <w:instrText xml:space="preserve"> PAGEREF _Toc444248421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"_Toc444248422" </w:instrText>
          </w:r>
          <w:r>
            <w:fldChar w:fldCharType="separate"/>
          </w:r>
          <w:r>
            <w:rPr>
              <w:rStyle w:val="55"/>
            </w:rPr>
            <w:t>3.1</w:t>
          </w:r>
          <w:r>
            <w:rPr>
              <w:rStyle w:val="55"/>
              <w:rFonts w:hint="eastAsia"/>
            </w:rPr>
            <w:t>、页面设计说明</w:t>
          </w:r>
          <w:r>
            <w:tab/>
          </w:r>
          <w:r>
            <w:fldChar w:fldCharType="begin"/>
          </w:r>
          <w:r>
            <w:instrText xml:space="preserve"> PAGEREF _Toc444248422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"_Toc444248423" </w:instrText>
          </w:r>
          <w:r>
            <w:fldChar w:fldCharType="separate"/>
          </w:r>
          <w:r>
            <w:rPr>
              <w:rStyle w:val="55"/>
            </w:rPr>
            <w:t>3.2</w:t>
          </w:r>
          <w:r>
            <w:rPr>
              <w:rStyle w:val="55"/>
              <w:rFonts w:hint="eastAsia"/>
            </w:rPr>
            <w:t>、静态页面详细设计</w:t>
          </w:r>
          <w:r>
            <w:tab/>
          </w:r>
          <w:r>
            <w:fldChar w:fldCharType="begin"/>
          </w:r>
          <w:r>
            <w:instrText xml:space="preserve"> PAGEREF _Toc444248423 \h </w:instrText>
          </w:r>
          <w:r>
            <w:fldChar w:fldCharType="separate"/>
          </w:r>
          <w:r>
            <w:t>7</w:t>
          </w:r>
          <w:r>
            <w:fldChar w:fldCharType="end"/>
          </w:r>
          <w:r>
            <w:fldChar w:fldCharType="end"/>
          </w:r>
        </w:p>
        <w:p>
          <w:pPr>
            <w:pStyle w:val="36"/>
            <w:rPr>
              <w:kern w:val="2"/>
              <w:sz w:val="21"/>
            </w:rPr>
          </w:pPr>
          <w:r>
            <w:fldChar w:fldCharType="begin"/>
          </w:r>
          <w:r>
            <w:instrText xml:space="preserve"> HYPERLINK \l "_Toc444248424" </w:instrText>
          </w:r>
          <w:r>
            <w:fldChar w:fldCharType="separate"/>
          </w:r>
          <w:r>
            <w:rPr>
              <w:rStyle w:val="55"/>
              <w:rFonts w:ascii="Times New Roman" w:hAnsi="Times New Roman" w:eastAsia="黑体"/>
            </w:rPr>
            <w:t>4</w:t>
          </w:r>
          <w:r>
            <w:rPr>
              <w:rStyle w:val="55"/>
              <w:rFonts w:hint="eastAsia" w:ascii="Times New Roman" w:hAnsi="Times New Roman" w:eastAsia="黑体"/>
            </w:rPr>
            <w:t>、客户端模块详细设计</w:t>
          </w:r>
          <w:r>
            <w:tab/>
          </w:r>
          <w:r>
            <w:fldChar w:fldCharType="begin"/>
          </w:r>
          <w:r>
            <w:instrText xml:space="preserve"> PAGEREF _Toc444248424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"_Toc444248425" </w:instrText>
          </w:r>
          <w:r>
            <w:fldChar w:fldCharType="separate"/>
          </w:r>
          <w:r>
            <w:rPr>
              <w:rStyle w:val="55"/>
            </w:rPr>
            <w:t>4.1</w:t>
          </w:r>
          <w:r>
            <w:rPr>
              <w:rStyle w:val="55"/>
              <w:rFonts w:hint="eastAsia"/>
            </w:rPr>
            <w:t>、公用模块的详细设计</w:t>
          </w:r>
          <w:r>
            <w:tab/>
          </w:r>
          <w:r>
            <w:fldChar w:fldCharType="begin"/>
          </w:r>
          <w:r>
            <w:instrText xml:space="preserve"> PAGEREF _Toc444248425 \h </w:instrText>
          </w:r>
          <w:r>
            <w:fldChar w:fldCharType="separate"/>
          </w:r>
          <w:r>
            <w:t>7</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"_Toc444248426" </w:instrText>
          </w:r>
          <w:r>
            <w:fldChar w:fldCharType="separate"/>
          </w:r>
          <w:r>
            <w:rPr>
              <w:rStyle w:val="55"/>
            </w:rPr>
            <w:t xml:space="preserve">4.1.1 </w:t>
          </w:r>
          <w:r>
            <w:rPr>
              <w:rStyle w:val="55"/>
              <w:rFonts w:hint="eastAsia"/>
            </w:rPr>
            <w:t>表现层</w:t>
          </w:r>
          <w:r>
            <w:tab/>
          </w:r>
          <w:r>
            <w:fldChar w:fldCharType="begin"/>
          </w:r>
          <w:r>
            <w:instrText xml:space="preserve"> PAGEREF _Toc444248426 \h </w:instrText>
          </w:r>
          <w:r>
            <w:fldChar w:fldCharType="separate"/>
          </w:r>
          <w:r>
            <w:t>8</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"_Toc444248427" </w:instrText>
          </w:r>
          <w:r>
            <w:fldChar w:fldCharType="separate"/>
          </w:r>
          <w:r>
            <w:rPr>
              <w:rStyle w:val="55"/>
            </w:rPr>
            <w:t xml:space="preserve">4.1.2 </w:t>
          </w:r>
          <w:r>
            <w:rPr>
              <w:rStyle w:val="55"/>
              <w:rFonts w:hint="eastAsia"/>
            </w:rPr>
            <w:t>控制层</w:t>
          </w:r>
          <w:r>
            <w:tab/>
          </w:r>
          <w:r>
            <w:fldChar w:fldCharType="begin"/>
          </w:r>
          <w:r>
            <w:instrText xml:space="preserve"> PAGEREF _Toc444248427 \h </w:instrText>
          </w:r>
          <w:r>
            <w:fldChar w:fldCharType="separate"/>
          </w:r>
          <w:r>
            <w:t>8</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"_Toc444248428" </w:instrText>
          </w:r>
          <w:r>
            <w:fldChar w:fldCharType="separate"/>
          </w:r>
          <w:r>
            <w:rPr>
              <w:rStyle w:val="55"/>
            </w:rPr>
            <w:t xml:space="preserve">4.1.3 </w:t>
          </w:r>
          <w:r>
            <w:rPr>
              <w:rStyle w:val="55"/>
              <w:rFonts w:hint="eastAsia"/>
            </w:rPr>
            <w:t>数据持久层</w:t>
          </w:r>
          <w:r>
            <w:tab/>
          </w:r>
          <w:r>
            <w:fldChar w:fldCharType="begin"/>
          </w:r>
          <w:r>
            <w:instrText xml:space="preserve"> PAGEREF _Toc444248428 \h </w:instrText>
          </w:r>
          <w:r>
            <w:fldChar w:fldCharType="separate"/>
          </w:r>
          <w:r>
            <w:t>9</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"_Toc444248429" </w:instrText>
          </w:r>
          <w:r>
            <w:fldChar w:fldCharType="separate"/>
          </w:r>
          <w:r>
            <w:rPr>
              <w:rStyle w:val="55"/>
            </w:rPr>
            <w:t>4.2</w:t>
          </w:r>
          <w:r>
            <w:rPr>
              <w:rStyle w:val="55"/>
              <w:rFonts w:hint="eastAsia"/>
            </w:rPr>
            <w:t>、登录模块</w:t>
          </w:r>
          <w:r>
            <w:tab/>
          </w:r>
          <w:r>
            <w:fldChar w:fldCharType="begin"/>
          </w:r>
          <w:r>
            <w:instrText xml:space="preserve"> PAGEREF _Toc444248429 \h </w:instrText>
          </w:r>
          <w:r>
            <w:fldChar w:fldCharType="separate"/>
          </w:r>
          <w:r>
            <w:t>12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"_Toc444248430" </w:instrText>
          </w:r>
          <w:r>
            <w:fldChar w:fldCharType="separate"/>
          </w:r>
          <w:r>
            <w:rPr>
              <w:rStyle w:val="55"/>
            </w:rPr>
            <w:t xml:space="preserve">4.2.1 </w:t>
          </w:r>
          <w:r>
            <w:rPr>
              <w:rStyle w:val="55"/>
              <w:rFonts w:hint="eastAsia"/>
            </w:rPr>
            <w:t>表现层</w:t>
          </w:r>
          <w:r>
            <w:tab/>
          </w:r>
          <w:r>
            <w:fldChar w:fldCharType="begin"/>
          </w:r>
          <w:r>
            <w:instrText xml:space="preserve"> PAGEREF _Toc444248430 \h </w:instrText>
          </w:r>
          <w:r>
            <w:fldChar w:fldCharType="separate"/>
          </w:r>
          <w:r>
            <w:t>12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"_Toc444248431" </w:instrText>
          </w:r>
          <w:r>
            <w:fldChar w:fldCharType="separate"/>
          </w:r>
          <w:r>
            <w:rPr>
              <w:rStyle w:val="55"/>
            </w:rPr>
            <w:t xml:space="preserve">4.2.2 </w:t>
          </w:r>
          <w:r>
            <w:rPr>
              <w:rStyle w:val="55"/>
              <w:rFonts w:hint="eastAsia"/>
            </w:rPr>
            <w:t>控制层</w:t>
          </w:r>
          <w:r>
            <w:tab/>
          </w:r>
          <w:r>
            <w:fldChar w:fldCharType="begin"/>
          </w:r>
          <w:r>
            <w:instrText xml:space="preserve"> PAGEREF _Toc444248431 \h </w:instrText>
          </w:r>
          <w:r>
            <w:fldChar w:fldCharType="separate"/>
          </w:r>
          <w:r>
            <w:t>14</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"_Toc444248432" </w:instrText>
          </w:r>
          <w:r>
            <w:fldChar w:fldCharType="separate"/>
          </w:r>
          <w:r>
            <w:rPr>
              <w:rStyle w:val="55"/>
            </w:rPr>
            <w:t xml:space="preserve">4.2.3 </w:t>
          </w:r>
          <w:r>
            <w:rPr>
              <w:rStyle w:val="55"/>
              <w:rFonts w:hint="eastAsia"/>
            </w:rPr>
            <w:t>业务逻辑层</w:t>
          </w:r>
          <w:r>
            <w:tab/>
          </w:r>
          <w:r>
            <w:fldChar w:fldCharType="begin"/>
          </w:r>
          <w:r>
            <w:instrText xml:space="preserve"> PAGEREF _Toc444248432 \h </w:instrText>
          </w:r>
          <w:r>
            <w:fldChar w:fldCharType="separate"/>
          </w:r>
          <w:r>
            <w:t>15</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"_Toc444248433" </w:instrText>
          </w:r>
          <w:r>
            <w:fldChar w:fldCharType="separate"/>
          </w:r>
          <w:r>
            <w:rPr>
              <w:rStyle w:val="55"/>
            </w:rPr>
            <w:t xml:space="preserve">4.2.4 </w:t>
          </w:r>
          <w:r>
            <w:rPr>
              <w:rStyle w:val="55"/>
              <w:rFonts w:hint="eastAsia"/>
            </w:rPr>
            <w:t>数据持久层</w:t>
          </w:r>
          <w:r>
            <w:tab/>
          </w:r>
          <w:r>
            <w:fldChar w:fldCharType="begin"/>
          </w:r>
          <w:r>
            <w:instrText xml:space="preserve"> PAGEREF _Toc444248433 \h </w:instrText>
          </w:r>
          <w:r>
            <w:fldChar w:fldCharType="separate"/>
          </w:r>
          <w:r>
            <w:t>17</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"_Toc444248434" </w:instrText>
          </w:r>
          <w:r>
            <w:fldChar w:fldCharType="separate"/>
          </w:r>
          <w:r>
            <w:rPr>
              <w:rStyle w:val="55"/>
            </w:rPr>
            <w:t xml:space="preserve">4.2.5 </w:t>
          </w:r>
          <w:r>
            <w:rPr>
              <w:rStyle w:val="55"/>
              <w:rFonts w:hint="eastAsia"/>
            </w:rPr>
            <w:t>域模型层</w:t>
          </w:r>
          <w:r>
            <w:tab/>
          </w:r>
          <w:r>
            <w:fldChar w:fldCharType="begin"/>
          </w:r>
          <w:r>
            <w:instrText xml:space="preserve"> PAGEREF _Toc444248434 \h </w:instrText>
          </w:r>
          <w:r>
            <w:fldChar w:fldCharType="separate"/>
          </w:r>
          <w:r>
            <w:t>19</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"_Toc444248435" </w:instrText>
          </w:r>
          <w:r>
            <w:fldChar w:fldCharType="separate"/>
          </w:r>
          <w:r>
            <w:rPr>
              <w:rStyle w:val="55"/>
              <w:rFonts w:hint="eastAsia"/>
              <w:lang w:eastAsia="zh-CN"/>
            </w:rPr>
            <w:t>4.3</w:t>
          </w:r>
          <w:r>
            <w:rPr>
              <w:rStyle w:val="55"/>
              <w:rFonts w:hint="eastAsia"/>
            </w:rPr>
            <w:t>、</w:t>
          </w:r>
          <w:r>
            <w:rPr>
              <w:rStyle w:val="55"/>
            </w:rPr>
            <w:t>XXXX</w:t>
          </w:r>
          <w:r>
            <w:rPr>
              <w:rStyle w:val="55"/>
              <w:rFonts w:hint="eastAsia"/>
            </w:rPr>
            <w:t>模块</w:t>
          </w:r>
          <w:r>
            <w:tab/>
          </w:r>
          <w:r>
            <w:fldChar w:fldCharType="begin"/>
          </w:r>
          <w:r>
            <w:instrText xml:space="preserve"> PAGEREF _Toc444248435 \h </w:instrText>
          </w:r>
          <w:r>
            <w:fldChar w:fldCharType="separate"/>
          </w:r>
          <w:r>
            <w:t>20</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"_Toc444248436" </w:instrText>
          </w:r>
          <w:r>
            <w:fldChar w:fldCharType="separate"/>
          </w:r>
          <w:r>
            <w:rPr>
              <w:rStyle w:val="55"/>
              <w:rFonts w:hint="eastAsia"/>
              <w:lang w:eastAsia="zh-CN"/>
            </w:rPr>
            <w:t>4.3</w:t>
          </w:r>
          <w:r>
            <w:rPr>
              <w:rStyle w:val="55"/>
            </w:rPr>
            <w:t xml:space="preserve">.1 </w:t>
          </w:r>
          <w:r>
            <w:rPr>
              <w:rStyle w:val="55"/>
              <w:rFonts w:hint="eastAsia"/>
            </w:rPr>
            <w:t>表现层</w:t>
          </w:r>
          <w:r>
            <w:tab/>
          </w:r>
          <w:r>
            <w:fldChar w:fldCharType="begin"/>
          </w:r>
          <w:r>
            <w:instrText xml:space="preserve"> PAGEREF _Toc444248436 \h </w:instrText>
          </w:r>
          <w:r>
            <w:fldChar w:fldCharType="separate"/>
          </w:r>
          <w:r>
            <w:t>20</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"_Toc444248437" </w:instrText>
          </w:r>
          <w:r>
            <w:fldChar w:fldCharType="separate"/>
          </w:r>
          <w:r>
            <w:rPr>
              <w:rStyle w:val="55"/>
              <w:rFonts w:hint="eastAsia"/>
              <w:lang w:eastAsia="zh-CN"/>
            </w:rPr>
            <w:t>4.3</w:t>
          </w:r>
          <w:r>
            <w:rPr>
              <w:rStyle w:val="55"/>
            </w:rPr>
            <w:t xml:space="preserve">.2 </w:t>
          </w:r>
          <w:r>
            <w:rPr>
              <w:rStyle w:val="55"/>
              <w:rFonts w:hint="eastAsia"/>
            </w:rPr>
            <w:t>控制层</w:t>
          </w:r>
          <w:r>
            <w:tab/>
          </w:r>
          <w:r>
            <w:fldChar w:fldCharType="begin"/>
          </w:r>
          <w:r>
            <w:instrText xml:space="preserve"> PAGEREF _Toc444248437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"_Toc444248438" </w:instrText>
          </w:r>
          <w:r>
            <w:fldChar w:fldCharType="separate"/>
          </w:r>
          <w:r>
            <w:rPr>
              <w:rStyle w:val="55"/>
              <w:rFonts w:hint="eastAsia"/>
              <w:lang w:eastAsia="zh-CN"/>
            </w:rPr>
            <w:t>4.3</w:t>
          </w:r>
          <w:r>
            <w:rPr>
              <w:rStyle w:val="55"/>
            </w:rPr>
            <w:t xml:space="preserve">.3 </w:t>
          </w:r>
          <w:r>
            <w:rPr>
              <w:rStyle w:val="55"/>
              <w:rFonts w:hint="eastAsia"/>
            </w:rPr>
            <w:t>业务逻辑层</w:t>
          </w:r>
          <w:r>
            <w:tab/>
          </w:r>
          <w:r>
            <w:fldChar w:fldCharType="begin"/>
          </w:r>
          <w:r>
            <w:instrText xml:space="preserve"> PAGEREF _Toc444248438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"_Toc444248439" </w:instrText>
          </w:r>
          <w:r>
            <w:fldChar w:fldCharType="separate"/>
          </w:r>
          <w:r>
            <w:rPr>
              <w:rStyle w:val="55"/>
              <w:rFonts w:hint="eastAsia"/>
              <w:lang w:eastAsia="zh-CN"/>
            </w:rPr>
            <w:t>4.3</w:t>
          </w:r>
          <w:r>
            <w:rPr>
              <w:rStyle w:val="55"/>
            </w:rPr>
            <w:t xml:space="preserve">.4 </w:t>
          </w:r>
          <w:r>
            <w:rPr>
              <w:rStyle w:val="55"/>
              <w:rFonts w:hint="eastAsia"/>
            </w:rPr>
            <w:t>数据持久层</w:t>
          </w:r>
          <w:r>
            <w:tab/>
          </w:r>
          <w:r>
            <w:fldChar w:fldCharType="begin"/>
          </w:r>
          <w:r>
            <w:instrText xml:space="preserve"> PAGEREF _Toc444248439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"_Toc444248440" </w:instrText>
          </w:r>
          <w:r>
            <w:fldChar w:fldCharType="separate"/>
          </w:r>
          <w:r>
            <w:rPr>
              <w:rStyle w:val="55"/>
              <w:rFonts w:hint="eastAsia"/>
              <w:lang w:eastAsia="zh-CN"/>
            </w:rPr>
            <w:t>4.3</w:t>
          </w:r>
          <w:r>
            <w:rPr>
              <w:rStyle w:val="55"/>
            </w:rPr>
            <w:t xml:space="preserve">.5 </w:t>
          </w:r>
          <w:r>
            <w:rPr>
              <w:rStyle w:val="55"/>
              <w:rFonts w:hint="eastAsia"/>
            </w:rPr>
            <w:t>域模型层</w:t>
          </w:r>
          <w:r>
            <w:tab/>
          </w:r>
          <w:r>
            <w:fldChar w:fldCharType="begin"/>
          </w:r>
          <w:r>
            <w:instrText xml:space="preserve"> PAGEREF _Toc444248440 \h </w:instrText>
          </w:r>
          <w:r>
            <w:fldChar w:fldCharType="separate"/>
          </w:r>
          <w:r>
            <w:t>21</w:t>
          </w:r>
          <w:r>
            <w:fldChar w:fldCharType="end"/>
          </w:r>
          <w:r>
            <w:fldChar w:fldCharType="end"/>
          </w:r>
        </w:p>
        <w:p>
          <w:pPr>
            <w:pStyle w:val="36"/>
            <w:rPr>
              <w:kern w:val="2"/>
              <w:sz w:val="21"/>
            </w:rPr>
          </w:pPr>
          <w:r>
            <w:fldChar w:fldCharType="begin"/>
          </w:r>
          <w:r>
            <w:instrText xml:space="preserve"> HYPERLINK \l "_Toc444248441" </w:instrText>
          </w:r>
          <w:r>
            <w:fldChar w:fldCharType="separate"/>
          </w:r>
          <w:r>
            <w:rPr>
              <w:rStyle w:val="55"/>
              <w:rFonts w:ascii="Times New Roman" w:hAnsi="Times New Roman" w:eastAsia="黑体"/>
            </w:rPr>
            <w:t>5</w:t>
          </w:r>
          <w:r>
            <w:rPr>
              <w:rStyle w:val="55"/>
              <w:rFonts w:hint="eastAsia" w:ascii="Times New Roman" w:hAnsi="Times New Roman" w:eastAsia="黑体"/>
            </w:rPr>
            <w:t>、管理端模块详细设计</w:t>
          </w:r>
          <w:r>
            <w:tab/>
          </w:r>
          <w:r>
            <w:fldChar w:fldCharType="begin"/>
          </w:r>
          <w:r>
            <w:instrText xml:space="preserve"> PAGEREF _Toc444248441 \h </w:instrText>
          </w:r>
          <w:r>
            <w:fldChar w:fldCharType="separate"/>
          </w:r>
          <w:r>
            <w:t>21</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"_Toc444248442" </w:instrText>
          </w:r>
          <w:r>
            <w:fldChar w:fldCharType="separate"/>
          </w:r>
          <w:r>
            <w:rPr>
              <w:rStyle w:val="55"/>
            </w:rPr>
            <w:t>5.1</w:t>
          </w:r>
          <w:r>
            <w:rPr>
              <w:rStyle w:val="55"/>
              <w:rFonts w:hint="eastAsia"/>
            </w:rPr>
            <w:t>、</w:t>
          </w:r>
          <w:r>
            <w:rPr>
              <w:rStyle w:val="55"/>
            </w:rPr>
            <w:t>XXXXX</w:t>
          </w:r>
          <w:r>
            <w:rPr>
              <w:rStyle w:val="55"/>
              <w:rFonts w:hint="eastAsia"/>
            </w:rPr>
            <w:t>模块详细设计</w:t>
          </w:r>
          <w:r>
            <w:tab/>
          </w:r>
          <w:r>
            <w:fldChar w:fldCharType="begin"/>
          </w:r>
          <w:r>
            <w:instrText xml:space="preserve"> PAGEREF _Toc444248442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"_Toc444248443" </w:instrText>
          </w:r>
          <w:r>
            <w:fldChar w:fldCharType="separate"/>
          </w:r>
          <w:r>
            <w:rPr>
              <w:rStyle w:val="55"/>
            </w:rPr>
            <w:t xml:space="preserve">5.1.1 </w:t>
          </w:r>
          <w:r>
            <w:rPr>
              <w:rStyle w:val="55"/>
              <w:rFonts w:hint="eastAsia"/>
            </w:rPr>
            <w:t>表现层</w:t>
          </w:r>
          <w:r>
            <w:tab/>
          </w:r>
          <w:r>
            <w:fldChar w:fldCharType="begin"/>
          </w:r>
          <w:r>
            <w:instrText xml:space="preserve"> PAGEREF _Toc444248443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"_Toc444248444" </w:instrText>
          </w:r>
          <w:r>
            <w:fldChar w:fldCharType="separate"/>
          </w:r>
          <w:r>
            <w:rPr>
              <w:rStyle w:val="55"/>
            </w:rPr>
            <w:t xml:space="preserve">5.1.2 </w:t>
          </w:r>
          <w:r>
            <w:rPr>
              <w:rStyle w:val="55"/>
              <w:rFonts w:hint="eastAsia"/>
            </w:rPr>
            <w:t>控制层</w:t>
          </w:r>
          <w:r>
            <w:tab/>
          </w:r>
          <w:r>
            <w:fldChar w:fldCharType="begin"/>
          </w:r>
          <w:r>
            <w:instrText xml:space="preserve"> PAGEREF _Toc444248444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"_Toc444248445" </w:instrText>
          </w:r>
          <w:r>
            <w:fldChar w:fldCharType="separate"/>
          </w:r>
          <w:r>
            <w:rPr>
              <w:rStyle w:val="55"/>
            </w:rPr>
            <w:t xml:space="preserve">5.1.3 </w:t>
          </w:r>
          <w:r>
            <w:rPr>
              <w:rStyle w:val="55"/>
              <w:rFonts w:hint="eastAsia"/>
            </w:rPr>
            <w:t>业务逻辑层</w:t>
          </w:r>
          <w:r>
            <w:tab/>
          </w:r>
          <w:r>
            <w:fldChar w:fldCharType="begin"/>
          </w:r>
          <w:r>
            <w:instrText xml:space="preserve"> PAGEREF _Toc444248445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"_Toc444248446" </w:instrText>
          </w:r>
          <w:r>
            <w:fldChar w:fldCharType="separate"/>
          </w:r>
          <w:r>
            <w:rPr>
              <w:rStyle w:val="55"/>
            </w:rPr>
            <w:t xml:space="preserve">5.1.4 </w:t>
          </w:r>
          <w:r>
            <w:rPr>
              <w:rStyle w:val="55"/>
              <w:rFonts w:hint="eastAsia"/>
            </w:rPr>
            <w:t>数据持久层</w:t>
          </w:r>
          <w:r>
            <w:tab/>
          </w:r>
          <w:r>
            <w:fldChar w:fldCharType="begin"/>
          </w:r>
          <w:r>
            <w:instrText xml:space="preserve"> PAGEREF _Toc444248446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"_Toc444248447" </w:instrText>
          </w:r>
          <w:r>
            <w:fldChar w:fldCharType="separate"/>
          </w:r>
          <w:r>
            <w:rPr>
              <w:rStyle w:val="55"/>
            </w:rPr>
            <w:t xml:space="preserve">5.1.5 </w:t>
          </w:r>
          <w:r>
            <w:rPr>
              <w:rStyle w:val="55"/>
              <w:rFonts w:hint="eastAsia"/>
            </w:rPr>
            <w:t>域模型层</w:t>
          </w:r>
          <w:r>
            <w:tab/>
          </w:r>
          <w:r>
            <w:fldChar w:fldCharType="begin"/>
          </w:r>
          <w:r>
            <w:instrText xml:space="preserve"> PAGEREF _Toc444248447 \h </w:instrText>
          </w:r>
          <w:r>
            <w:fldChar w:fldCharType="separate"/>
          </w:r>
          <w:r>
            <w:t>22</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"_Toc444248448" </w:instrText>
          </w:r>
          <w:r>
            <w:fldChar w:fldCharType="separate"/>
          </w:r>
          <w:r>
            <w:rPr>
              <w:rStyle w:val="55"/>
            </w:rPr>
            <w:t>5.n</w:t>
          </w:r>
          <w:r>
            <w:rPr>
              <w:rStyle w:val="55"/>
              <w:rFonts w:hint="eastAsia"/>
            </w:rPr>
            <w:t>、</w:t>
          </w:r>
          <w:r>
            <w:rPr>
              <w:rStyle w:val="55"/>
            </w:rPr>
            <w:t>XXXXX</w:t>
          </w:r>
          <w:r>
            <w:rPr>
              <w:rStyle w:val="55"/>
              <w:rFonts w:hint="eastAsia"/>
            </w:rPr>
            <w:t>模块详细设计</w:t>
          </w:r>
          <w:r>
            <w:tab/>
          </w:r>
          <w:r>
            <w:fldChar w:fldCharType="begin"/>
          </w:r>
          <w:r>
            <w:instrText xml:space="preserve"> PAGEREF _Toc444248448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"_Toc444248449" </w:instrText>
          </w:r>
          <w:r>
            <w:fldChar w:fldCharType="separate"/>
          </w:r>
          <w:r>
            <w:rPr>
              <w:rStyle w:val="55"/>
            </w:rPr>
            <w:t xml:space="preserve">5.n.1 </w:t>
          </w:r>
          <w:r>
            <w:rPr>
              <w:rStyle w:val="55"/>
              <w:rFonts w:hint="eastAsia"/>
            </w:rPr>
            <w:t>表现层</w:t>
          </w:r>
          <w:r>
            <w:tab/>
          </w:r>
          <w:r>
            <w:fldChar w:fldCharType="begin"/>
          </w:r>
          <w:r>
            <w:instrText xml:space="preserve"> PAGEREF _Toc444248449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"_Toc444248450" </w:instrText>
          </w:r>
          <w:r>
            <w:fldChar w:fldCharType="separate"/>
          </w:r>
          <w:r>
            <w:rPr>
              <w:rStyle w:val="55"/>
            </w:rPr>
            <w:t xml:space="preserve">5.n.2 </w:t>
          </w:r>
          <w:r>
            <w:rPr>
              <w:rStyle w:val="55"/>
              <w:rFonts w:hint="eastAsia"/>
            </w:rPr>
            <w:t>控制层</w:t>
          </w:r>
          <w:r>
            <w:tab/>
          </w:r>
          <w:r>
            <w:fldChar w:fldCharType="begin"/>
          </w:r>
          <w:r>
            <w:instrText xml:space="preserve"> PAGEREF _Toc444248450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"_Toc444248451" </w:instrText>
          </w:r>
          <w:r>
            <w:fldChar w:fldCharType="separate"/>
          </w:r>
          <w:r>
            <w:rPr>
              <w:rStyle w:val="55"/>
            </w:rPr>
            <w:t xml:space="preserve">5.n.3 </w:t>
          </w:r>
          <w:r>
            <w:rPr>
              <w:rStyle w:val="55"/>
              <w:rFonts w:hint="eastAsia"/>
            </w:rPr>
            <w:t>业务逻辑层</w:t>
          </w:r>
          <w:r>
            <w:tab/>
          </w:r>
          <w:r>
            <w:fldChar w:fldCharType="begin"/>
          </w:r>
          <w:r>
            <w:instrText xml:space="preserve"> PAGEREF _Toc444248451 \h </w:instrText>
          </w:r>
          <w:r>
            <w:fldChar w:fldCharType="separate"/>
          </w:r>
          <w:r>
            <w:t>23</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"_Toc444248452" </w:instrText>
          </w:r>
          <w:r>
            <w:fldChar w:fldCharType="separate"/>
          </w:r>
          <w:r>
            <w:rPr>
              <w:rStyle w:val="55"/>
            </w:rPr>
            <w:t xml:space="preserve">5.n.4 </w:t>
          </w:r>
          <w:r>
            <w:rPr>
              <w:rStyle w:val="55"/>
              <w:rFonts w:hint="eastAsia"/>
            </w:rPr>
            <w:t>数据持久层</w:t>
          </w:r>
          <w:r>
            <w:tab/>
          </w:r>
          <w:r>
            <w:fldChar w:fldCharType="begin"/>
          </w:r>
          <w:r>
            <w:instrText xml:space="preserve"> PAGEREF _Toc444248452 \h </w:instrText>
          </w:r>
          <w:r>
            <w:fldChar w:fldCharType="separate"/>
          </w:r>
          <w:r>
            <w:t>23</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"_Toc444248453" </w:instrText>
          </w:r>
          <w:r>
            <w:fldChar w:fldCharType="separate"/>
          </w:r>
          <w:r>
            <w:rPr>
              <w:rStyle w:val="55"/>
            </w:rPr>
            <w:t xml:space="preserve">5.n.5 </w:t>
          </w:r>
          <w:r>
            <w:rPr>
              <w:rStyle w:val="55"/>
              <w:rFonts w:hint="eastAsia"/>
            </w:rPr>
            <w:t>域模型层</w:t>
          </w:r>
          <w:r>
            <w:tab/>
          </w:r>
          <w:r>
            <w:fldChar w:fldCharType="begin"/>
          </w:r>
          <w:r>
            <w:instrText xml:space="preserve"> PAGEREF _Toc444248453 \h </w:instrText>
          </w:r>
          <w:r>
            <w:fldChar w:fldCharType="separate"/>
          </w:r>
          <w:r>
            <w:t>23</w:t>
          </w:r>
          <w:r>
            <w:fldChar w:fldCharType="end"/>
          </w:r>
          <w:r>
            <w:fldChar w:fldCharType="end"/>
          </w:r>
        </w:p>
        <w:p>
          <w:pPr>
            <w:pStyle w:val="36"/>
            <w:rPr>
              <w:kern w:val="2"/>
              <w:sz w:val="21"/>
            </w:rPr>
          </w:pPr>
          <w:r>
            <w:fldChar w:fldCharType="begin"/>
          </w:r>
          <w:r>
            <w:instrText xml:space="preserve"> HYPERLINK \l "_Toc444248454" </w:instrText>
          </w:r>
          <w:r>
            <w:fldChar w:fldCharType="separate"/>
          </w:r>
          <w:r>
            <w:rPr>
              <w:rStyle w:val="55"/>
              <w:rFonts w:ascii="Times New Roman" w:hAnsi="Times New Roman" w:eastAsia="黑体"/>
            </w:rPr>
            <w:t>6</w:t>
          </w:r>
          <w:r>
            <w:rPr>
              <w:rStyle w:val="55"/>
              <w:rFonts w:hint="eastAsia" w:ascii="Times New Roman" w:hAnsi="Times New Roman" w:eastAsia="黑体"/>
            </w:rPr>
            <w:t>、公共部分模块详细设计</w:t>
          </w:r>
          <w:r>
            <w:tab/>
          </w:r>
          <w:r>
            <w:fldChar w:fldCharType="begin"/>
          </w:r>
          <w:r>
            <w:instrText xml:space="preserve"> PAGEREF _Toc444248454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"_Toc444248455" </w:instrText>
          </w:r>
          <w:r>
            <w:fldChar w:fldCharType="separate"/>
          </w:r>
          <w:r>
            <w:rPr>
              <w:rStyle w:val="55"/>
            </w:rPr>
            <w:t xml:space="preserve">6.1 </w:t>
          </w:r>
          <w:r>
            <w:rPr>
              <w:rStyle w:val="55"/>
              <w:rFonts w:hint="eastAsia"/>
            </w:rPr>
            <w:t>公共页面</w:t>
          </w:r>
          <w:r>
            <w:tab/>
          </w:r>
          <w:r>
            <w:fldChar w:fldCharType="begin"/>
          </w:r>
          <w:r>
            <w:instrText xml:space="preserve"> PAGEREF _Toc444248455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"_Toc444248456" </w:instrText>
          </w:r>
          <w:r>
            <w:fldChar w:fldCharType="separate"/>
          </w:r>
          <w:r>
            <w:rPr>
              <w:rStyle w:val="55"/>
            </w:rPr>
            <w:t xml:space="preserve">6.2 </w:t>
          </w:r>
          <w:r>
            <w:rPr>
              <w:rStyle w:val="55"/>
              <w:rFonts w:hint="eastAsia"/>
            </w:rPr>
            <w:t>安全模块的详细设计</w:t>
          </w:r>
          <w:r>
            <w:tab/>
          </w:r>
          <w:r>
            <w:fldChar w:fldCharType="begin"/>
          </w:r>
          <w:r>
            <w:instrText xml:space="preserve"> PAGEREF _Toc444248456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"_Toc444248457" </w:instrText>
          </w:r>
          <w:r>
            <w:fldChar w:fldCharType="separate"/>
          </w:r>
          <w:r>
            <w:rPr>
              <w:rStyle w:val="55"/>
            </w:rPr>
            <w:t>6.n XXXXX</w:t>
          </w:r>
          <w:r>
            <w:tab/>
          </w:r>
          <w:r>
            <w:fldChar w:fldCharType="begin"/>
          </w:r>
          <w:r>
            <w:instrText xml:space="preserve"> PAGEREF _Toc444248457 \h </w:instrText>
          </w:r>
          <w:r>
            <w:fldChar w:fldCharType="separate"/>
          </w:r>
          <w:r>
            <w:t>23</w:t>
          </w:r>
          <w:r>
            <w:fldChar w:fldCharType="end"/>
          </w:r>
          <w:r>
            <w:fldChar w:fldCharType="end"/>
          </w:r>
        </w:p>
        <w:p>
          <w:r>
            <w:rPr>
              <w:b/>
              <w:bCs/>
              <w:lang w:val="zh-CN"/>
            </w:rPr>
            <w:fldChar w:fldCharType="end"/>
          </w:r>
        </w:p>
      </w:sdtContent>
    </w:sdt>
    <w:p>
      <w:pPr>
        <w:pStyle w:val="2"/>
        <w:tabs>
          <w:tab w:val="left" w:pos="6165"/>
        </w:tabs>
        <w:spacing w:after="240" w:line="360" w:lineRule="auto"/>
        <w:rPr>
          <w:rFonts w:ascii="Times New Roman" w:hAnsi="Times New Roman" w:eastAsia="黑体"/>
          <w:color w:val="auto"/>
          <w:sz w:val="44"/>
          <w:szCs w:val="44"/>
        </w:rPr>
      </w:pPr>
      <w:bookmarkStart w:id="0" w:name="_Toc435555000"/>
      <w:bookmarkStart w:id="1" w:name="_Toc444248412"/>
      <w:r>
        <w:rPr>
          <w:rFonts w:ascii="Times New Roman" w:hAnsi="Times New Roman" w:eastAsia="黑体"/>
          <w:color w:val="auto"/>
          <w:sz w:val="44"/>
          <w:szCs w:val="44"/>
        </w:rPr>
        <w:t>1．导言</w:t>
      </w:r>
      <w:bookmarkEnd w:id="0"/>
      <w:bookmarkEnd w:id="1"/>
      <w:r>
        <w:rPr>
          <w:rFonts w:ascii="Times New Roman" w:hAnsi="Times New Roman" w:eastAsia="黑体"/>
          <w:color w:val="auto"/>
          <w:sz w:val="44"/>
          <w:szCs w:val="44"/>
        </w:rPr>
        <w:tab/>
      </w:r>
    </w:p>
    <w:p>
      <w:pPr>
        <w:pStyle w:val="3"/>
        <w:spacing w:after="240" w:line="360" w:lineRule="auto"/>
        <w:rPr>
          <w:rFonts w:ascii="Times New Roman" w:hAnsi="Times New Roman" w:eastAsia="黑体"/>
          <w:color w:val="auto"/>
          <w:sz w:val="30"/>
          <w:szCs w:val="30"/>
        </w:rPr>
      </w:pPr>
      <w:bookmarkStart w:id="2" w:name="_Toc440348420"/>
      <w:bookmarkStart w:id="3" w:name="_Toc439478941"/>
      <w:bookmarkStart w:id="4" w:name="_Toc440351860"/>
      <w:bookmarkStart w:id="5" w:name="_Toc439216690"/>
      <w:bookmarkStart w:id="6" w:name="_Toc440348448"/>
      <w:bookmarkStart w:id="7" w:name="_Toc439486445"/>
      <w:bookmarkStart w:id="8" w:name="_Toc439486572"/>
      <w:bookmarkStart w:id="9" w:name="_Toc440343824"/>
      <w:bookmarkStart w:id="10" w:name="_Toc439479125"/>
      <w:bookmarkStart w:id="11" w:name="_Toc435515184"/>
      <w:bookmarkStart w:id="12" w:name="_Toc440343812"/>
      <w:bookmarkStart w:id="13" w:name="_Toc439486668"/>
      <w:bookmarkStart w:id="14" w:name="_Toc459082583"/>
      <w:bookmarkStart w:id="15" w:name="_Toc439486266"/>
      <w:bookmarkStart w:id="16" w:name="_Toc435871190"/>
      <w:bookmarkStart w:id="17" w:name="_Toc440351844"/>
      <w:bookmarkStart w:id="18" w:name="_Toc435555001"/>
      <w:bookmarkStart w:id="19" w:name="_Toc439479044"/>
      <w:bookmarkStart w:id="20" w:name="_Toc439486685"/>
      <w:bookmarkStart w:id="21" w:name="_Toc439479245"/>
      <w:bookmarkStart w:id="22" w:name="_Toc440343883"/>
      <w:bookmarkStart w:id="23" w:name="_Toc445715206"/>
      <w:bookmarkStart w:id="24" w:name="_Toc439486469"/>
      <w:bookmarkStart w:id="25" w:name="_Toc444248413"/>
      <w:bookmarkStart w:id="26" w:name="_Toc435931855"/>
      <w:bookmarkStart w:id="27" w:name="_Toc439478830"/>
      <w:r>
        <w:rPr>
          <w:rFonts w:ascii="Times New Roman" w:hAnsi="Times New Roman" w:eastAsia="黑体"/>
          <w:color w:val="auto"/>
          <w:sz w:val="30"/>
          <w:szCs w:val="30"/>
        </w:rPr>
        <w:t>1.1</w:t>
      </w:r>
      <w:r>
        <w:rPr>
          <w:rFonts w:hint="eastAsia" w:ascii="Times New Roman" w:hAnsi="Times New Roman" w:eastAsia="黑体"/>
          <w:color w:val="auto"/>
          <w:sz w:val="30"/>
          <w:szCs w:val="30"/>
        </w:rPr>
        <w:t xml:space="preserve"> </w:t>
      </w:r>
      <w:r>
        <w:rPr>
          <w:rFonts w:ascii="Times New Roman" w:hAnsi="Times New Roman" w:eastAsia="黑体"/>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line="360" w:lineRule="auto"/>
        <w:ind w:firstLine="420"/>
        <w:rPr>
          <w:rFonts w:hint="eastAsia" w:ascii="Times New Roman" w:hAnsi="Times New Roman" w:cs="Times New Roman" w:eastAsiaTheme="minorEastAsia"/>
          <w:sz w:val="24"/>
          <w:lang w:val="en-US" w:eastAsia="zh-CN" w:bidi="en-US"/>
        </w:rPr>
      </w:pPr>
      <w:r>
        <w:rPr>
          <w:rFonts w:ascii="Times New Roman" w:hAnsi="Times New Roman" w:cs="Times New Roman"/>
          <w:sz w:val="24"/>
          <w:szCs w:val="24"/>
        </w:rPr>
        <w:t>该文档是对</w:t>
      </w:r>
      <w:r>
        <w:rPr>
          <w:rFonts w:hint="eastAsia" w:ascii="Times New Roman" w:hAnsi="Times New Roman" w:cs="Times New Roman"/>
          <w:sz w:val="24"/>
          <w:szCs w:val="24"/>
          <w:lang w:val="en-US" w:eastAsia="zh-CN"/>
        </w:rPr>
        <w:t>作业管理系统</w:t>
      </w:r>
      <w:r>
        <w:rPr>
          <w:rFonts w:hint="eastAsia" w:ascii="Times New Roman" w:hAnsi="Times New Roman" w:cs="Times New Roman"/>
          <w:sz w:val="24"/>
          <w:szCs w:val="24"/>
        </w:rPr>
        <w:t>概要设计进行的</w:t>
      </w:r>
      <w:r>
        <w:rPr>
          <w:rFonts w:ascii="Times New Roman" w:hAnsi="Times New Roman" w:cs="Times New Roman"/>
          <w:sz w:val="24"/>
          <w:szCs w:val="24"/>
        </w:rPr>
        <w:t>详细说明，</w:t>
      </w:r>
      <w:r>
        <w:rPr>
          <w:rFonts w:hint="eastAsia" w:ascii="Times New Roman" w:hAnsi="Times New Roman" w:cs="Times New Roman"/>
          <w:sz w:val="24"/>
          <w:szCs w:val="24"/>
        </w:rPr>
        <w:t>是为了指导和规范</w:t>
      </w:r>
      <w:r>
        <w:rPr>
          <w:rFonts w:hint="eastAsia" w:ascii="Times New Roman" w:hAnsi="Times New Roman" w:cs="Times New Roman"/>
          <w:sz w:val="24"/>
          <w:szCs w:val="24"/>
          <w:lang w:val="en-US" w:eastAsia="zh-CN"/>
        </w:rPr>
        <w:t>作业管理系统</w:t>
      </w:r>
      <w:r>
        <w:rPr>
          <w:rFonts w:hint="eastAsia" w:ascii="Times New Roman" w:hAnsi="Times New Roman" w:cs="Times New Roman"/>
          <w:sz w:val="24"/>
          <w:szCs w:val="24"/>
        </w:rPr>
        <w:t>开发而制定的详细</w:t>
      </w:r>
      <w:r>
        <w:rPr>
          <w:rFonts w:ascii="Times New Roman" w:hAnsi="Times New Roman" w:cs="Times New Roman"/>
          <w:sz w:val="24"/>
          <w:szCs w:val="24"/>
        </w:rPr>
        <w:t>开发</w:t>
      </w:r>
      <w:r>
        <w:rPr>
          <w:rFonts w:hint="eastAsia" w:ascii="Times New Roman" w:hAnsi="Times New Roman" w:cs="Times New Roman"/>
          <w:sz w:val="24"/>
          <w:szCs w:val="24"/>
        </w:rPr>
        <w:t>设计文档</w:t>
      </w:r>
      <w:r>
        <w:rPr>
          <w:rFonts w:ascii="微软雅黑" w:hAnsi="微软雅黑" w:eastAsia="微软雅黑" w:cs="微软雅黑"/>
          <w:i w:val="0"/>
          <w:iCs w:val="0"/>
          <w:caps w:val="0"/>
          <w:color w:val="666666"/>
          <w:spacing w:val="0"/>
          <w:sz w:val="15"/>
          <w:szCs w:val="15"/>
        </w:rPr>
        <w:t>,</w:t>
      </w:r>
      <w:r>
        <w:rPr>
          <w:rFonts w:ascii="Times New Roman" w:hAnsi="Times New Roman" w:cs="Times New Roman"/>
          <w:sz w:val="24"/>
          <w:szCs w:val="24"/>
        </w:rPr>
        <w:t>作业是一个强有力的手段.对于计算机类课程的作业提交及管理相对于传统课目而言,有它的特殊性.传统的作业提交方式应用于计算机类课程作业的提交有着很多的弊病,因而建立一套方便,快捷,适用,安全可靠,基与网络的作业管理系统就显得十分的必要</w:t>
      </w:r>
      <w:r>
        <w:rPr>
          <w:rFonts w:hint="eastAsia" w:ascii="Times New Roman" w:hAnsi="Times New Roman" w:cs="Times New Roman"/>
          <w:sz w:val="24"/>
          <w:szCs w:val="24"/>
          <w:lang w:eastAsia="zh-CN"/>
        </w:rPr>
        <w:t>。</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line="360" w:lineRule="auto"/>
        <w:rPr>
          <w:rFonts w:ascii="Times New Roman" w:hAnsi="Times New Roman" w:eastAsia="黑体"/>
          <w:color w:val="auto"/>
          <w:sz w:val="30"/>
          <w:szCs w:val="30"/>
        </w:rPr>
      </w:pPr>
      <w:bookmarkStart w:id="28" w:name="_Toc444248414"/>
      <w:bookmarkStart w:id="29" w:name="_Toc435555002"/>
      <w:r>
        <w:rPr>
          <w:rFonts w:ascii="Times New Roman" w:hAnsi="Times New Roman" w:eastAsia="黑体"/>
          <w:color w:val="auto"/>
          <w:sz w:val="30"/>
          <w:szCs w:val="30"/>
        </w:rPr>
        <w:t>1.2 范围</w:t>
      </w:r>
      <w:bookmarkEnd w:id="28"/>
      <w:bookmarkEnd w:id="29"/>
    </w:p>
    <w:p>
      <w:pPr>
        <w:pStyle w:val="213"/>
        <w:numPr>
          <w:ilvl w:val="0"/>
          <w:numId w:val="0"/>
        </w:numPr>
        <w:ind w:left="220" w:leftChars="100" w:firstLine="480" w:firstLineChars="200"/>
        <w:rPr>
          <w:rFonts w:hint="default" w:ascii="Times New Roman" w:hAnsi="Times New Roman" w:eastAsia="宋体" w:cs="Times New Roman"/>
          <w:sz w:val="24"/>
          <w:szCs w:val="24"/>
          <w:lang w:val="en-US" w:eastAsia="zh-CN"/>
        </w:rPr>
      </w:pPr>
      <w:bookmarkStart w:id="30" w:name="_Toc435555003"/>
      <w:r>
        <w:rPr>
          <w:rFonts w:hint="eastAsia" w:ascii="Times New Roman" w:hAnsi="Times New Roman" w:cs="Times New Roman"/>
          <w:sz w:val="24"/>
          <w:szCs w:val="24"/>
        </w:rPr>
        <w:t>该文档内容涵盖</w:t>
      </w:r>
      <w:r>
        <w:rPr>
          <w:rFonts w:hint="eastAsia" w:ascii="Times New Roman" w:hAnsi="Times New Roman" w:cs="Times New Roman"/>
          <w:sz w:val="24"/>
          <w:szCs w:val="24"/>
          <w:lang w:val="en-US" w:eastAsia="zh-CN"/>
        </w:rPr>
        <w:t>作业管理</w:t>
      </w:r>
      <w:r>
        <w:rPr>
          <w:rFonts w:hint="eastAsia" w:ascii="Times New Roman" w:hAnsi="Times New Roman" w:cs="Times New Roman"/>
          <w:sz w:val="24"/>
          <w:szCs w:val="24"/>
        </w:rPr>
        <w:t>系统的所有功能模块的详细设计描述，</w:t>
      </w:r>
      <w:r>
        <w:rPr>
          <w:rFonts w:hint="eastAsia" w:ascii="Times New Roman" w:hAnsi="Times New Roman" w:cs="Times New Roman"/>
          <w:sz w:val="24"/>
          <w:szCs w:val="24"/>
          <w:lang w:val="en-US" w:eastAsia="zh-CN"/>
        </w:rPr>
        <w:t>包括以下几个模块：</w:t>
      </w:r>
    </w:p>
    <w:p>
      <w:pPr>
        <w:pStyle w:val="213"/>
        <w:numPr>
          <w:ilvl w:val="0"/>
          <w:numId w:val="0"/>
        </w:numPr>
        <w:ind w:left="220" w:leftChars="100" w:firstLine="480" w:firstLineChars="200"/>
      </w:pPr>
      <w:r>
        <w:rPr>
          <w:rFonts w:hint="eastAsia"/>
        </w:rPr>
        <w:t>1</w:t>
      </w:r>
      <w:r>
        <w:t>.</w:t>
      </w:r>
      <w:r>
        <w:rPr>
          <w:rFonts w:hint="eastAsia"/>
        </w:rPr>
        <w:t>题库管理</w:t>
      </w:r>
    </w:p>
    <w:p>
      <w:pPr>
        <w:pStyle w:val="213"/>
        <w:numPr>
          <w:ilvl w:val="0"/>
          <w:numId w:val="0"/>
        </w:numPr>
        <w:ind w:left="720"/>
      </w:pPr>
      <w:r>
        <w:t>2.</w:t>
      </w:r>
      <w:r>
        <w:rPr>
          <w:rFonts w:hint="eastAsia"/>
        </w:rPr>
        <w:t>作业布置</w:t>
      </w:r>
    </w:p>
    <w:p>
      <w:pPr>
        <w:pStyle w:val="213"/>
        <w:numPr>
          <w:ilvl w:val="0"/>
          <w:numId w:val="0"/>
        </w:numPr>
        <w:ind w:left="1079" w:leftChars="327" w:hanging="360" w:hangingChars="150"/>
      </w:pPr>
      <w:r>
        <w:t>3.</w:t>
      </w:r>
      <w:r>
        <w:rPr>
          <w:rFonts w:hint="eastAsia"/>
        </w:rPr>
        <w:t>作业提交</w:t>
      </w:r>
    </w:p>
    <w:p>
      <w:pPr>
        <w:pStyle w:val="213"/>
        <w:numPr>
          <w:ilvl w:val="0"/>
          <w:numId w:val="0"/>
        </w:numPr>
        <w:ind w:left="220" w:leftChars="100" w:firstLine="480" w:firstLineChars="200"/>
      </w:pPr>
      <w:r>
        <w:rPr>
          <w:rFonts w:hint="eastAsia"/>
        </w:rPr>
        <w:t>4</w:t>
      </w:r>
      <w:r>
        <w:t>.</w:t>
      </w:r>
      <w:r>
        <w:rPr>
          <w:rFonts w:hint="eastAsia"/>
        </w:rPr>
        <w:t>作业批改</w:t>
      </w:r>
    </w:p>
    <w:p>
      <w:pPr>
        <w:pStyle w:val="213"/>
        <w:numPr>
          <w:ilvl w:val="0"/>
          <w:numId w:val="0"/>
        </w:numPr>
        <w:ind w:left="220" w:leftChars="100" w:firstLine="480" w:firstLineChars="200"/>
      </w:pPr>
      <w:r>
        <w:t>5.</w:t>
      </w:r>
      <w:r>
        <w:rPr>
          <w:rFonts w:hint="eastAsia"/>
        </w:rPr>
        <w:t>分数统计</w:t>
      </w:r>
    </w:p>
    <w:p>
      <w:pPr>
        <w:pStyle w:val="213"/>
        <w:numPr>
          <w:ilvl w:val="0"/>
          <w:numId w:val="0"/>
        </w:numPr>
        <w:ind w:left="220" w:leftChars="100" w:firstLine="480" w:firstLineChars="200"/>
      </w:pPr>
      <w:r>
        <w:rPr>
          <w:rFonts w:hint="eastAsia"/>
        </w:rPr>
        <w:t>6</w:t>
      </w:r>
      <w:r>
        <w:t>.</w:t>
      </w:r>
      <w:r>
        <w:rPr>
          <w:rFonts w:hint="eastAsia"/>
        </w:rPr>
        <w:t>作业情况查阅</w:t>
      </w:r>
    </w:p>
    <w:p>
      <w:pPr>
        <w:pStyle w:val="213"/>
        <w:numPr>
          <w:ilvl w:val="0"/>
          <w:numId w:val="0"/>
        </w:numPr>
        <w:ind w:left="220" w:leftChars="100" w:firstLine="480" w:firstLineChars="200"/>
      </w:pPr>
      <w:r>
        <w:rPr>
          <w:rFonts w:hint="eastAsia"/>
        </w:rPr>
        <w:t>7</w:t>
      </w:r>
      <w:r>
        <w:t>.</w:t>
      </w:r>
      <w:r>
        <w:rPr>
          <w:rFonts w:hint="eastAsia"/>
        </w:rPr>
        <w:t>作业范例学习和点评</w:t>
      </w:r>
    </w:p>
    <w:p>
      <w:pPr>
        <w:ind w:firstLine="420"/>
        <w:rPr>
          <w:rFonts w:hint="eastAsia" w:ascii="Times New Roman" w:hAnsi="Times New Roman" w:cs="Times New Roman" w:eastAsiaTheme="minorEastAsia"/>
          <w:sz w:val="24"/>
          <w:szCs w:val="24"/>
          <w:lang w:eastAsia="zh-CN"/>
        </w:rPr>
      </w:pPr>
    </w:p>
    <w:bookmarkEnd w:id="30"/>
    <w:p>
      <w:pPr>
        <w:pStyle w:val="3"/>
        <w:spacing w:after="240" w:line="360" w:lineRule="auto"/>
        <w:rPr>
          <w:rFonts w:ascii="Times New Roman" w:hAnsi="Times New Roman" w:eastAsia="黑体"/>
          <w:color w:val="auto"/>
          <w:sz w:val="30"/>
          <w:szCs w:val="30"/>
        </w:rPr>
      </w:pPr>
      <w:bookmarkStart w:id="31" w:name="_Toc444202907"/>
      <w:bookmarkStart w:id="32" w:name="_Toc444248415"/>
      <w:bookmarkStart w:id="33" w:name="_Toc435555005"/>
      <w:r>
        <w:rPr>
          <w:rFonts w:ascii="Times New Roman" w:hAnsi="Times New Roman" w:eastAsia="黑体"/>
          <w:color w:val="auto"/>
          <w:sz w:val="30"/>
          <w:szCs w:val="30"/>
        </w:rPr>
        <w:t>1.3 引用标准</w:t>
      </w:r>
      <w:bookmarkEnd w:id="31"/>
      <w:bookmarkEnd w:id="3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line="360" w:lineRule="auto"/>
        <w:rPr>
          <w:rFonts w:ascii="Times New Roman" w:hAnsi="Times New Roman" w:eastAsia="黑体"/>
          <w:color w:val="auto"/>
          <w:sz w:val="30"/>
          <w:szCs w:val="30"/>
        </w:rPr>
      </w:pPr>
      <w:bookmarkStart w:id="34" w:name="_Toc444202908"/>
      <w:bookmarkStart w:id="35" w:name="_Toc444248416"/>
      <w:r>
        <w:rPr>
          <w:rFonts w:ascii="Times New Roman" w:hAnsi="Times New Roman" w:eastAsia="黑体"/>
          <w:color w:val="auto"/>
          <w:sz w:val="30"/>
          <w:szCs w:val="30"/>
        </w:rPr>
        <w:t>1.4 参考资料</w:t>
      </w:r>
      <w:bookmarkEnd w:id="34"/>
      <w:bookmarkEnd w:id="35"/>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line="360" w:lineRule="auto"/>
        <w:rPr>
          <w:rFonts w:ascii="Times New Roman" w:hAnsi="Times New Roman" w:eastAsia="黑体"/>
          <w:color w:val="auto"/>
          <w:sz w:val="30"/>
          <w:szCs w:val="30"/>
        </w:rPr>
      </w:pPr>
      <w:bookmarkStart w:id="36" w:name="_Toc444248417"/>
      <w:r>
        <w:rPr>
          <w:rFonts w:ascii="Times New Roman" w:hAnsi="Times New Roman" w:eastAsia="黑体"/>
          <w:color w:val="auto"/>
          <w:sz w:val="30"/>
          <w:szCs w:val="30"/>
        </w:rPr>
        <w:t>1.5 版本更新信息</w:t>
      </w:r>
      <w:bookmarkEnd w:id="33"/>
      <w:bookmarkEnd w:id="36"/>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本文档的更新记录如下表</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所示。</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sz w:val="21"/>
          <w:szCs w:val="24"/>
        </w:rPr>
        <w:t xml:space="preserve">  表1-1   文档更新记录</w:t>
      </w:r>
    </w:p>
    <w:tbl>
      <w:tblPr>
        <w:tblStyle w:val="49"/>
        <w:tblW w:w="5000"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28" w:type="dxa"/>
          <w:bottom w:w="0" w:type="dxa"/>
          <w:right w:w="28" w:type="dxa"/>
        </w:tblCellMar>
      </w:tblPr>
      <w:tblGrid>
        <w:gridCol w:w="1450"/>
        <w:gridCol w:w="1452"/>
        <w:gridCol w:w="1790"/>
        <w:gridCol w:w="1538"/>
        <w:gridCol w:w="213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868"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070"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919"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274"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868" w:type="pct"/>
            <w:tcBorders>
              <w:top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15</w:t>
            </w:r>
          </w:p>
        </w:tc>
        <w:tc>
          <w:tcPr>
            <w:tcW w:w="1070"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19"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274"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868" w:type="pct"/>
            <w:tcBorders>
              <w:top w:val="nil"/>
            </w:tcBorders>
            <w:vAlign w:val="center"/>
          </w:tcPr>
          <w:p>
            <w:pPr>
              <w:spacing w:after="0"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6</w:t>
            </w:r>
          </w:p>
        </w:tc>
        <w:tc>
          <w:tcPr>
            <w:tcW w:w="1070"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19"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274"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868" w:type="pct"/>
            <w:tcBorders>
              <w:top w:val="nil"/>
              <w:bottom w:val="single" w:color="auto" w:sz="4" w:space="0"/>
            </w:tcBorders>
            <w:vAlign w:val="center"/>
          </w:tcPr>
          <w:p>
            <w:pPr>
              <w:spacing w:after="0"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7</w:t>
            </w:r>
          </w:p>
        </w:tc>
        <w:tc>
          <w:tcPr>
            <w:tcW w:w="1070"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19"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274"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18</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val="en-US" w:eastAsia="zh-CN"/>
              </w:rPr>
              <w:t>5</w:t>
            </w:r>
            <w:r>
              <w:rPr>
                <w:rFonts w:ascii="Times New Roman" w:hAnsi="Times New Roman" w:cs="Times New Roman"/>
                <w:sz w:val="24"/>
                <w:szCs w:val="24"/>
              </w:rPr>
              <w:t>章节</w:t>
            </w:r>
          </w:p>
        </w:tc>
        <w:tc>
          <w:tcPr>
            <w:tcW w:w="1274" w:type="pct"/>
            <w:tcBorders>
              <w:top w:val="single" w:color="auto" w:sz="4" w:space="0"/>
              <w:bottom w:val="single" w:color="auto" w:sz="4" w:space="0"/>
            </w:tcBorders>
            <w:vAlign w:val="center"/>
          </w:tcPr>
          <w:p>
            <w:pPr>
              <w:spacing w:after="0" w:line="360" w:lineRule="auto"/>
              <w:jc w:val="center"/>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21</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5</w:t>
            </w:r>
            <w:r>
              <w:rPr>
                <w:rFonts w:ascii="Times New Roman" w:hAnsi="Times New Roman" w:cs="Times New Roman"/>
                <w:sz w:val="24"/>
                <w:szCs w:val="24"/>
              </w:rPr>
              <w:t>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006</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22</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007</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.6.</w:t>
            </w:r>
            <w:r>
              <w:rPr>
                <w:rFonts w:hint="eastAsia" w:ascii="Times New Roman" w:hAnsi="Times New Roman" w:cs="Times New Roman"/>
                <w:sz w:val="24"/>
                <w:szCs w:val="24"/>
                <w:lang w:val="en-US" w:eastAsia="zh-CN"/>
              </w:rPr>
              <w:t>23</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bl>
    <w:p>
      <w:pPr>
        <w:spacing w:after="0" w:line="360" w:lineRule="auto"/>
        <w:rPr>
          <w:rFonts w:ascii="Times New Roman" w:hAnsi="Times New Roman" w:cs="Times New Roman"/>
          <w:sz w:val="24"/>
          <w:szCs w:val="24"/>
        </w:rPr>
      </w:pPr>
    </w:p>
    <w:p>
      <w:pPr>
        <w:pStyle w:val="2"/>
        <w:spacing w:after="240" w:line="360" w:lineRule="auto"/>
        <w:rPr>
          <w:rFonts w:ascii="Times New Roman" w:hAnsi="Times New Roman" w:eastAsia="黑体"/>
          <w:color w:val="auto"/>
          <w:sz w:val="44"/>
          <w:szCs w:val="44"/>
        </w:rPr>
      </w:pPr>
      <w:bookmarkStart w:id="37" w:name="_Toc444248418"/>
      <w:bookmarkStart w:id="38" w:name="_Toc435555006"/>
      <w:r>
        <w:rPr>
          <w:rFonts w:ascii="Times New Roman" w:hAnsi="Times New Roman" w:eastAsia="黑体"/>
          <w:color w:val="auto"/>
          <w:sz w:val="44"/>
          <w:szCs w:val="44"/>
        </w:rPr>
        <w:t>2</w:t>
      </w:r>
      <w:r>
        <w:rPr>
          <w:rFonts w:hint="eastAsia" w:ascii="Times New Roman" w:hAnsi="Times New Roman" w:eastAsia="黑体"/>
          <w:color w:val="auto"/>
          <w:sz w:val="44"/>
          <w:szCs w:val="44"/>
        </w:rPr>
        <w:t>．详细设计简述</w:t>
      </w:r>
      <w:bookmarkEnd w:id="37"/>
      <w:bookmarkEnd w:id="38"/>
    </w:p>
    <w:p>
      <w:pPr>
        <w:pStyle w:val="3"/>
        <w:spacing w:after="240" w:line="360" w:lineRule="auto"/>
        <w:rPr>
          <w:rFonts w:ascii="Times New Roman" w:hAnsi="Times New Roman" w:eastAsia="黑体"/>
          <w:color w:val="auto"/>
          <w:sz w:val="30"/>
          <w:szCs w:val="30"/>
        </w:rPr>
      </w:pPr>
      <w:bookmarkStart w:id="39" w:name="_Toc435555007"/>
      <w:bookmarkStart w:id="40" w:name="_Toc444248419"/>
      <w:r>
        <w:rPr>
          <w:rFonts w:ascii="Times New Roman" w:hAnsi="Times New Roman" w:eastAsia="黑体"/>
          <w:color w:val="auto"/>
          <w:sz w:val="30"/>
          <w:szCs w:val="30"/>
        </w:rPr>
        <w:t>2.</w:t>
      </w:r>
      <w:r>
        <w:rPr>
          <w:rFonts w:hint="eastAsia" w:ascii="Times New Roman" w:hAnsi="Times New Roman" w:eastAsia="黑体"/>
          <w:color w:val="auto"/>
          <w:sz w:val="30"/>
          <w:szCs w:val="30"/>
        </w:rPr>
        <w:t>1</w:t>
      </w:r>
      <w:r>
        <w:rPr>
          <w:rFonts w:ascii="Times New Roman" w:hAnsi="Times New Roman" w:eastAsia="黑体"/>
          <w:color w:val="auto"/>
          <w:sz w:val="30"/>
          <w:szCs w:val="30"/>
        </w:rPr>
        <w:t xml:space="preserve"> </w:t>
      </w:r>
      <w:r>
        <w:rPr>
          <w:rFonts w:hint="eastAsia" w:ascii="Times New Roman" w:hAnsi="Times New Roman" w:eastAsia="黑体"/>
          <w:color w:val="auto"/>
          <w:sz w:val="30"/>
          <w:szCs w:val="30"/>
        </w:rPr>
        <w:t>设计</w:t>
      </w:r>
      <w:r>
        <w:rPr>
          <w:rFonts w:ascii="Times New Roman" w:hAnsi="Times New Roman" w:eastAsia="黑体"/>
          <w:color w:val="auto"/>
          <w:sz w:val="30"/>
          <w:szCs w:val="30"/>
        </w:rPr>
        <w:t>简介</w:t>
      </w:r>
      <w:bookmarkEnd w:id="39"/>
      <w:bookmarkEnd w:id="40"/>
    </w:p>
    <w:p>
      <w:pPr>
        <w:spacing w:line="360" w:lineRule="auto"/>
        <w:ind w:firstLine="440" w:firstLineChars="200"/>
        <w:rPr>
          <w:rFonts w:ascii="Times New Roman" w:hAnsi="Times New Roman" w:cs="Times New Roman"/>
          <w:sz w:val="24"/>
          <w:szCs w:val="24"/>
        </w:rPr>
      </w:pPr>
      <w:r>
        <w:rPr>
          <w:lang w:bidi="en-US"/>
        </w:rPr>
        <w:tab/>
      </w:r>
      <w:r>
        <w:rPr>
          <w:rFonts w:hint="eastAsia" w:ascii="Times New Roman" w:hAnsi="Times New Roman" w:cs="Times New Roman"/>
          <w:sz w:val="24"/>
          <w:szCs w:val="24"/>
          <w:lang w:val="en-US" w:eastAsia="zh-CN"/>
        </w:rPr>
        <w:t>作业管理系统</w:t>
      </w:r>
      <w:r>
        <w:rPr>
          <w:rFonts w:ascii="Times New Roman" w:hAnsi="Times New Roman" w:cs="Times New Roman"/>
          <w:sz w:val="24"/>
          <w:szCs w:val="24"/>
        </w:rPr>
        <w:t>分层结构图如图2</w:t>
      </w:r>
      <w:r>
        <w:rPr>
          <w:rFonts w:hint="eastAsia" w:ascii="Times New Roman" w:hAnsi="Times New Roman" w:cs="Times New Roman"/>
          <w:sz w:val="24"/>
          <w:szCs w:val="24"/>
        </w:rPr>
        <w:t>-1</w:t>
      </w:r>
      <w:r>
        <w:rPr>
          <w:rFonts w:ascii="Times New Roman" w:hAnsi="Times New Roman" w:cs="Times New Roman"/>
          <w:sz w:val="24"/>
          <w:szCs w:val="24"/>
        </w:rPr>
        <w:t>所示。</w:t>
      </w:r>
    </w:p>
    <w:p>
      <w:pPr>
        <w:spacing w:line="360" w:lineRule="auto"/>
        <w:ind w:firstLine="440" w:firstLineChars="200"/>
        <w:jc w:val="both"/>
      </w:pPr>
      <w:r>
        <w:drawing>
          <wp:inline distT="0" distB="0" distL="114300" distR="114300">
            <wp:extent cx="5268595" cy="3221990"/>
            <wp:effectExtent l="0" t="0" r="4445" b="88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5268595" cy="3221990"/>
                    </a:xfrm>
                    <a:prstGeom prst="rect">
                      <a:avLst/>
                    </a:prstGeom>
                    <a:noFill/>
                    <a:ln>
                      <a:noFill/>
                    </a:ln>
                  </pic:spPr>
                </pic:pic>
              </a:graphicData>
            </a:graphic>
          </wp:inline>
        </w:drawing>
      </w:r>
      <w:r>
        <w:drawing>
          <wp:inline distT="0" distB="0" distL="114300" distR="114300">
            <wp:extent cx="5268595" cy="3360420"/>
            <wp:effectExtent l="0" t="0" r="4445"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9"/>
                    <a:stretch>
                      <a:fillRect/>
                    </a:stretch>
                  </pic:blipFill>
                  <pic:spPr>
                    <a:xfrm>
                      <a:off x="0" y="0"/>
                      <a:ext cx="5268595" cy="3360420"/>
                    </a:xfrm>
                    <a:prstGeom prst="rect">
                      <a:avLst/>
                    </a:prstGeom>
                    <a:noFill/>
                    <a:ln>
                      <a:noFill/>
                    </a:ln>
                  </pic:spPr>
                </pic:pic>
              </a:graphicData>
            </a:graphic>
          </wp:inline>
        </w:drawing>
      </w:r>
      <w:r>
        <w:rPr>
          <w:rFonts w:hint="eastAsia"/>
        </w:rPr>
        <w:t>图 2</w:t>
      </w:r>
      <w:r>
        <w:t xml:space="preserve">-1 </w:t>
      </w:r>
      <w:r>
        <w:rPr>
          <w:rFonts w:hint="eastAsia"/>
          <w:lang w:val="en-US" w:eastAsia="zh-CN"/>
        </w:rPr>
        <w:t>作业管理系统</w:t>
      </w:r>
      <w:r>
        <w:rPr>
          <w:rFonts w:hint="eastAsia"/>
        </w:rPr>
        <w:t>示意图</w:t>
      </w:r>
    </w:p>
    <w:p>
      <w:pPr>
        <w:pStyle w:val="3"/>
        <w:spacing w:after="240" w:line="360" w:lineRule="auto"/>
        <w:rPr>
          <w:rFonts w:ascii="Times New Roman" w:hAnsi="Times New Roman" w:eastAsia="黑体"/>
          <w:color w:val="auto"/>
          <w:sz w:val="30"/>
          <w:szCs w:val="30"/>
        </w:rPr>
      </w:pPr>
      <w:bookmarkStart w:id="41" w:name="_Toc444248420"/>
      <w:bookmarkStart w:id="42" w:name="_Toc435555008"/>
      <w:r>
        <w:rPr>
          <w:rFonts w:hint="eastAsia" w:ascii="Times New Roman" w:hAnsi="Times New Roman" w:eastAsia="黑体"/>
          <w:color w:val="auto"/>
          <w:sz w:val="30"/>
          <w:szCs w:val="30"/>
        </w:rPr>
        <w:t>2.2 模块简介</w:t>
      </w:r>
      <w:bookmarkEnd w:id="41"/>
      <w:bookmarkEnd w:id="42"/>
    </w:p>
    <w:p>
      <w:pPr>
        <w:pStyle w:val="213"/>
        <w:numPr>
          <w:ilvl w:val="0"/>
          <w:numId w:val="0"/>
        </w:numPr>
        <w:ind w:left="220" w:leftChars="100" w:firstLine="480" w:firstLineChars="200"/>
        <w:rPr>
          <w:rFonts w:hint="default" w:eastAsia="宋体"/>
          <w:lang w:val="en-US" w:eastAsia="zh-CN"/>
        </w:rPr>
      </w:pPr>
      <w:r>
        <w:rPr>
          <w:rFonts w:hint="eastAsia" w:ascii="Times New Roman" w:hAnsi="Times New Roman" w:cs="Times New Roman"/>
          <w:sz w:val="24"/>
          <w:szCs w:val="24"/>
          <w:lang w:val="en-US" w:eastAsia="zh-CN"/>
        </w:rPr>
        <w:t>该系统主要分为</w:t>
      </w:r>
      <w:r>
        <w:rPr>
          <w:rFonts w:hint="eastAsia"/>
        </w:rPr>
        <w:t>题库管理</w:t>
      </w:r>
      <w:r>
        <w:rPr>
          <w:rFonts w:hint="eastAsia"/>
          <w:lang w:eastAsia="zh-CN"/>
        </w:rPr>
        <w:t>、</w:t>
      </w:r>
      <w:r>
        <w:rPr>
          <w:rFonts w:hint="eastAsia"/>
        </w:rPr>
        <w:t>作业布置</w:t>
      </w:r>
      <w:r>
        <w:rPr>
          <w:rFonts w:hint="eastAsia"/>
          <w:lang w:eastAsia="zh-CN"/>
        </w:rPr>
        <w:t>、</w:t>
      </w:r>
      <w:r>
        <w:rPr>
          <w:rFonts w:hint="eastAsia"/>
        </w:rPr>
        <w:t>作业提交</w:t>
      </w:r>
      <w:r>
        <w:rPr>
          <w:rFonts w:hint="eastAsia"/>
          <w:lang w:eastAsia="zh-CN"/>
        </w:rPr>
        <w:t>、</w:t>
      </w:r>
      <w:r>
        <w:rPr>
          <w:rFonts w:hint="eastAsia"/>
        </w:rPr>
        <w:t>作业批改</w:t>
      </w:r>
      <w:r>
        <w:rPr>
          <w:rFonts w:hint="eastAsia"/>
          <w:lang w:eastAsia="zh-CN"/>
        </w:rPr>
        <w:t>、</w:t>
      </w:r>
      <w:r>
        <w:rPr>
          <w:rFonts w:hint="eastAsia"/>
        </w:rPr>
        <w:t>分数统计</w:t>
      </w:r>
      <w:r>
        <w:rPr>
          <w:rFonts w:hint="eastAsia"/>
          <w:lang w:eastAsia="zh-CN"/>
        </w:rPr>
        <w:t>、</w:t>
      </w:r>
      <w:r>
        <w:rPr>
          <w:rFonts w:hint="eastAsia"/>
        </w:rPr>
        <w:t>作业情况查阅</w:t>
      </w:r>
      <w:r>
        <w:rPr>
          <w:rFonts w:hint="eastAsia"/>
          <w:lang w:eastAsia="zh-CN"/>
        </w:rPr>
        <w:t>、</w:t>
      </w:r>
      <w:r>
        <w:rPr>
          <w:rFonts w:hint="eastAsia"/>
        </w:rPr>
        <w:t>作业范例学习和点评</w:t>
      </w:r>
      <w:r>
        <w:rPr>
          <w:rFonts w:hint="eastAsia"/>
          <w:lang w:val="en-US" w:eastAsia="zh-CN"/>
        </w:rPr>
        <w:t>这几个模块。题库管理是用于存储学生使用的题库，由教师进行添加，修改等操作。作业布置是教师用来发布作业给学生完成的模块，其中可以调整发布时间。作业提交是学生用来提交已完成的作业的模块，学生需要在教师规定时间内完成并提交作业，否则记为未完成，作业批改是教师用来给学生提交作业评分的模块，教师可以使用该模块进行评分，也可以在评分后修改评分。分数统计是教师用来对学生进行相关评价的模块，在教师提交学生分数后，系统会自动进行相关计算和统计，然后把统计后的分数情况呈现给教师进行判断。作业情况查询是教师用来检查学生完成作业情况的模块，在结束提交作业后，系统会自动记录已提交作业的学生和未提交作业的学生，然后在此模块展示出来给教师评阅。作业范例学习和评阅是教师用来提供给学生学习范例与查看个人评阅的模块，教师可以选择批改后的优秀作业进行展示，并且可以对所有作业进行评阅，学生在教师评阅完成后可以查看自身个人评阅。</w:t>
      </w:r>
    </w:p>
    <w:p>
      <w:pPr>
        <w:pStyle w:val="2"/>
        <w:rPr>
          <w:rFonts w:ascii="Times New Roman" w:hAnsi="Times New Roman" w:eastAsia="黑体"/>
          <w:color w:val="auto"/>
          <w:sz w:val="44"/>
          <w:szCs w:val="44"/>
        </w:rPr>
      </w:pPr>
      <w:bookmarkStart w:id="43" w:name="_Toc435555009"/>
      <w:bookmarkStart w:id="44" w:name="_Toc444248421"/>
      <w:r>
        <w:rPr>
          <w:rFonts w:ascii="Times New Roman" w:hAnsi="Times New Roman" w:eastAsia="黑体"/>
          <w:color w:val="auto"/>
          <w:sz w:val="44"/>
          <w:szCs w:val="44"/>
        </w:rPr>
        <w:t>3</w:t>
      </w:r>
      <w:r>
        <w:rPr>
          <w:rFonts w:hint="eastAsia" w:ascii="Times New Roman" w:hAnsi="Times New Roman" w:eastAsia="黑体"/>
          <w:color w:val="auto"/>
          <w:sz w:val="44"/>
          <w:szCs w:val="44"/>
        </w:rPr>
        <w:t>、界面详细设计</w:t>
      </w:r>
      <w:bookmarkEnd w:id="43"/>
      <w:bookmarkEnd w:id="44"/>
    </w:p>
    <w:p>
      <w:r>
        <w:rPr>
          <w:rFonts w:hint="eastAsia"/>
        </w:rPr>
        <w:t xml:space="preserve">   [</w:t>
      </w:r>
      <w:r>
        <w:rPr>
          <w:rFonts w:hint="eastAsia"/>
          <w:color w:val="FF0000"/>
        </w:rPr>
        <w:t>界面详细设计 包括界面设计的技术，以及静态页面设计</w:t>
      </w:r>
      <w:r>
        <w:rPr>
          <w:rFonts w:hint="eastAsia"/>
        </w:rPr>
        <w:t>]</w:t>
      </w:r>
    </w:p>
    <w:p>
      <w:pPr>
        <w:pStyle w:val="3"/>
        <w:rPr>
          <w:rFonts w:hint="eastAsia" w:asciiTheme="minorHAnsi" w:hAnsiTheme="minorHAnsi" w:eastAsiaTheme="minorEastAsia" w:cstheme="minorBidi"/>
          <w:b w:val="0"/>
          <w:bCs w:val="0"/>
          <w:color w:val="auto"/>
          <w:kern w:val="0"/>
          <w:sz w:val="22"/>
          <w:szCs w:val="22"/>
          <w:lang w:val="en-US" w:eastAsia="zh-CN" w:bidi="ar-SA"/>
        </w:rPr>
      </w:pPr>
      <w:bookmarkStart w:id="45" w:name="_Toc444248422"/>
      <w:bookmarkStart w:id="46" w:name="_Toc435555010"/>
      <w:r>
        <w:rPr>
          <w:rFonts w:hint="eastAsia"/>
          <w:color w:val="auto"/>
        </w:rPr>
        <w:t>3.1、页面设计说明</w:t>
      </w:r>
      <w:bookmarkEnd w:id="45"/>
      <w:bookmarkEnd w:id="46"/>
      <w:bookmarkStart w:id="47" w:name="_Toc435555011"/>
      <w:bookmarkStart w:id="48" w:name="_Toc444248423"/>
    </w:p>
    <w:p>
      <w:pPr>
        <w:rPr>
          <w:rFonts w:hint="default"/>
          <w:lang w:val="en-US" w:eastAsia="zh-CN"/>
        </w:rPr>
      </w:pPr>
      <w:r>
        <w:rPr>
          <w:rFonts w:hint="eastAsia" w:asciiTheme="minorHAnsi" w:hAnsiTheme="minorHAnsi" w:eastAsiaTheme="minorEastAsia" w:cstheme="minorBidi"/>
          <w:b w:val="0"/>
          <w:bCs w:val="0"/>
          <w:color w:val="auto"/>
          <w:kern w:val="0"/>
          <w:sz w:val="22"/>
          <w:szCs w:val="22"/>
          <w:lang w:val="en-US" w:eastAsia="zh-CN" w:bidi="ar-SA"/>
        </w:rPr>
        <w:t>页面采用vue框架</w:t>
      </w:r>
      <w:r>
        <w:rPr>
          <w:rFonts w:hint="default" w:asciiTheme="minorHAnsi" w:hAnsiTheme="minorHAnsi" w:eastAsiaTheme="minorEastAsia" w:cstheme="minorBidi"/>
          <w:b w:val="0"/>
          <w:bCs w:val="0"/>
          <w:color w:val="auto"/>
          <w:kern w:val="0"/>
          <w:sz w:val="22"/>
          <w:szCs w:val="22"/>
          <w:lang w:val="en-US" w:eastAsia="zh-CN" w:bidi="ar-SA"/>
        </w:rPr>
        <w:t> </w:t>
      </w:r>
      <w:r>
        <w:rPr>
          <w:rFonts w:hint="eastAsia" w:asciiTheme="minorHAnsi" w:hAnsiTheme="minorHAnsi" w:eastAsiaTheme="minorEastAsia" w:cstheme="minorBidi"/>
          <w:b w:val="0"/>
          <w:bCs w:val="0"/>
          <w:color w:val="auto"/>
          <w:kern w:val="0"/>
          <w:sz w:val="22"/>
          <w:szCs w:val="22"/>
          <w:lang w:val="en-US" w:eastAsia="zh-CN" w:bidi="ar-SA"/>
        </w:rPr>
        <w:t>，</w:t>
      </w:r>
      <w:r>
        <w:rPr>
          <w:rFonts w:hint="default" w:asciiTheme="minorHAnsi" w:hAnsiTheme="minorHAnsi" w:eastAsiaTheme="minorEastAsia" w:cstheme="minorBidi"/>
          <w:b w:val="0"/>
          <w:bCs w:val="0"/>
          <w:color w:val="auto"/>
          <w:kern w:val="0"/>
          <w:sz w:val="22"/>
          <w:szCs w:val="22"/>
          <w:lang w:val="en-US" w:eastAsia="zh-CN" w:bidi="ar-SA"/>
        </w:rPr>
        <w:t>是一套构建用户界面的渐进式框架。</w:t>
      </w:r>
      <w:r>
        <w:rPr>
          <w:rFonts w:hint="eastAsia" w:asciiTheme="minorHAnsi" w:hAnsiTheme="minorHAnsi" w:eastAsiaTheme="minorEastAsia" w:cstheme="minorBidi"/>
          <w:b w:val="0"/>
          <w:bCs w:val="0"/>
          <w:color w:val="auto"/>
          <w:kern w:val="0"/>
          <w:sz w:val="22"/>
          <w:szCs w:val="22"/>
          <w:lang w:val="en-US" w:eastAsia="zh-CN" w:bidi="ar-SA"/>
        </w:rPr>
        <w:t>Vue 只关注视图层， 采用自底向上增量开发的设计。Vue 的目标是通过尽可能简单的 API 实现响应的数据绑定和组合的视图组件</w:t>
      </w:r>
    </w:p>
    <w:p>
      <w:pPr>
        <w:rPr>
          <w:rFonts w:hint="default"/>
          <w:lang w:val="en-US" w:eastAsia="zh-CN"/>
        </w:rPr>
      </w:pPr>
    </w:p>
    <w:p>
      <w:pPr>
        <w:pStyle w:val="3"/>
        <w:rPr>
          <w:color w:val="auto"/>
        </w:rPr>
      </w:pPr>
      <w:r>
        <w:rPr>
          <w:rFonts w:hint="eastAsia"/>
          <w:color w:val="auto"/>
        </w:rPr>
        <w:t>3.2、静态页面详细设计</w:t>
      </w:r>
      <w:bookmarkEnd w:id="47"/>
      <w:bookmarkEnd w:id="48"/>
    </w:p>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lang w:val="en-US" w:eastAsia="zh-CN"/>
        </w:rPr>
        <w:t>作业管理系统</w:t>
      </w:r>
      <w:r>
        <w:rPr>
          <w:rFonts w:hint="eastAsia" w:ascii="Times New Roman" w:hAnsi="Times New Roman" w:cs="Times New Roman"/>
          <w:sz w:val="24"/>
          <w:szCs w:val="24"/>
        </w:rPr>
        <w:t>静态页面见表</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p>
    <w:p>
      <w:pPr>
        <w:widowControl w:val="0"/>
        <w:spacing w:after="0" w:line="360" w:lineRule="auto"/>
        <w:jc w:val="center"/>
        <w:rPr>
          <w:rFonts w:cs="Times New Roman" w:asciiTheme="minorEastAsia" w:hAnsiTheme="minorEastAsia"/>
          <w:sz w:val="24"/>
          <w:szCs w:val="24"/>
        </w:rPr>
      </w:pPr>
      <w:r>
        <w:rPr>
          <w:rFonts w:hint="eastAsia" w:cs="Times New Roman" w:asciiTheme="minorEastAsia" w:hAnsiTheme="minorEastAsia"/>
          <w:sz w:val="21"/>
          <w:szCs w:val="24"/>
        </w:rPr>
        <w:t>表3-1</w:t>
      </w:r>
      <w:r>
        <w:rPr>
          <w:rFonts w:cs="Times New Roman" w:asciiTheme="minorEastAsia" w:hAnsiTheme="minorEastAsia"/>
          <w:sz w:val="21"/>
          <w:szCs w:val="24"/>
        </w:rPr>
        <w:t xml:space="preserve"> </w:t>
      </w:r>
      <w:r>
        <w:rPr>
          <w:rFonts w:hint="eastAsia" w:cs="Times New Roman" w:asciiTheme="minorEastAsia" w:hAnsiTheme="minorEastAsia"/>
          <w:sz w:val="21"/>
          <w:szCs w:val="24"/>
        </w:rPr>
        <w:t>页面表现层设计</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562"/>
        <w:gridCol w:w="2356"/>
        <w:gridCol w:w="358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rPr>
              <w:t>界面</w:t>
            </w:r>
          </w:p>
        </w:tc>
        <w:tc>
          <w:tcPr>
            <w:tcW w:w="2193" w:type="dxa"/>
            <w:shd w:val="solid" w:color="000080" w:fill="FFFFFF"/>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682" w:type="dxa"/>
            <w:shd w:val="solid" w:color="000080" w:fill="FFFFFF"/>
            <w:vAlign w:val="center"/>
          </w:tcPr>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题库管理页面</w:t>
            </w:r>
          </w:p>
        </w:tc>
        <w:tc>
          <w:tcPr>
            <w:tcW w:w="219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exam/form.vue</w:t>
            </w:r>
          </w:p>
        </w:tc>
        <w:tc>
          <w:tcPr>
            <w:tcW w:w="3682" w:type="dxa"/>
            <w:vAlign w:val="center"/>
          </w:tcPr>
          <w:p>
            <w:pPr>
              <w:widowControl w:val="0"/>
              <w:spacing w:after="0" w:line="360" w:lineRule="auto"/>
              <w:jc w:val="both"/>
              <w:rPr>
                <w:rFonts w:ascii="Times New Roman" w:hAnsi="Times New Roman" w:cs="Times New Roman"/>
                <w:sz w:val="24"/>
                <w:szCs w:val="24"/>
              </w:rPr>
            </w:pPr>
            <w:r>
              <w:rPr>
                <w:rFonts w:hint="eastAsia"/>
                <w:lang w:val="en-US" w:eastAsia="zh-CN"/>
              </w:rPr>
              <w:t>用于存储学生使用的题库，由教师进行添加，修改等操作</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作业布置页面</w:t>
            </w:r>
          </w:p>
        </w:tc>
        <w:tc>
          <w:tcPr>
            <w:tcW w:w="219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exam/index.vue</w:t>
            </w:r>
          </w:p>
        </w:tc>
        <w:tc>
          <w:tcPr>
            <w:tcW w:w="3682" w:type="dxa"/>
            <w:vAlign w:val="center"/>
          </w:tcPr>
          <w:p>
            <w:pPr>
              <w:widowControl w:val="0"/>
              <w:spacing w:after="0" w:line="360" w:lineRule="auto"/>
              <w:jc w:val="both"/>
              <w:rPr>
                <w:rFonts w:ascii="Times New Roman" w:hAnsi="Times New Roman" w:cs="Times New Roman"/>
                <w:sz w:val="24"/>
                <w:szCs w:val="24"/>
              </w:rPr>
            </w:pPr>
            <w:r>
              <w:rPr>
                <w:rFonts w:hint="eastAsia"/>
                <w:lang w:val="en-US" w:eastAsia="zh-CN"/>
              </w:rPr>
              <w:t>教师用来发布作业给学生完成的模块，其中可以调整发布时间</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作业提交页面</w:t>
            </w:r>
          </w:p>
        </w:tc>
        <w:tc>
          <w:tcPr>
            <w:tcW w:w="219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paper/exam/list.vue</w:t>
            </w:r>
          </w:p>
        </w:tc>
        <w:tc>
          <w:tcPr>
            <w:tcW w:w="3682" w:type="dxa"/>
            <w:vAlign w:val="center"/>
          </w:tcPr>
          <w:p>
            <w:pPr>
              <w:widowControl w:val="0"/>
              <w:spacing w:after="0" w:line="360" w:lineRule="auto"/>
              <w:jc w:val="both"/>
              <w:rPr>
                <w:rFonts w:ascii="Times New Roman" w:hAnsi="Times New Roman" w:cs="Times New Roman"/>
                <w:sz w:val="24"/>
                <w:szCs w:val="24"/>
              </w:rPr>
            </w:pPr>
            <w:r>
              <w:rPr>
                <w:rFonts w:hint="eastAsia"/>
                <w:lang w:val="en-US" w:eastAsia="zh-CN"/>
              </w:rPr>
              <w:t>学生用来提交已完成的作业的模块，学生需要在教师规定时间内完成并提交作业，否则记为未完成</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作业批改页面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paper/paper/index.vue</w:t>
            </w:r>
          </w:p>
        </w:tc>
        <w:tc>
          <w:tcPr>
            <w:tcW w:w="3682" w:type="dxa"/>
            <w:vAlign w:val="center"/>
          </w:tcPr>
          <w:p>
            <w:pPr>
              <w:rPr>
                <w:rFonts w:ascii="Times New Roman" w:hAnsi="Times New Roman" w:cs="Times New Roman"/>
                <w:sz w:val="24"/>
                <w:szCs w:val="24"/>
              </w:rPr>
            </w:pPr>
            <w:r>
              <w:rPr>
                <w:rFonts w:hint="eastAsia"/>
                <w:lang w:val="en-US" w:eastAsia="zh-CN"/>
              </w:rPr>
              <w:t>教师用来给学生提交作业评分的模块，教师可以使用该模块进行评分，也可以在评分后修改评分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分数统计页面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paper/exam/result.vue</w:t>
            </w:r>
          </w:p>
        </w:tc>
        <w:tc>
          <w:tcPr>
            <w:tcW w:w="3682" w:type="dxa"/>
            <w:vAlign w:val="center"/>
          </w:tcPr>
          <w:p>
            <w:pPr>
              <w:rPr>
                <w:rFonts w:ascii="Times New Roman" w:hAnsi="Times New Roman" w:cs="Times New Roman"/>
                <w:sz w:val="24"/>
                <w:szCs w:val="24"/>
              </w:rPr>
            </w:pPr>
            <w:r>
              <w:rPr>
                <w:rFonts w:hint="eastAsia"/>
                <w:lang w:val="en-US" w:eastAsia="zh-CN"/>
              </w:rPr>
              <w:t>教师用来对学生进行相关评价的模块，在教师提交学生分数后，系统会自动进行相关计算和统计，然后把统计后的分数情况呈现给教师进行判断</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作业情况查询页面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user/exam/paper.vue</w:t>
            </w:r>
          </w:p>
        </w:tc>
        <w:tc>
          <w:tcPr>
            <w:tcW w:w="3682" w:type="dxa"/>
            <w:vAlign w:val="center"/>
          </w:tcPr>
          <w:p>
            <w:pPr>
              <w:rPr>
                <w:rFonts w:ascii="Times New Roman" w:hAnsi="Times New Roman" w:cs="Times New Roman"/>
                <w:sz w:val="24"/>
                <w:szCs w:val="24"/>
              </w:rPr>
            </w:pPr>
            <w:r>
              <w:rPr>
                <w:rFonts w:hint="eastAsia"/>
                <w:lang w:val="en-US" w:eastAsia="zh-CN"/>
              </w:rPr>
              <w:t>教师用来检查学生完成作业情况的模块，在结束提交作业后，系统会自动记录已提交作业的学生和未提交作业的学生，然后在此模块展示出来给教师评阅</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作业范例学习和点评页面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user/exam/my.vue</w:t>
            </w:r>
          </w:p>
        </w:tc>
        <w:tc>
          <w:tcPr>
            <w:tcW w:w="3682" w:type="dxa"/>
            <w:vAlign w:val="center"/>
          </w:tcPr>
          <w:p>
            <w:pPr>
              <w:rPr>
                <w:rFonts w:ascii="Times New Roman" w:hAnsi="Times New Roman" w:cs="Times New Roman"/>
                <w:sz w:val="24"/>
                <w:szCs w:val="24"/>
              </w:rPr>
            </w:pPr>
            <w:r>
              <w:rPr>
                <w:rFonts w:hint="eastAsia"/>
                <w:lang w:val="en-US" w:eastAsia="zh-CN"/>
              </w:rPr>
              <w:t>教师用来提供给学生学习范例与查看个人评阅的模块，教师可以选择批改后的优秀作业进行展示，并且可以对所有作业进行评阅，学生在教师评阅完成后可以查看自身个人评阅</w:t>
            </w:r>
          </w:p>
        </w:tc>
      </w:tr>
    </w:tbl>
    <w:p/>
    <w:p>
      <w:pPr>
        <w:pStyle w:val="2"/>
        <w:rPr>
          <w:rFonts w:ascii="Times New Roman" w:hAnsi="Times New Roman" w:eastAsia="黑体"/>
          <w:color w:val="auto"/>
          <w:sz w:val="44"/>
          <w:szCs w:val="44"/>
        </w:rPr>
      </w:pPr>
      <w:bookmarkStart w:id="49" w:name="_Toc444248424"/>
      <w:bookmarkStart w:id="50" w:name="_Toc435555012"/>
      <w:r>
        <w:rPr>
          <w:rFonts w:hint="eastAsia" w:ascii="Times New Roman" w:hAnsi="Times New Roman" w:eastAsia="黑体"/>
          <w:color w:val="auto"/>
          <w:sz w:val="44"/>
          <w:szCs w:val="44"/>
        </w:rPr>
        <w:t>4、客户端模块详细设计</w:t>
      </w:r>
      <w:bookmarkEnd w:id="49"/>
      <w:bookmarkEnd w:id="50"/>
    </w:p>
    <w:p>
      <w:pPr>
        <w:pStyle w:val="33"/>
        <w:ind w:firstLine="420"/>
        <w:rPr>
          <w:rFonts w:ascii="Times New Roman" w:hAnsi="Times New Roman" w:cs="Times New Roman"/>
          <w:sz w:val="24"/>
          <w:szCs w:val="24"/>
        </w:rPr>
      </w:pPr>
      <w:r>
        <w:rPr>
          <w:rFonts w:hint="eastAsia" w:ascii="Times New Roman" w:hAnsi="Times New Roman" w:cs="Times New Roman"/>
          <w:sz w:val="24"/>
          <w:szCs w:val="24"/>
        </w:rPr>
        <w:t>客户端模块主要包括</w:t>
      </w:r>
      <w:r>
        <w:rPr>
          <w:rFonts w:hint="eastAsia" w:ascii="Times New Roman" w:hAnsi="Times New Roman" w:cs="Times New Roman"/>
          <w:sz w:val="24"/>
          <w:szCs w:val="24"/>
          <w:lang w:val="en-US" w:eastAsia="zh-CN"/>
        </w:rPr>
        <w:t>登录、主页、个人信息等</w:t>
      </w:r>
      <w:r>
        <w:rPr>
          <w:rFonts w:hint="eastAsia" w:ascii="Times New Roman" w:hAnsi="Times New Roman" w:cs="Times New Roman"/>
          <w:sz w:val="24"/>
          <w:szCs w:val="24"/>
        </w:rPr>
        <w:t>模块</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登录模块可以分学生登录和教师登录，拥有不同的界面，主页主要有题库管理、作业布置、作业提交、作业批改、分数统计、作业情况查询、作业范例学习和点评等功能组成的链表和退出登录按钮和个人信息按钮构成，个人信息模块主要可以查看和修改姓名，班级，年龄等个人基本信息</w:t>
      </w:r>
      <w:r>
        <w:rPr>
          <w:rFonts w:ascii="Times New Roman" w:hAnsi="Times New Roman" w:cs="Times New Roman"/>
          <w:sz w:val="24"/>
          <w:szCs w:val="24"/>
        </w:rPr>
        <w:t>。</w:t>
      </w:r>
    </w:p>
    <w:p>
      <w:pPr>
        <w:pStyle w:val="33"/>
        <w:rPr>
          <w:rFonts w:ascii="Times New Roman" w:hAnsi="Times New Roman" w:cs="Times New Roman"/>
          <w:sz w:val="24"/>
          <w:szCs w:val="24"/>
        </w:rPr>
      </w:pPr>
    </w:p>
    <w:p>
      <w:pPr>
        <w:pStyle w:val="3"/>
        <w:rPr>
          <w:color w:val="auto"/>
        </w:rPr>
      </w:pPr>
      <w:bookmarkStart w:id="51" w:name="_Toc444248425"/>
      <w:r>
        <w:rPr>
          <w:rFonts w:hint="eastAsia"/>
          <w:color w:val="auto"/>
        </w:rPr>
        <w:t>4.</w:t>
      </w:r>
      <w:r>
        <w:rPr>
          <w:color w:val="auto"/>
        </w:rPr>
        <w:t>1</w:t>
      </w:r>
      <w:r>
        <w:rPr>
          <w:rFonts w:hint="eastAsia"/>
          <w:color w:val="auto"/>
        </w:rPr>
        <w:t>、</w:t>
      </w:r>
      <w:r>
        <w:rPr>
          <w:rFonts w:hint="eastAsia"/>
          <w:color w:val="auto"/>
          <w:sz w:val="28"/>
          <w:szCs w:val="28"/>
        </w:rPr>
        <w:t>公用</w:t>
      </w:r>
      <w:r>
        <w:rPr>
          <w:color w:val="auto"/>
          <w:sz w:val="28"/>
          <w:szCs w:val="28"/>
        </w:rPr>
        <w:t>模块</w:t>
      </w:r>
      <w:r>
        <w:rPr>
          <w:rFonts w:hint="eastAsia"/>
          <w:color w:val="auto"/>
          <w:sz w:val="28"/>
          <w:szCs w:val="28"/>
        </w:rPr>
        <w:t>的详细设计</w:t>
      </w:r>
      <w:bookmarkEnd w:id="51"/>
    </w:p>
    <w:p>
      <w:pPr>
        <w:pStyle w:val="4"/>
        <w:rPr>
          <w:color w:val="auto"/>
        </w:rPr>
      </w:pPr>
      <w:bookmarkStart w:id="52" w:name="_Toc444248426"/>
      <w:r>
        <w:rPr>
          <w:rFonts w:hint="eastAsia"/>
          <w:color w:val="auto"/>
        </w:rPr>
        <w:t>4.</w:t>
      </w:r>
      <w:r>
        <w:rPr>
          <w:color w:val="auto"/>
        </w:rPr>
        <w:t>1</w:t>
      </w:r>
      <w:r>
        <w:rPr>
          <w:rFonts w:hint="eastAsia"/>
          <w:color w:val="auto"/>
        </w:rPr>
        <w:t>.1 表现层</w:t>
      </w:r>
      <w:bookmarkEnd w:id="52"/>
    </w:p>
    <w:p>
      <w:pPr>
        <w:pStyle w:val="33"/>
        <w:rPr>
          <w:rFonts w:ascii="Times New Roman" w:hAnsi="Times New Roman" w:cs="Times New Roman"/>
          <w:sz w:val="24"/>
          <w:szCs w:val="24"/>
        </w:rPr>
      </w:pPr>
      <w:r>
        <w:rPr>
          <w:rFonts w:ascii="Helvetica" w:hAnsi="Helvetica" w:cs="Helvetica"/>
          <w:color w:val="000000"/>
          <w:sz w:val="21"/>
          <w:szCs w:val="21"/>
          <w:shd w:val="clear" w:color="auto" w:fill="FFFFFF"/>
        </w:rPr>
        <w:tab/>
      </w:r>
      <w:r>
        <w:rPr>
          <w:rFonts w:hint="eastAsia" w:ascii="Times New Roman" w:hAnsi="Times New Roman" w:cs="Times New Roman"/>
          <w:sz w:val="24"/>
          <w:szCs w:val="24"/>
        </w:rPr>
        <w:t>公用模块</w:t>
      </w:r>
      <w:r>
        <w:rPr>
          <w:rFonts w:ascii="Times New Roman" w:hAnsi="Times New Roman" w:cs="Times New Roman"/>
          <w:sz w:val="24"/>
          <w:szCs w:val="24"/>
        </w:rPr>
        <w:t>的</w:t>
      </w:r>
      <w:r>
        <w:rPr>
          <w:rFonts w:hint="eastAsia" w:ascii="Times New Roman" w:hAnsi="Times New Roman" w:cs="Times New Roman"/>
          <w:sz w:val="24"/>
          <w:szCs w:val="24"/>
        </w:rPr>
        <w:t>表现层主要</w:t>
      </w:r>
      <w:r>
        <w:rPr>
          <w:rFonts w:ascii="Times New Roman" w:hAnsi="Times New Roman" w:cs="Times New Roman"/>
          <w:sz w:val="24"/>
          <w:szCs w:val="24"/>
        </w:rPr>
        <w:t>是一些页面出错</w:t>
      </w:r>
      <w:r>
        <w:rPr>
          <w:rFonts w:hint="eastAsia" w:ascii="Times New Roman" w:hAnsi="Times New Roman" w:cs="Times New Roman"/>
          <w:sz w:val="24"/>
          <w:szCs w:val="24"/>
        </w:rPr>
        <w:t>时</w:t>
      </w:r>
      <w:r>
        <w:rPr>
          <w:rFonts w:ascii="Times New Roman" w:hAnsi="Times New Roman" w:cs="Times New Roman"/>
          <w:sz w:val="24"/>
          <w:szCs w:val="24"/>
        </w:rPr>
        <w:t>的跳转页面，</w:t>
      </w:r>
      <w:r>
        <w:rPr>
          <w:rFonts w:hint="eastAsia" w:ascii="Times New Roman" w:hAnsi="Times New Roman" w:cs="Times New Roman"/>
          <w:sz w:val="24"/>
          <w:szCs w:val="24"/>
        </w:rPr>
        <w:t>显示</w:t>
      </w:r>
      <w:r>
        <w:rPr>
          <w:rFonts w:ascii="Times New Roman" w:hAnsi="Times New Roman" w:cs="Times New Roman"/>
          <w:sz w:val="24"/>
          <w:szCs w:val="24"/>
        </w:rPr>
        <w:t>当前</w:t>
      </w:r>
      <w:r>
        <w:rPr>
          <w:rFonts w:hint="eastAsia" w:ascii="Times New Roman" w:hAnsi="Times New Roman" w:cs="Times New Roman"/>
          <w:sz w:val="24"/>
          <w:szCs w:val="24"/>
        </w:rPr>
        <w:t>错误的结果处理</w:t>
      </w:r>
      <w:r>
        <w:rPr>
          <w:rFonts w:ascii="Times New Roman" w:hAnsi="Times New Roman" w:cs="Times New Roman"/>
          <w:sz w:val="24"/>
          <w:szCs w:val="24"/>
        </w:rPr>
        <w:t>报告</w:t>
      </w:r>
      <w:r>
        <w:rPr>
          <w:rFonts w:hint="eastAsia" w:ascii="Times New Roman" w:hAnsi="Times New Roman" w:cs="Times New Roman"/>
          <w:sz w:val="24"/>
          <w:szCs w:val="24"/>
        </w:rPr>
        <w:t>。具体</w:t>
      </w:r>
      <w:r>
        <w:rPr>
          <w:rFonts w:ascii="Times New Roman" w:hAnsi="Times New Roman" w:cs="Times New Roman"/>
          <w:sz w:val="24"/>
          <w:szCs w:val="24"/>
        </w:rPr>
        <w:t>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w:t>
      </w:r>
    </w:p>
    <w:p>
      <w:pPr>
        <w:pStyle w:val="33"/>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表 4</w:t>
      </w:r>
      <w:r>
        <w:rPr>
          <w:rFonts w:ascii="Times New Roman" w:hAnsi="Times New Roman" w:cs="Times New Roman"/>
          <w:sz w:val="24"/>
          <w:szCs w:val="24"/>
        </w:rPr>
        <w:t>-1</w:t>
      </w:r>
      <w:r>
        <w:rPr>
          <w:rFonts w:hint="eastAsia" w:ascii="Times New Roman" w:hAnsi="Times New Roman" w:cs="Times New Roman"/>
          <w:sz w:val="24"/>
          <w:szCs w:val="24"/>
        </w:rPr>
        <w:t xml:space="preserve">   公用模块</w:t>
      </w:r>
      <w:r>
        <w:rPr>
          <w:rFonts w:hint="eastAsia" w:ascii="Times New Roman" w:hAnsi="Times New Roman" w:cs="Times New Roman"/>
          <w:sz w:val="24"/>
          <w:szCs w:val="24"/>
          <w:lang w:val="en-US" w:eastAsia="zh-CN"/>
        </w:rPr>
        <w:t>表现层</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shd w:val="solid" w:color="000080" w:fill="FFFFFF"/>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界面</w:t>
            </w:r>
          </w:p>
        </w:tc>
        <w:tc>
          <w:tcPr>
            <w:tcW w:w="2193" w:type="dxa"/>
            <w:shd w:val="solid" w:color="000080" w:fill="FFFFFF"/>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682" w:type="dxa"/>
            <w:shd w:val="solid" w:color="000080" w:fill="FFFFFF"/>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网页错误页面</w:t>
            </w:r>
          </w:p>
        </w:tc>
        <w:tc>
          <w:tcPr>
            <w:tcW w:w="2193" w:type="dxa"/>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error-page/404.vue</w:t>
            </w:r>
          </w:p>
        </w:tc>
        <w:tc>
          <w:tcPr>
            <w:tcW w:w="3682"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输入网页</w:t>
            </w:r>
            <w:r>
              <w:rPr>
                <w:rFonts w:hint="eastAsia" w:ascii="Times New Roman" w:hAnsi="Times New Roman" w:cs="Times New Roman"/>
                <w:sz w:val="24"/>
                <w:szCs w:val="24"/>
              </w:rPr>
              <w:t>时</w:t>
            </w:r>
            <w:r>
              <w:rPr>
                <w:rFonts w:ascii="Times New Roman" w:hAnsi="Times New Roman" w:cs="Times New Roman"/>
                <w:sz w:val="24"/>
                <w:szCs w:val="24"/>
              </w:rPr>
              <w:t>出现严重错误时跳转到该页面</w:t>
            </w:r>
            <w:r>
              <w:rPr>
                <w:rFonts w:hint="eastAsia" w:ascii="Times New Roman" w:hAnsi="Times New Roman" w:cs="Times New Roman"/>
                <w:sz w:val="24"/>
                <w:szCs w:val="24"/>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权限错误页面</w:t>
            </w:r>
          </w:p>
        </w:tc>
        <w:tc>
          <w:tcPr>
            <w:tcW w:w="2193"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error-page/401.vue</w:t>
            </w:r>
          </w:p>
        </w:tc>
        <w:tc>
          <w:tcPr>
            <w:tcW w:w="3682"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进入其他模块</w:t>
            </w:r>
            <w:r>
              <w:rPr>
                <w:rFonts w:hint="eastAsia" w:ascii="Times New Roman" w:hAnsi="Times New Roman" w:cs="Times New Roman"/>
                <w:sz w:val="24"/>
                <w:szCs w:val="24"/>
              </w:rPr>
              <w:t>时</w:t>
            </w:r>
            <w:r>
              <w:rPr>
                <w:rFonts w:hint="eastAsia" w:ascii="Times New Roman" w:hAnsi="Times New Roman" w:cs="Times New Roman"/>
                <w:sz w:val="24"/>
                <w:szCs w:val="24"/>
                <w:lang w:val="en-US" w:eastAsia="zh-CN"/>
              </w:rPr>
              <w:t>权限不足</w:t>
            </w:r>
            <w:r>
              <w:rPr>
                <w:rFonts w:ascii="Times New Roman" w:hAnsi="Times New Roman" w:cs="Times New Roman"/>
                <w:sz w:val="24"/>
                <w:szCs w:val="24"/>
              </w:rPr>
              <w:t>出时跳转到该页面</w:t>
            </w:r>
            <w:r>
              <w:rPr>
                <w:rFonts w:hint="eastAsia" w:ascii="Times New Roman" w:hAnsi="Times New Roman" w:cs="Times New Roman"/>
                <w:sz w:val="24"/>
                <w:szCs w:val="24"/>
              </w:rPr>
              <w:t>。</w:t>
            </w:r>
          </w:p>
        </w:tc>
      </w:tr>
    </w:tbl>
    <w:p>
      <w:pPr>
        <w:pStyle w:val="4"/>
        <w:rPr>
          <w:color w:val="auto"/>
        </w:rPr>
      </w:pPr>
      <w:bookmarkStart w:id="53" w:name="_Toc444248427"/>
      <w:r>
        <w:rPr>
          <w:rFonts w:hint="eastAsia"/>
          <w:color w:val="auto"/>
        </w:rPr>
        <w:t>4.</w:t>
      </w:r>
      <w:r>
        <w:rPr>
          <w:color w:val="auto"/>
        </w:rPr>
        <w:t>1</w:t>
      </w:r>
      <w:r>
        <w:rPr>
          <w:rFonts w:hint="eastAsia"/>
          <w:color w:val="auto"/>
        </w:rPr>
        <w:t>.2 控制层</w:t>
      </w:r>
      <w:bookmarkEnd w:id="53"/>
    </w:p>
    <w:p>
      <w:pPr>
        <w:rPr>
          <w:rFonts w:hint="eastAsia" w:ascii="Times New Roman" w:hAnsi="Times New Roman" w:cs="Times New Roman"/>
          <w:sz w:val="24"/>
          <w:szCs w:val="24"/>
        </w:rPr>
      </w:pPr>
      <w:r>
        <w:tab/>
      </w:r>
    </w:p>
    <w:p>
      <w:pPr>
        <w:pStyle w:val="45"/>
        <w:keepNext w:val="0"/>
        <w:keepLines w:val="0"/>
        <w:widowControl/>
        <w:suppressLineNumbers w:val="0"/>
        <w:shd w:val="clear" w:fill="FFFFFF"/>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Integer CODE_SUCCESS =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String MSG_SUCCESS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操作成功！</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Integer CODE_FAILURE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String MSG_FAILURE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请求失败！</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message(Integer code, 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ApiRest&lt;T&gt; response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ApiRest&lt;&gt;();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response.setCode(code);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response.setMsg(message);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(data!=</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response.setData(data);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response;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请求成功！</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success(String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message(CODE_SUCCESS, message,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success(T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message(CODE_SUCCESS, MSG_SUCCESS,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failure(Integer code, 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 message,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message(CODE_FAILURE, message,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failure(String message){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 xml:space="preserve">message(CODE_FAILURE, message,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message(CODE_FAILURE, MSG_FAILURE,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 xml:space="preserve">message(CODE_FAILURE, MSG_FAILURE,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failure(ApiError error,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message(error.getCode(), error.msg,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failure(ServiceException ex){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ApiRest&lt;T&gt; apiRest = message(ex.getCode(), ex.getMsg(),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apiRest;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pStyle w:val="3"/>
        <w:rPr>
          <w:color w:val="auto"/>
        </w:rPr>
      </w:pPr>
      <w:bookmarkStart w:id="54" w:name="_Toc435555013"/>
      <w:bookmarkStart w:id="55" w:name="_Toc444248429"/>
      <w:r>
        <w:rPr>
          <w:rFonts w:hint="eastAsia"/>
          <w:color w:val="auto"/>
        </w:rPr>
        <w:t>4.2、</w:t>
      </w:r>
      <w:r>
        <w:rPr>
          <w:color w:val="auto"/>
          <w:sz w:val="28"/>
          <w:szCs w:val="28"/>
        </w:rPr>
        <w:t>登录</w:t>
      </w:r>
      <w:r>
        <w:rPr>
          <w:rFonts w:hint="eastAsia"/>
          <w:color w:val="auto"/>
        </w:rPr>
        <w:t>模块</w:t>
      </w:r>
      <w:bookmarkEnd w:id="54"/>
      <w:bookmarkEnd w:id="55"/>
    </w:p>
    <w:p>
      <w:pPr>
        <w:ind w:firstLine="420"/>
        <w:rPr>
          <w:rFonts w:ascii="Times New Roman" w:hAnsi="Times New Roman" w:cs="Times New Roman"/>
          <w:sz w:val="24"/>
          <w:szCs w:val="24"/>
        </w:rPr>
      </w:pPr>
      <w:r>
        <w:rPr>
          <w:rFonts w:hint="eastAsia" w:ascii="Times New Roman" w:hAnsi="Times New Roman" w:cs="Times New Roman"/>
          <w:sz w:val="24"/>
          <w:szCs w:val="24"/>
        </w:rPr>
        <w:t>在</w:t>
      </w:r>
      <w:r>
        <w:rPr>
          <w:rFonts w:ascii="Times New Roman" w:hAnsi="Times New Roman" w:cs="Times New Roman"/>
          <w:sz w:val="24"/>
          <w:szCs w:val="24"/>
        </w:rPr>
        <w:t>登录模块</w:t>
      </w:r>
      <w:r>
        <w:rPr>
          <w:rFonts w:hint="eastAsia" w:ascii="Times New Roman" w:hAnsi="Times New Roman" w:cs="Times New Roman"/>
          <w:sz w:val="24"/>
          <w:szCs w:val="24"/>
        </w:rPr>
        <w:t>时</w:t>
      </w:r>
      <w:r>
        <w:rPr>
          <w:rFonts w:ascii="Times New Roman" w:hAnsi="Times New Roman" w:cs="Times New Roman"/>
          <w:sz w:val="24"/>
          <w:szCs w:val="24"/>
        </w:rPr>
        <w:t>，</w:t>
      </w:r>
      <w:r>
        <w:rPr>
          <w:rFonts w:hint="eastAsia" w:ascii="Times New Roman" w:hAnsi="Times New Roman" w:cs="Times New Roman"/>
          <w:sz w:val="24"/>
          <w:szCs w:val="24"/>
        </w:rPr>
        <w:t>系统内部</w:t>
      </w:r>
      <w:r>
        <w:rPr>
          <w:rFonts w:ascii="Times New Roman" w:hAnsi="Times New Roman" w:cs="Times New Roman"/>
          <w:sz w:val="24"/>
          <w:szCs w:val="24"/>
        </w:rPr>
        <w:t>的</w:t>
      </w:r>
      <w:r>
        <w:rPr>
          <w:rFonts w:hint="eastAsia" w:ascii="Times New Roman" w:hAnsi="Times New Roman" w:cs="Times New Roman"/>
          <w:sz w:val="24"/>
          <w:szCs w:val="24"/>
        </w:rPr>
        <w:t>相应响应</w:t>
      </w:r>
      <w:r>
        <w:rPr>
          <w:rFonts w:ascii="Times New Roman" w:hAnsi="Times New Roman" w:cs="Times New Roman"/>
          <w:sz w:val="24"/>
          <w:szCs w:val="24"/>
        </w:rPr>
        <w:t>操作</w:t>
      </w:r>
      <w:r>
        <w:rPr>
          <w:rFonts w:hint="eastAsia" w:ascii="Times New Roman" w:hAnsi="Times New Roman" w:cs="Times New Roman"/>
          <w:sz w:val="24"/>
          <w:szCs w:val="24"/>
        </w:rPr>
        <w:t>示意图如图4</w:t>
      </w:r>
      <w:r>
        <w:rPr>
          <w:rFonts w:ascii="Times New Roman" w:hAnsi="Times New Roman" w:cs="Times New Roman"/>
          <w:sz w:val="24"/>
          <w:szCs w:val="24"/>
        </w:rPr>
        <w:t>-2</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drawing>
          <wp:inline distT="0" distB="0" distL="114300" distR="114300">
            <wp:extent cx="5266055" cy="2708910"/>
            <wp:effectExtent l="0" t="0" r="6985" b="381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0"/>
                    <a:stretch>
                      <a:fillRect/>
                    </a:stretch>
                  </pic:blipFill>
                  <pic:spPr>
                    <a:xfrm>
                      <a:off x="0" y="0"/>
                      <a:ext cx="5266055" cy="2708910"/>
                    </a:xfrm>
                    <a:prstGeom prst="rect">
                      <a:avLst/>
                    </a:prstGeom>
                    <a:noFill/>
                    <a:ln>
                      <a:noFill/>
                    </a:ln>
                  </pic:spPr>
                </pic:pic>
              </a:graphicData>
            </a:graphic>
          </wp:inline>
        </w:drawing>
      </w:r>
      <w:r>
        <w:rPr>
          <w:rFonts w:hint="eastAsia" w:ascii="Times New Roman" w:hAnsi="Times New Roman" w:cs="Times New Roman"/>
          <w:szCs w:val="24"/>
        </w:rPr>
        <w:t>图 4</w:t>
      </w:r>
      <w:r>
        <w:rPr>
          <w:rFonts w:ascii="Times New Roman" w:hAnsi="Times New Roman" w:cs="Times New Roman"/>
          <w:szCs w:val="24"/>
        </w:rPr>
        <w:t xml:space="preserve">-2 </w:t>
      </w:r>
      <w:r>
        <w:rPr>
          <w:rFonts w:hint="eastAsia" w:ascii="Times New Roman" w:hAnsi="Times New Roman" w:cs="Times New Roman"/>
          <w:szCs w:val="24"/>
        </w:rPr>
        <w:t>系统</w:t>
      </w:r>
      <w:r>
        <w:rPr>
          <w:rFonts w:ascii="Times New Roman" w:hAnsi="Times New Roman" w:cs="Times New Roman"/>
          <w:szCs w:val="24"/>
        </w:rPr>
        <w:t>响应示意图</w:t>
      </w:r>
    </w:p>
    <w:p>
      <w:pPr>
        <w:pStyle w:val="4"/>
        <w:rPr>
          <w:color w:val="auto"/>
        </w:rPr>
      </w:pPr>
      <w:bookmarkStart w:id="56" w:name="_Toc444248430"/>
      <w:bookmarkStart w:id="57" w:name="_Toc435555014"/>
      <w:r>
        <w:rPr>
          <w:rFonts w:hint="eastAsia"/>
          <w:color w:val="auto"/>
        </w:rPr>
        <w:t>4.2.1 表现层</w:t>
      </w:r>
      <w:bookmarkEnd w:id="56"/>
      <w:bookmarkEnd w:id="57"/>
    </w:p>
    <w:p>
      <w:pPr>
        <w:ind w:firstLine="420"/>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模块</w:t>
      </w:r>
      <w:r>
        <w:rPr>
          <w:rFonts w:hint="eastAsia" w:ascii="Times New Roman" w:hAnsi="Times New Roman" w:cs="Times New Roman"/>
          <w:sz w:val="24"/>
          <w:szCs w:val="24"/>
        </w:rPr>
        <w:t>的表现层主要完成不同用户的登录</w:t>
      </w:r>
      <w:r>
        <w:rPr>
          <w:rFonts w:ascii="Times New Roman" w:hAnsi="Times New Roman" w:cs="Times New Roman"/>
          <w:sz w:val="24"/>
          <w:szCs w:val="24"/>
        </w:rPr>
        <w:t>功能</w:t>
      </w:r>
      <w:r>
        <w:rPr>
          <w:rFonts w:hint="eastAsia" w:ascii="Times New Roman" w:hAnsi="Times New Roman" w:cs="Times New Roman"/>
          <w:sz w:val="24"/>
          <w:szCs w:val="24"/>
        </w:rPr>
        <w:t>，</w:t>
      </w:r>
      <w:r>
        <w:rPr>
          <w:rFonts w:ascii="Times New Roman" w:hAnsi="Times New Roman" w:cs="Times New Roman"/>
          <w:sz w:val="24"/>
          <w:szCs w:val="24"/>
        </w:rPr>
        <w:t>登</w:t>
      </w:r>
      <w:r>
        <w:rPr>
          <w:rFonts w:hint="eastAsia" w:ascii="Times New Roman" w:hAnsi="Times New Roman" w:cs="Times New Roman"/>
          <w:sz w:val="24"/>
          <w:szCs w:val="24"/>
        </w:rPr>
        <w:t>录</w:t>
      </w:r>
      <w:r>
        <w:rPr>
          <w:rFonts w:ascii="Times New Roman" w:hAnsi="Times New Roman" w:cs="Times New Roman"/>
          <w:sz w:val="24"/>
          <w:szCs w:val="24"/>
        </w:rPr>
        <w:t>页面</w:t>
      </w:r>
      <w:r>
        <w:rPr>
          <w:rFonts w:hint="eastAsia" w:ascii="Times New Roman" w:hAnsi="Times New Roman" w:cs="Times New Roman"/>
          <w:sz w:val="24"/>
          <w:szCs w:val="24"/>
        </w:rPr>
        <w:t>时</w:t>
      </w:r>
      <w:r>
        <w:rPr>
          <w:rFonts w:ascii="Times New Roman" w:hAnsi="Times New Roman" w:cs="Times New Roman"/>
          <w:sz w:val="24"/>
          <w:szCs w:val="24"/>
        </w:rPr>
        <w:t>要求用户输入账号</w:t>
      </w:r>
      <w:r>
        <w:rPr>
          <w:rFonts w:hint="eastAsia" w:ascii="Times New Roman" w:hAnsi="Times New Roman" w:cs="Times New Roman"/>
          <w:sz w:val="24"/>
          <w:szCs w:val="24"/>
        </w:rPr>
        <w:t>密码</w:t>
      </w:r>
      <w:r>
        <w:rPr>
          <w:rFonts w:ascii="Times New Roman" w:hAnsi="Times New Roman" w:cs="Times New Roman"/>
          <w:sz w:val="24"/>
          <w:szCs w:val="24"/>
        </w:rPr>
        <w:t>的基本信息，确认后页面给出响应</w:t>
      </w:r>
      <w:r>
        <w:rPr>
          <w:rFonts w:hint="eastAsia" w:ascii="Times New Roman" w:hAnsi="Times New Roman" w:cs="Times New Roman"/>
          <w:sz w:val="24"/>
          <w:szCs w:val="24"/>
        </w:rPr>
        <w:t>消息</w:t>
      </w:r>
      <w:r>
        <w:rPr>
          <w:rFonts w:ascii="Times New Roman" w:hAnsi="Times New Roman" w:cs="Times New Roman"/>
          <w:sz w:val="24"/>
          <w:szCs w:val="24"/>
        </w:rPr>
        <w:t>，提示</w:t>
      </w:r>
      <w:r>
        <w:rPr>
          <w:rFonts w:hint="eastAsia" w:ascii="Times New Roman" w:hAnsi="Times New Roman" w:cs="Times New Roman"/>
          <w:sz w:val="24"/>
          <w:szCs w:val="24"/>
        </w:rPr>
        <w:t>登录成功</w:t>
      </w:r>
      <w:r>
        <w:rPr>
          <w:rFonts w:ascii="Times New Roman" w:hAnsi="Times New Roman" w:cs="Times New Roman"/>
          <w:sz w:val="24"/>
          <w:szCs w:val="24"/>
        </w:rPr>
        <w:t>或失败</w:t>
      </w:r>
      <w:r>
        <w:rPr>
          <w:rFonts w:hint="eastAsia" w:ascii="Times New Roman" w:hAnsi="Times New Roman" w:cs="Times New Roman"/>
          <w:sz w:val="24"/>
          <w:szCs w:val="24"/>
        </w:rPr>
        <w:t>的</w:t>
      </w:r>
      <w:r>
        <w:rPr>
          <w:rFonts w:ascii="Times New Roman" w:hAnsi="Times New Roman" w:cs="Times New Roman"/>
          <w:sz w:val="24"/>
          <w:szCs w:val="24"/>
        </w:rPr>
        <w:t>提示。</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rPr>
        <w:t>登入</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login/index.vue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rPr>
              <w:t>用户（教师、学</w:t>
            </w:r>
            <w:r>
              <w:rPr>
                <w:rFonts w:hint="eastAsia" w:ascii="Times New Roman" w:hAnsi="Times New Roman" w:cs="Times New Roman"/>
                <w:sz w:val="24"/>
                <w:szCs w:val="24"/>
                <w:lang w:val="en-US" w:eastAsia="zh-CN"/>
              </w:rPr>
              <w:t>生</w:t>
            </w:r>
            <w:r>
              <w:rPr>
                <w:rFonts w:hint="eastAsia" w:ascii="Times New Roman" w:hAnsi="Times New Roman" w:cs="Times New Roman"/>
                <w:sz w:val="24"/>
                <w:szCs w:val="24"/>
              </w:rPr>
              <w:t>）登入功能，当登入出错时给出提示。</w:t>
            </w:r>
          </w:p>
        </w:tc>
      </w:tr>
    </w:tbl>
    <w:p>
      <w:pPr>
        <w:ind w:left="220" w:firstLine="193" w:firstLineChars="88"/>
        <w:rPr>
          <w:rFonts w:ascii="Times New Roman" w:hAnsi="Times New Roman" w:cs="Times New Roman"/>
          <w:sz w:val="24"/>
          <w:szCs w:val="24"/>
        </w:rPr>
      </w:pPr>
      <w:r>
        <w:br w:type="textWrapping"/>
      </w:r>
      <w:r>
        <w:rPr>
          <w:rFonts w:hint="eastAsia" w:ascii="Times New Roman" w:hAnsi="Times New Roman" w:cs="Times New Roman"/>
          <w:sz w:val="24"/>
          <w:szCs w:val="24"/>
          <w:lang w:val="en-US" w:eastAsia="zh-CN"/>
        </w:rPr>
        <w:t>Register.vue</w:t>
      </w:r>
      <w:r>
        <w:rPr>
          <w:rFonts w:ascii="Times New Roman" w:hAnsi="Times New Roman" w:cs="Times New Roman"/>
          <w:sz w:val="24"/>
          <w:szCs w:val="24"/>
        </w:rPr>
        <w:t>的流程图</w:t>
      </w:r>
      <w:r>
        <w:rPr>
          <w:rFonts w:hint="eastAsia" w:ascii="Times New Roman" w:hAnsi="Times New Roman" w:cs="Times New Roman"/>
          <w:sz w:val="24"/>
          <w:szCs w:val="24"/>
        </w:rPr>
        <w:t>如</w:t>
      </w:r>
      <w:r>
        <w:rPr>
          <w:rFonts w:ascii="Times New Roman" w:hAnsi="Times New Roman" w:cs="Times New Roman"/>
          <w:sz w:val="24"/>
          <w:szCs w:val="24"/>
        </w:rPr>
        <w:t>图</w:t>
      </w:r>
      <w:r>
        <w:rPr>
          <w:rFonts w:hint="eastAsia" w:ascii="Times New Roman" w:hAnsi="Times New Roman" w:cs="Times New Roman"/>
          <w:sz w:val="24"/>
          <w:szCs w:val="24"/>
        </w:rPr>
        <w:t>4</w:t>
      </w:r>
      <w:r>
        <w:rPr>
          <w:rFonts w:ascii="Times New Roman" w:hAnsi="Times New Roman" w:cs="Times New Roman"/>
          <w:sz w:val="24"/>
          <w:szCs w:val="24"/>
        </w:rPr>
        <w:t>-3</w:t>
      </w:r>
      <w:r>
        <w:rPr>
          <w:rFonts w:hint="eastAsia" w:ascii="Times New Roman" w:hAnsi="Times New Roman" w:cs="Times New Roman"/>
          <w:sz w:val="24"/>
          <w:szCs w:val="24"/>
        </w:rPr>
        <w:t>所示</w:t>
      </w:r>
      <w:r>
        <w:rPr>
          <w:rFonts w:ascii="Times New Roman" w:hAnsi="Times New Roman" w:cs="Times New Roman"/>
          <w:sz w:val="24"/>
          <w:szCs w:val="24"/>
        </w:rPr>
        <w:t>。</w:t>
      </w:r>
    </w:p>
    <w:p>
      <w:pPr>
        <w:widowControl w:val="0"/>
        <w:autoSpaceDE w:val="0"/>
        <w:autoSpaceDN w:val="0"/>
        <w:adjustRightInd w:val="0"/>
        <w:spacing w:after="0" w:line="288" w:lineRule="auto"/>
        <w:jc w:val="center"/>
        <w:rPr>
          <w:rFonts w:ascii="Calibri" w:hAnsi="Calibri" w:eastAsia="黑体" w:cs="Calibri"/>
          <w:color w:val="FEFFFF"/>
          <w:sz w:val="16"/>
          <w:szCs w:val="16"/>
          <w:lang w:val="zh-CN"/>
        </w:rPr>
      </w:pPr>
      <w:r>
        <w:rPr>
          <w:rFonts w:hint="eastAsia" w:ascii="黑体" w:eastAsia="黑体" w:cs="黑体"/>
          <w:color w:val="FEFFFF"/>
          <w:sz w:val="16"/>
          <w:szCs w:val="16"/>
          <w:lang w:val="zh-CN"/>
        </w:rPr>
        <w:t>进入游首页</w:t>
      </w:r>
    </w:p>
    <w:p>
      <w:pPr>
        <w:ind w:firstLine="220" w:firstLineChars="100"/>
        <w:jc w:val="center"/>
      </w:pPr>
      <w:r>
        <w:drawing>
          <wp:inline distT="0" distB="0" distL="114300" distR="114300">
            <wp:extent cx="5268595" cy="4986020"/>
            <wp:effectExtent l="0" t="0" r="4445" b="1270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1"/>
                    <a:stretch>
                      <a:fillRect/>
                    </a:stretch>
                  </pic:blipFill>
                  <pic:spPr>
                    <a:xfrm>
                      <a:off x="0" y="0"/>
                      <a:ext cx="5268595" cy="4986020"/>
                    </a:xfrm>
                    <a:prstGeom prst="rect">
                      <a:avLst/>
                    </a:prstGeom>
                    <a:noFill/>
                    <a:ln>
                      <a:noFill/>
                    </a:ln>
                  </pic:spPr>
                </pic:pic>
              </a:graphicData>
            </a:graphic>
          </wp:inline>
        </w:drawing>
      </w:r>
    </w:p>
    <w:p>
      <w:pPr>
        <w:ind w:firstLine="220" w:firstLineChars="100"/>
        <w:jc w:val="center"/>
        <w:rPr>
          <w:rFonts w:ascii="Times New Roman" w:hAnsi="Times New Roman" w:cs="Times New Roman"/>
          <w:sz w:val="24"/>
          <w:szCs w:val="24"/>
        </w:rPr>
      </w:pPr>
      <w:r>
        <w:rPr>
          <w:rFonts w:hint="eastAsia" w:ascii="Times New Roman" w:hAnsi="Times New Roman" w:cs="Times New Roman"/>
          <w:szCs w:val="24"/>
        </w:rPr>
        <w:t>图 4</w:t>
      </w:r>
      <w:r>
        <w:rPr>
          <w:rFonts w:ascii="Times New Roman" w:hAnsi="Times New Roman" w:cs="Times New Roman"/>
          <w:szCs w:val="24"/>
        </w:rPr>
        <w:t xml:space="preserve">-3 </w:t>
      </w:r>
      <w:r>
        <w:rPr>
          <w:rFonts w:hint="eastAsia" w:ascii="Times New Roman" w:hAnsi="Times New Roman" w:cs="Times New Roman"/>
          <w:szCs w:val="24"/>
        </w:rPr>
        <w:t xml:space="preserve"> 登录模块详细设计</w:t>
      </w:r>
      <w:r>
        <w:rPr>
          <w:rFonts w:ascii="Times New Roman" w:hAnsi="Times New Roman" w:cs="Times New Roman"/>
          <w:szCs w:val="24"/>
        </w:rPr>
        <w:t>流程图</w:t>
      </w:r>
    </w:p>
    <w:p>
      <w:pPr>
        <w:pStyle w:val="4"/>
        <w:rPr>
          <w:color w:val="auto"/>
        </w:rPr>
      </w:pPr>
      <w:bookmarkStart w:id="58" w:name="_Toc435555015"/>
      <w:bookmarkStart w:id="59" w:name="_Toc444248431"/>
      <w:r>
        <w:rPr>
          <w:rFonts w:hint="eastAsia"/>
          <w:color w:val="auto"/>
        </w:rPr>
        <w:t>4.2.2 控制层</w:t>
      </w:r>
      <w:bookmarkEnd w:id="58"/>
      <w:bookmarkEnd w:id="59"/>
    </w:p>
    <w:p>
      <w:pPr>
        <w:ind w:firstLine="420"/>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login包中的index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调用登入模块的业务逻辑接口</w:t>
      </w:r>
      <w:r>
        <w:rPr>
          <w:rFonts w:hint="eastAsia" w:ascii="Times New Roman" w:hAnsi="Times New Roman" w:cs="Times New Roman"/>
          <w:sz w:val="24"/>
          <w:szCs w:val="24"/>
        </w:rPr>
        <w:t>，</w:t>
      </w:r>
      <w:r>
        <w:rPr>
          <w:rFonts w:ascii="Times New Roman" w:hAnsi="Times New Roman" w:cs="Times New Roman"/>
          <w:sz w:val="24"/>
          <w:szCs w:val="24"/>
        </w:rPr>
        <w:t>将用户名与密码等用户关键</w:t>
      </w:r>
      <w:r>
        <w:rPr>
          <w:rFonts w:hint="eastAsia" w:ascii="Times New Roman" w:hAnsi="Times New Roman" w:cs="Times New Roman"/>
          <w:sz w:val="24"/>
          <w:szCs w:val="24"/>
        </w:rPr>
        <w:t>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rPr>
        <w:t>登入模块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-4 </w:t>
      </w:r>
      <w:r>
        <w:rPr>
          <w:rFonts w:hint="eastAsia" w:ascii="Times New Roman" w:hAnsi="Times New Roman" w:cs="Times New Roman"/>
          <w:sz w:val="24"/>
          <w:szCs w:val="24"/>
        </w:rPr>
        <w:t>登入</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43"/>
        <w:gridCol w:w="2198"/>
        <w:gridCol w:w="2162"/>
        <w:gridCol w:w="29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登录</w:t>
            </w:r>
          </w:p>
        </w:tc>
        <w:tc>
          <w:tcPr>
            <w:tcW w:w="2198" w:type="dxa"/>
            <w:vMerge w:val="restart"/>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ShiroRealm</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dashboard/index</w:t>
            </w:r>
            <w:r>
              <w:rPr>
                <w:rFonts w:ascii="Times New Roman" w:hAnsi="Times New Roman" w:cs="Times New Roman"/>
                <w:sz w:val="24"/>
                <w:szCs w:val="24"/>
              </w:rPr>
              <w:t>.js</w:t>
            </w:r>
            <w:r>
              <w:rPr>
                <w:rFonts w:hint="eastAsia" w:ascii="Times New Roman" w:hAnsi="Times New Roman" w:cs="Times New Roman"/>
                <w:sz w:val="24"/>
                <w:szCs w:val="24"/>
              </w:rPr>
              <w:t>p</w:t>
            </w:r>
            <w:r>
              <w:rPr>
                <w:rFonts w:ascii="Times New Roman" w:hAnsi="Times New Roman" w:cs="Times New Roman"/>
                <w:sz w:val="24"/>
                <w:szCs w:val="24"/>
              </w:rPr>
              <w:t>—</w:t>
            </w:r>
            <w:r>
              <w:rPr>
                <w:rFonts w:hint="eastAsia" w:ascii="Times New Roman" w:hAnsi="Times New Roman" w:cs="Times New Roman"/>
                <w:sz w:val="24"/>
                <w:szCs w:val="24"/>
              </w:rPr>
              <w:t>登入成功，显示提示窗口。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login/index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---登入失败，显示提示窗口。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ShiroRealm</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ShiroRealm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AuthorizingRealm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@Lazy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SysUserService sysUserService;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@Lazy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SysUserRoleService sysUserRoleService;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@Override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boolean </w:t>
      </w:r>
      <w:r>
        <w:rPr>
          <w:rFonts w:hint="default" w:ascii="monospace" w:hAnsi="monospace" w:eastAsia="monospace" w:cs="monospace"/>
          <w:color w:val="080808"/>
          <w:sz w:val="19"/>
          <w:szCs w:val="19"/>
          <w:shd w:val="clear" w:fill="FFFFFF"/>
        </w:rPr>
        <w:t>supports(AuthenticationToken token)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 xml:space="preserve">token </w:t>
      </w:r>
      <w:r>
        <w:rPr>
          <w:rFonts w:hint="default" w:ascii="monospace" w:hAnsi="monospace" w:eastAsia="monospace" w:cs="monospace"/>
          <w:color w:val="0033B3"/>
          <w:sz w:val="19"/>
          <w:szCs w:val="19"/>
          <w:shd w:val="clear" w:fill="FFFFFF"/>
        </w:rPr>
        <w:t xml:space="preserve">instanceof </w:t>
      </w:r>
      <w:r>
        <w:rPr>
          <w:rFonts w:hint="default" w:ascii="monospace" w:hAnsi="monospace" w:eastAsia="monospace" w:cs="monospace"/>
          <w:color w:val="080808"/>
          <w:sz w:val="19"/>
          <w:szCs w:val="19"/>
          <w:shd w:val="clear" w:fill="FFFFFF"/>
        </w:rPr>
        <w:t>JwtToken;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@Override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AuthorizationInfo doGetAuthorizationInfo(PrincipalCollection principals)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userId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(principals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SysUserLoginDTO user = (SysUserLoginDTO) principals.getPrimaryPrincipal();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userId = user.getId();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SimpleAuthorizationInfo info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SimpleAuthorizationInfo();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List&lt;String&gt; roles = sysUserRoleService.listRoles(userId);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info.setRoles(</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HashSet&lt;&gt;(roles));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log.info(</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校验详细权限完成</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info;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@Override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 xml:space="preserve">AuthenticationInfo doGetAuthenticationInfo(AuthenticationToken auth) </w:t>
      </w:r>
      <w:r>
        <w:rPr>
          <w:rFonts w:hint="default" w:ascii="monospace" w:hAnsi="monospace" w:eastAsia="monospace" w:cs="monospace"/>
          <w:color w:val="0033B3"/>
          <w:sz w:val="19"/>
          <w:szCs w:val="19"/>
          <w:shd w:val="clear" w:fill="FFFFFF"/>
        </w:rPr>
        <w:t xml:space="preserve">throws </w:t>
      </w:r>
      <w:r>
        <w:rPr>
          <w:rFonts w:hint="default" w:ascii="monospace" w:hAnsi="monospace" w:eastAsia="monospace" w:cs="monospace"/>
          <w:color w:val="080808"/>
          <w:sz w:val="19"/>
          <w:szCs w:val="19"/>
          <w:shd w:val="clear" w:fill="FFFFFF"/>
        </w:rPr>
        <w:t>AuthenticationException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token = (String) auth.getCredentials();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(token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throw new </w:t>
      </w:r>
      <w:r>
        <w:rPr>
          <w:rFonts w:hint="default" w:ascii="monospace" w:hAnsi="monospace" w:eastAsia="monospace" w:cs="monospace"/>
          <w:color w:val="080808"/>
          <w:sz w:val="19"/>
          <w:szCs w:val="19"/>
          <w:shd w:val="clear" w:fill="FFFFFF"/>
        </w:rPr>
        <w:t>AuthenticationException(</w:t>
      </w:r>
      <w:r>
        <w:rPr>
          <w:rFonts w:hint="default" w:ascii="monospace" w:hAnsi="monospace" w:eastAsia="monospace" w:cs="monospace"/>
          <w:color w:val="067D17"/>
          <w:sz w:val="19"/>
          <w:szCs w:val="19"/>
          <w:shd w:val="clear" w:fill="FFFFFF"/>
        </w:rPr>
        <w:t>"token</w:t>
      </w:r>
      <w:r>
        <w:rPr>
          <w:rFonts w:hint="eastAsia" w:ascii="宋体" w:hAnsi="宋体" w:eastAsia="宋体" w:cs="宋体"/>
          <w:color w:val="067D17"/>
          <w:sz w:val="19"/>
          <w:szCs w:val="19"/>
          <w:shd w:val="clear" w:fill="FFFFFF"/>
        </w:rPr>
        <w:t>为空</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log.error(</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校验用户：</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+token);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SysUserLoginDTO user = </w:t>
      </w:r>
      <w:r>
        <w:rPr>
          <w:rFonts w:hint="default" w:ascii="monospace" w:hAnsi="monospace" w:eastAsia="monospace" w:cs="monospace"/>
          <w:color w:val="0033B3"/>
          <w:sz w:val="19"/>
          <w:szCs w:val="19"/>
          <w:shd w:val="clear" w:fill="FFFFFF"/>
        </w:rPr>
        <w:t>this</w:t>
      </w:r>
      <w:r>
        <w:rPr>
          <w:rFonts w:hint="default" w:ascii="monospace" w:hAnsi="monospace" w:eastAsia="monospace" w:cs="monospace"/>
          <w:color w:val="080808"/>
          <w:sz w:val="19"/>
          <w:szCs w:val="19"/>
          <w:shd w:val="clear" w:fill="FFFFFF"/>
        </w:rPr>
        <w:t>.checkToken(token);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new </w:t>
      </w:r>
      <w:r>
        <w:rPr>
          <w:rFonts w:hint="default" w:ascii="monospace" w:hAnsi="monospace" w:eastAsia="monospace" w:cs="monospace"/>
          <w:color w:val="080808"/>
          <w:sz w:val="19"/>
          <w:szCs w:val="19"/>
          <w:shd w:val="clear" w:fill="FFFFFF"/>
        </w:rPr>
        <w:t>SimpleAuthenticationInfo(user, token, getName());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 xml:space="preserve">SysUserLoginDTO checkToken(String token) </w:t>
      </w:r>
      <w:r>
        <w:rPr>
          <w:rFonts w:hint="default" w:ascii="monospace" w:hAnsi="monospace" w:eastAsia="monospace" w:cs="monospace"/>
          <w:color w:val="0033B3"/>
          <w:sz w:val="19"/>
          <w:szCs w:val="19"/>
          <w:shd w:val="clear" w:fill="FFFFFF"/>
        </w:rPr>
        <w:t xml:space="preserve">throws </w:t>
      </w:r>
      <w:r>
        <w:rPr>
          <w:rFonts w:hint="default" w:ascii="monospace" w:hAnsi="monospace" w:eastAsia="monospace" w:cs="monospace"/>
          <w:color w:val="080808"/>
          <w:sz w:val="19"/>
          <w:szCs w:val="19"/>
          <w:shd w:val="clear" w:fill="FFFFFF"/>
        </w:rPr>
        <w:t>AuthenticationException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log.debug(</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校验用户</w:t>
      </w:r>
      <w:r>
        <w:rPr>
          <w:rFonts w:hint="default" w:ascii="monospace" w:hAnsi="monospace" w:eastAsia="monospace" w:cs="monospace"/>
          <w:color w:val="067D17"/>
          <w:sz w:val="19"/>
          <w:szCs w:val="19"/>
          <w:shd w:val="clear" w:fill="FFFFFF"/>
        </w:rPr>
        <w:t>token</w:t>
      </w:r>
      <w:r>
        <w:rPr>
          <w:rFonts w:hint="eastAsia" w:ascii="宋体" w:hAnsi="宋体" w:eastAsia="宋体" w:cs="宋体"/>
          <w:color w:val="067D17"/>
          <w:sz w:val="19"/>
          <w:szCs w:val="19"/>
          <w:shd w:val="clear" w:fill="FFFFFF"/>
        </w:rPr>
        <w:t>：</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token);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username = JwtUtils.getUsername(token);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log.debug(</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用户名：</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username);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(username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throw new </w:t>
      </w:r>
      <w:r>
        <w:rPr>
          <w:rFonts w:hint="default" w:ascii="monospace" w:hAnsi="monospace" w:eastAsia="monospace" w:cs="monospace"/>
          <w:color w:val="080808"/>
          <w:sz w:val="19"/>
          <w:szCs w:val="19"/>
          <w:shd w:val="clear" w:fill="FFFFFF"/>
        </w:rPr>
        <w:t>AuthenticationException(</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无效的</w:t>
      </w:r>
      <w:r>
        <w:rPr>
          <w:rFonts w:hint="default" w:ascii="monospace" w:hAnsi="monospace" w:eastAsia="monospace" w:cs="monospace"/>
          <w:color w:val="067D17"/>
          <w:sz w:val="19"/>
          <w:szCs w:val="19"/>
          <w:shd w:val="clear" w:fill="FFFFFF"/>
        </w:rPr>
        <w:t>token"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SysUserLoginDTO user = sysUserService.token(token);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(!JwtUtils.verify(token, username))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throw new </w:t>
      </w:r>
      <w:r>
        <w:rPr>
          <w:rFonts w:hint="default" w:ascii="monospace" w:hAnsi="monospace" w:eastAsia="monospace" w:cs="monospace"/>
          <w:color w:val="080808"/>
          <w:sz w:val="19"/>
          <w:szCs w:val="19"/>
          <w:shd w:val="clear" w:fill="FFFFFF"/>
        </w:rPr>
        <w:t>AuthenticationException(</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登陆失效，请重试登陆</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user;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@Override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void </w:t>
      </w:r>
      <w:r>
        <w:rPr>
          <w:rFonts w:hint="default" w:ascii="monospace" w:hAnsi="monospace" w:eastAsia="monospace" w:cs="monospace"/>
          <w:color w:val="080808"/>
          <w:sz w:val="19"/>
          <w:szCs w:val="19"/>
          <w:shd w:val="clear" w:fill="FFFFFF"/>
        </w:rPr>
        <w:t>clearCache(PrincipalCollection principals)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.clearCache(principals);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szCs w:val="21"/>
        </w:rPr>
      </w:pPr>
    </w:p>
    <w:p>
      <w:pPr>
        <w:pStyle w:val="3"/>
        <w:rPr>
          <w:color w:val="auto"/>
        </w:rPr>
      </w:pPr>
      <w:bookmarkStart w:id="60" w:name="_Toc444248435"/>
      <w:r>
        <w:rPr>
          <w:rFonts w:hint="eastAsia"/>
          <w:color w:val="auto"/>
          <w:lang w:eastAsia="zh-CN"/>
        </w:rPr>
        <w:t>4.3</w:t>
      </w:r>
      <w:r>
        <w:rPr>
          <w:rFonts w:hint="eastAsia"/>
          <w:color w:val="auto"/>
        </w:rPr>
        <w:t>、</w:t>
      </w:r>
      <w:r>
        <w:rPr>
          <w:rFonts w:hint="eastAsia"/>
          <w:color w:val="auto"/>
          <w:lang w:val="en-US" w:eastAsia="zh-CN"/>
        </w:rPr>
        <w:t>题库管理</w:t>
      </w:r>
      <w:r>
        <w:rPr>
          <w:rFonts w:hint="eastAsia"/>
          <w:color w:val="auto"/>
        </w:rPr>
        <w:t>模块</w:t>
      </w:r>
      <w:bookmarkEnd w:id="60"/>
    </w:p>
    <w:p>
      <w:pPr>
        <w:ind w:firstLine="420"/>
        <w:rPr>
          <w:sz w:val="24"/>
          <w:szCs w:val="24"/>
        </w:rPr>
      </w:pPr>
      <w:r>
        <w:rPr>
          <w:rFonts w:hint="eastAsia"/>
          <w:sz w:val="24"/>
          <w:szCs w:val="24"/>
          <w:lang w:val="en-US" w:eastAsia="zh-CN"/>
        </w:rPr>
        <w:t>题库管理</w:t>
      </w:r>
      <w:r>
        <w:rPr>
          <w:rFonts w:hint="eastAsia"/>
          <w:sz w:val="24"/>
          <w:szCs w:val="24"/>
        </w:rPr>
        <w:t>模块的</w:t>
      </w:r>
      <w:r>
        <w:rPr>
          <w:rFonts w:hint="eastAsia"/>
          <w:sz w:val="24"/>
          <w:szCs w:val="24"/>
          <w:lang w:val="en-US" w:eastAsia="zh-CN"/>
        </w:rPr>
        <w:t>操作示意图</w:t>
      </w:r>
      <w:r>
        <w:rPr>
          <w:rFonts w:hint="eastAsia"/>
          <w:sz w:val="24"/>
          <w:szCs w:val="24"/>
        </w:rPr>
        <w:t>如图4</w:t>
      </w:r>
      <w:r>
        <w:rPr>
          <w:sz w:val="24"/>
          <w:szCs w:val="24"/>
        </w:rPr>
        <w:t>-</w:t>
      </w:r>
      <w:r>
        <w:rPr>
          <w:rFonts w:hint="eastAsia"/>
          <w:sz w:val="24"/>
          <w:szCs w:val="24"/>
          <w:lang w:val="en-US" w:eastAsia="zh-CN"/>
        </w:rPr>
        <w:t>3</w:t>
      </w:r>
      <w:r>
        <w:rPr>
          <w:rFonts w:hint="eastAsia"/>
          <w:sz w:val="24"/>
          <w:szCs w:val="24"/>
        </w:rPr>
        <w:t>所示</w:t>
      </w:r>
      <w:r>
        <w:rPr>
          <w:sz w:val="24"/>
          <w:szCs w:val="24"/>
        </w:rPr>
        <w:t>。</w:t>
      </w:r>
    </w:p>
    <w:p>
      <w:pPr>
        <w:jc w:val="center"/>
      </w:pPr>
      <w:r>
        <w:drawing>
          <wp:inline distT="0" distB="0" distL="114300" distR="114300">
            <wp:extent cx="5271770" cy="272034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1770" cy="2720340"/>
                    </a:xfrm>
                    <a:prstGeom prst="rect">
                      <a:avLst/>
                    </a:prstGeom>
                    <a:noFill/>
                    <a:ln>
                      <a:noFill/>
                    </a:ln>
                  </pic:spPr>
                </pic:pic>
              </a:graphicData>
            </a:graphic>
          </wp:inline>
        </w:drawing>
      </w:r>
    </w:p>
    <w:p>
      <w:pPr>
        <w:jc w:val="center"/>
      </w:pPr>
      <w:r>
        <w:rPr>
          <w:rFonts w:hint="eastAsia"/>
        </w:rPr>
        <w:t>图 4</w:t>
      </w:r>
      <w:r>
        <w:t>-</w:t>
      </w:r>
      <w:r>
        <w:rPr>
          <w:rFonts w:hint="eastAsia"/>
          <w:lang w:val="en-US" w:eastAsia="zh-CN"/>
        </w:rPr>
        <w:t>3</w:t>
      </w:r>
      <w:r>
        <w:t xml:space="preserve"> </w:t>
      </w:r>
      <w:r>
        <w:rPr>
          <w:rFonts w:hint="eastAsia"/>
        </w:rPr>
        <w:t xml:space="preserve"> </w:t>
      </w:r>
      <w:r>
        <w:rPr>
          <w:rFonts w:hint="eastAsia"/>
          <w:lang w:val="en-US" w:eastAsia="zh-CN"/>
        </w:rPr>
        <w:t>题库管理操作示意</w:t>
      </w:r>
      <w:r>
        <w:t>图</w:t>
      </w:r>
    </w:p>
    <w:p>
      <w:pPr>
        <w:pStyle w:val="4"/>
        <w:rPr>
          <w:color w:val="auto"/>
        </w:rPr>
      </w:pPr>
      <w:bookmarkStart w:id="61" w:name="_Toc444248436"/>
      <w:r>
        <w:rPr>
          <w:rFonts w:hint="eastAsia"/>
          <w:color w:val="auto"/>
        </w:rPr>
        <w:t>4.</w:t>
      </w:r>
      <w:r>
        <w:rPr>
          <w:rFonts w:hint="eastAsia"/>
          <w:color w:val="auto"/>
          <w:lang w:val="en-US" w:eastAsia="zh-CN"/>
        </w:rPr>
        <w:t>3</w:t>
      </w:r>
      <w:r>
        <w:rPr>
          <w:rFonts w:hint="eastAsia"/>
          <w:color w:val="auto"/>
        </w:rPr>
        <w:t>.1 表现层</w:t>
      </w:r>
      <w:bookmarkEnd w:id="61"/>
    </w:p>
    <w:p>
      <w:pPr>
        <w:ind w:firstLine="420"/>
        <w:rPr>
          <w:rFonts w:ascii="Times New Roman" w:hAnsi="Times New Roman" w:cs="Times New Roman"/>
          <w:sz w:val="24"/>
          <w:szCs w:val="24"/>
        </w:rPr>
      </w:pPr>
      <w:bookmarkStart w:id="62" w:name="_Toc444248437"/>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模块</w:t>
      </w:r>
      <w:r>
        <w:rPr>
          <w:rFonts w:hint="eastAsia" w:ascii="Times New Roman" w:hAnsi="Times New Roman" w:cs="Times New Roman"/>
          <w:sz w:val="24"/>
          <w:szCs w:val="24"/>
        </w:rPr>
        <w:t>的表现层主要完成不同用户的</w:t>
      </w:r>
      <w:r>
        <w:rPr>
          <w:rFonts w:hint="eastAsia" w:ascii="Times New Roman" w:hAnsi="Times New Roman" w:cs="Times New Roman"/>
          <w:sz w:val="24"/>
          <w:szCs w:val="24"/>
          <w:lang w:val="en-US" w:eastAsia="zh-CN"/>
        </w:rPr>
        <w:t>查看</w:t>
      </w:r>
      <w:r>
        <w:rPr>
          <w:rFonts w:ascii="Times New Roman" w:hAnsi="Times New Roman" w:cs="Times New Roman"/>
          <w:sz w:val="24"/>
          <w:szCs w:val="24"/>
        </w:rPr>
        <w:t>功能</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-3 </w:t>
      </w:r>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Qu/index.vue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rPr>
              <w:t>用户</w:t>
            </w:r>
            <w:r>
              <w:rPr>
                <w:rFonts w:hint="eastAsia" w:ascii="Times New Roman" w:hAnsi="Times New Roman" w:cs="Times New Roman"/>
                <w:sz w:val="24"/>
                <w:szCs w:val="24"/>
                <w:lang w:val="en-US" w:eastAsia="zh-CN"/>
              </w:rPr>
              <w:t>查看题库</w:t>
            </w:r>
            <w:r>
              <w:rPr>
                <w:rFonts w:hint="eastAsia" w:ascii="Times New Roman" w:hAnsi="Times New Roman" w:cs="Times New Roman"/>
                <w:sz w:val="24"/>
                <w:szCs w:val="24"/>
              </w:rPr>
              <w:t>功能</w:t>
            </w:r>
          </w:p>
        </w:tc>
      </w:tr>
    </w:tbl>
    <w:p>
      <w:pPr>
        <w:pStyle w:val="4"/>
        <w:rPr>
          <w:rFonts w:hint="eastAsia"/>
          <w:color w:val="auto"/>
        </w:rPr>
      </w:pPr>
      <w:r>
        <w:rPr>
          <w:rFonts w:hint="eastAsia"/>
          <w:color w:val="auto"/>
        </w:rPr>
        <w:t>4.</w:t>
      </w:r>
      <w:r>
        <w:rPr>
          <w:rFonts w:hint="eastAsia"/>
          <w:color w:val="auto"/>
          <w:lang w:val="en-US" w:eastAsia="zh-CN"/>
        </w:rPr>
        <w:t>3</w:t>
      </w:r>
      <w:r>
        <w:rPr>
          <w:rFonts w:hint="eastAsia"/>
          <w:color w:val="auto"/>
        </w:rPr>
        <w:t>.2 控制层</w:t>
      </w:r>
      <w:bookmarkEnd w:id="62"/>
    </w:p>
    <w:p>
      <w:pPr>
        <w:ind w:firstLine="420"/>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qu包中的index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题库</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将</w:t>
      </w:r>
      <w:r>
        <w:rPr>
          <w:rFonts w:hint="eastAsia" w:ascii="Times New Roman" w:hAnsi="Times New Roman" w:cs="Times New Roman"/>
          <w:sz w:val="24"/>
          <w:szCs w:val="24"/>
          <w:lang w:val="en-US" w:eastAsia="zh-CN"/>
        </w:rPr>
        <w:t>用户查看的相关题目信息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题库管理</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-4 </w:t>
      </w:r>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43"/>
        <w:gridCol w:w="2198"/>
        <w:gridCol w:w="2162"/>
        <w:gridCol w:w="29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trHeight w:val="1101" w:hRule="atLeast"/>
          <w:jc w:val="center"/>
        </w:trPr>
        <w:tc>
          <w:tcPr>
            <w:tcW w:w="1243"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登录</w:t>
            </w:r>
          </w:p>
        </w:tc>
        <w:tc>
          <w:tcPr>
            <w:tcW w:w="2198"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QuController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qu/index.vue</w:t>
            </w:r>
          </w:p>
        </w:tc>
      </w:tr>
    </w:tbl>
    <w:p>
      <w:pPr>
        <w:ind w:firstLine="420"/>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QuController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QuController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QuService baseService;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添加或修改</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"/save"</w:t>
      </w:r>
      <w:r>
        <w:rPr>
          <w:rFonts w:hint="default" w:ascii="monospace" w:hAnsi="monospace" w:eastAsia="monospace" w:cs="monospace"/>
          <w:color w:val="080808"/>
          <w:sz w:val="19"/>
          <w:szCs w:val="19"/>
          <w:shd w:val="clear" w:fill="FFFFFF"/>
        </w:rPr>
        <w:t>, method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ApiRest&lt;BaseIdRespDTO&gt; save(@RequestBody QuDetailDTO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baseService.save(reqDTO);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批量删除</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"/delete"</w:t>
      </w:r>
      <w:r>
        <w:rPr>
          <w:rFonts w:hint="default" w:ascii="monospace" w:hAnsi="monospace" w:eastAsia="monospace" w:cs="monospace"/>
          <w:color w:val="080808"/>
          <w:sz w:val="19"/>
          <w:szCs w:val="19"/>
          <w:shd w:val="clear" w:fill="FFFFFF"/>
        </w:rPr>
        <w:t>, method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edit(@RequestBody BaseIdsReqDTO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baseService.removeByIds(reqDTO.getIds());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查找详情</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"/detail"</w:t>
      </w:r>
      <w:r>
        <w:rPr>
          <w:rFonts w:hint="default" w:ascii="monospace" w:hAnsi="monospace" w:eastAsia="monospace" w:cs="monospace"/>
          <w:color w:val="080808"/>
          <w:sz w:val="19"/>
          <w:szCs w:val="19"/>
          <w:shd w:val="clear" w:fill="FFFFFF"/>
        </w:rPr>
        <w:t>, method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ApiRest&lt;QuDetailDTO&gt; detail(@RequestBody BaseIdReqDTO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QuDetailDTO dto = baseService.detail(reqDTO.getId());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分页查找</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"/paging"</w:t>
      </w:r>
      <w:r>
        <w:rPr>
          <w:rFonts w:hint="default" w:ascii="monospace" w:hAnsi="monospace" w:eastAsia="monospace" w:cs="monospace"/>
          <w:color w:val="080808"/>
          <w:sz w:val="19"/>
          <w:szCs w:val="19"/>
          <w:shd w:val="clear" w:fill="FFFFFF"/>
        </w:rPr>
        <w:t>, method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ApiRest&lt;IPage&lt;QuDTO&gt;&gt; paging(@RequestBody PagingReqDTO&lt;QuQueryReqDTO&gt;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IPage&lt;QuDTO&gt; page = baseService.paging(reqDTO);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查找列表</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"/list"</w:t>
      </w:r>
      <w:r>
        <w:rPr>
          <w:rFonts w:hint="default" w:ascii="monospace" w:hAnsi="monospace" w:eastAsia="monospace" w:cs="monospace"/>
          <w:color w:val="080808"/>
          <w:sz w:val="19"/>
          <w:szCs w:val="19"/>
          <w:shd w:val="clear" w:fill="FFFFFF"/>
        </w:rPr>
        <w:t>, method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ApiRest&lt;List&lt;QuDTO&gt;&gt; list(@RequestBody QuDTO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QueryWrapper&lt;Qu&gt; wrapper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QueryWrapper&lt;&gt;();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List&lt;Qu&gt; list = baseService.list(wrapper);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List&lt;QuDTO&gt; dtoList = BeanMapper.mapList(list, QuDTO.</w:t>
      </w:r>
      <w:r>
        <w:rPr>
          <w:rFonts w:hint="default" w:ascii="monospace" w:hAnsi="monospace" w:eastAsia="monospace" w:cs="monospace"/>
          <w:color w:val="0033B3"/>
          <w:sz w:val="19"/>
          <w:szCs w:val="19"/>
          <w:shd w:val="clear" w:fill="FFFFFF"/>
        </w:rPr>
        <w:t>class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.success(dtoList);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@ResponseBody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"/export"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exportFile(HttpServletResponse response, @RequestBody QuQueryReqDTO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fileName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导出的试题</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System.currentTimeMillis() + </w:t>
      </w:r>
      <w:r>
        <w:rPr>
          <w:rFonts w:hint="default" w:ascii="monospace" w:hAnsi="monospace" w:eastAsia="monospace" w:cs="monospace"/>
          <w:color w:val="067D17"/>
          <w:sz w:val="19"/>
          <w:szCs w:val="19"/>
          <w:shd w:val="clear" w:fill="FFFFFF"/>
        </w:rPr>
        <w:t>".xlsx"</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int </w:t>
      </w:r>
      <w:r>
        <w:rPr>
          <w:rFonts w:hint="default" w:ascii="monospace" w:hAnsi="monospace" w:eastAsia="monospace" w:cs="monospace"/>
          <w:color w:val="080808"/>
          <w:sz w:val="19"/>
          <w:szCs w:val="19"/>
          <w:shd w:val="clear" w:fill="FFFFFF"/>
        </w:rPr>
        <w:t xml:space="preserve">no =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quId = </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List&lt;QuExportDTO&gt; list = baseService.listForExport(reqDTO);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(QuExportDTO item : list)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(!quId.equals(item.getQId()))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quId = item.getQId();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item.setQuType(</w:t>
      </w:r>
      <w:r>
        <w:rPr>
          <w:rFonts w:hint="default" w:ascii="monospace" w:hAnsi="monospace" w:eastAsia="monospace" w:cs="monospace"/>
          <w:color w:val="067D17"/>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item.setQContent(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item.setQAnalysis(</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item.setRepoList(</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item.setQImage(</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item.setQVideo(</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item.setNo(String.valueOf(no));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ExportExcel(</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试题</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QuExportDTO.</w:t>
      </w:r>
      <w:r>
        <w:rPr>
          <w:rFonts w:hint="default" w:ascii="monospace" w:hAnsi="monospace" w:eastAsia="monospace" w:cs="monospace"/>
          <w:color w:val="0033B3"/>
          <w:sz w:val="19"/>
          <w:szCs w:val="19"/>
          <w:shd w:val="clear" w:fill="FFFFFF"/>
        </w:rPr>
        <w:t>class</w:t>
      </w:r>
      <w:r>
        <w:rPr>
          <w:rFonts w:hint="default" w:ascii="monospace" w:hAnsi="monospace" w:eastAsia="monospace" w:cs="monospace"/>
          <w:color w:val="080808"/>
          <w:sz w:val="19"/>
          <w:szCs w:val="19"/>
          <w:shd w:val="clear" w:fill="FFFFFF"/>
        </w:rPr>
        <w:t>).setDataList(list).write(response, fileName).dispose();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failure(e.getMessage());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@ResponseBody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"import"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importFile(@RequestParam(</w:t>
      </w:r>
      <w:r>
        <w:rPr>
          <w:rFonts w:hint="default" w:ascii="monospace" w:hAnsi="monospace" w:eastAsia="monospace" w:cs="monospace"/>
          <w:color w:val="067D17"/>
          <w:sz w:val="19"/>
          <w:szCs w:val="19"/>
          <w:shd w:val="clear" w:fill="FFFFFF"/>
        </w:rPr>
        <w:t>"file"</w:t>
      </w:r>
      <w:r>
        <w:rPr>
          <w:rFonts w:hint="default" w:ascii="monospace" w:hAnsi="monospace" w:eastAsia="monospace" w:cs="monospace"/>
          <w:color w:val="080808"/>
          <w:sz w:val="19"/>
          <w:szCs w:val="19"/>
          <w:shd w:val="clear" w:fill="FFFFFF"/>
        </w:rPr>
        <w:t>) MultipartFile file)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ImportExcel ei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 xml:space="preserve">ImportExcel(file,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List&lt;QuExportDTO&gt; list = ei.getDataList(QuExportDTO.</w:t>
      </w:r>
      <w:r>
        <w:rPr>
          <w:rFonts w:hint="default" w:ascii="monospace" w:hAnsi="monospace" w:eastAsia="monospace" w:cs="monospace"/>
          <w:color w:val="0033B3"/>
          <w:sz w:val="19"/>
          <w:szCs w:val="19"/>
          <w:shd w:val="clear" w:fill="FFFFFF"/>
        </w:rPr>
        <w:t>class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this</w:t>
      </w:r>
      <w:r>
        <w:rPr>
          <w:rFonts w:hint="default" w:ascii="monospace" w:hAnsi="monospace" w:eastAsia="monospace" w:cs="monospace"/>
          <w:color w:val="080808"/>
          <w:sz w:val="19"/>
          <w:szCs w:val="19"/>
          <w:shd w:val="clear" w:fill="FFFFFF"/>
        </w:rPr>
        <w:t>.checkExcel(list);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baseService.importExcel(list);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(IOException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(InvalidFormatException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(IllegalAccessException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(InstantiationException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.failure();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void </w:t>
      </w:r>
      <w:r>
        <w:rPr>
          <w:rFonts w:hint="default" w:ascii="monospace" w:hAnsi="monospace" w:eastAsia="monospace" w:cs="monospace"/>
          <w:color w:val="080808"/>
          <w:sz w:val="19"/>
          <w:szCs w:val="19"/>
          <w:shd w:val="clear" w:fill="FFFFFF"/>
        </w:rPr>
        <w:t xml:space="preserve">checkExcel(List&lt;QuExportDTO&gt; list) </w:t>
      </w:r>
      <w:r>
        <w:rPr>
          <w:rFonts w:hint="default" w:ascii="monospace" w:hAnsi="monospace" w:eastAsia="monospace" w:cs="monospace"/>
          <w:color w:val="0033B3"/>
          <w:sz w:val="19"/>
          <w:szCs w:val="19"/>
          <w:shd w:val="clear" w:fill="FFFFFF"/>
        </w:rPr>
        <w:t xml:space="preserve">throws </w:t>
      </w:r>
      <w:r>
        <w:rPr>
          <w:rFonts w:hint="default" w:ascii="monospace" w:hAnsi="monospace" w:eastAsia="monospace" w:cs="monospace"/>
          <w:color w:val="080808"/>
          <w:sz w:val="19"/>
          <w:szCs w:val="19"/>
          <w:shd w:val="clear" w:fill="FFFFFF"/>
        </w:rPr>
        <w:t>ServiceException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int </w:t>
      </w:r>
      <w:r>
        <w:rPr>
          <w:rFonts w:hint="default" w:ascii="monospace" w:hAnsi="monospace" w:eastAsia="monospace" w:cs="monospace"/>
          <w:color w:val="080808"/>
          <w:sz w:val="19"/>
          <w:szCs w:val="19"/>
          <w:shd w:val="clear" w:fill="FFFFFF"/>
        </w:rPr>
        <w:t xml:space="preserve">line = </w:t>
      </w:r>
      <w:r>
        <w:rPr>
          <w:rFonts w:hint="default" w:ascii="monospace" w:hAnsi="monospace" w:eastAsia="monospace" w:cs="monospace"/>
          <w:color w:val="1750EB"/>
          <w:sz w:val="19"/>
          <w:szCs w:val="19"/>
          <w:shd w:val="clear" w:fill="FFFFFF"/>
        </w:rPr>
        <w:t>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StringBuffer sb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StringBuffer();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(CollectionUtils.isEmpty(list))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throw new </w:t>
      </w:r>
      <w:r>
        <w:rPr>
          <w:rFonts w:hint="default" w:ascii="monospace" w:hAnsi="monospace" w:eastAsia="monospace" w:cs="monospace"/>
          <w:color w:val="080808"/>
          <w:sz w:val="19"/>
          <w:szCs w:val="19"/>
          <w:shd w:val="clear" w:fill="FFFFFF"/>
        </w:rPr>
        <w:t>ServiceException(</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您导入的数据似乎是一个空表格！</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Integer quNo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(QuExportDTO item : list)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System.out.println(item.getNo());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(StringUtils.isBlank(item.getNo()))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continue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System.out.println(item.getQContent());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Integer no;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 = Integer.parseInt(item.getNo());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continue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(no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sb.append(</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第</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line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行，题目序号不能为空！</w:t>
      </w:r>
      <w:r>
        <w:rPr>
          <w:rFonts w:hint="default" w:ascii="monospace" w:hAnsi="monospace" w:eastAsia="monospace" w:cs="monospace"/>
          <w:color w:val="067D17"/>
          <w:sz w:val="19"/>
          <w:szCs w:val="19"/>
          <w:shd w:val="clear" w:fill="FFFFFF"/>
        </w:rPr>
        <w:t>&lt;br&gt;"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(quNo == </w:t>
      </w:r>
      <w:r>
        <w:rPr>
          <w:rFonts w:hint="default" w:ascii="monospace" w:hAnsi="monospace" w:eastAsia="monospace" w:cs="monospace"/>
          <w:color w:val="0033B3"/>
          <w:sz w:val="19"/>
          <w:szCs w:val="19"/>
          <w:shd w:val="clear" w:fill="FFFFFF"/>
        </w:rPr>
        <w:t xml:space="preserve">null </w:t>
      </w:r>
      <w:r>
        <w:rPr>
          <w:rFonts w:hint="default" w:ascii="monospace" w:hAnsi="monospace" w:eastAsia="monospace" w:cs="monospace"/>
          <w:color w:val="080808"/>
          <w:sz w:val="19"/>
          <w:szCs w:val="19"/>
          <w:shd w:val="clear" w:fill="FFFFFF"/>
        </w:rPr>
        <w:t>|| !quNo.equals(no))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(item.getQuType() ==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sb.append(</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第</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line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行，题目类型不能为空</w:t>
      </w:r>
      <w:r>
        <w:rPr>
          <w:rFonts w:hint="default" w:ascii="monospace" w:hAnsi="monospace" w:eastAsia="monospace" w:cs="monospace"/>
          <w:color w:val="067D17"/>
          <w:sz w:val="19"/>
          <w:szCs w:val="19"/>
          <w:shd w:val="clear" w:fill="FFFFFF"/>
        </w:rPr>
        <w:t>&lt;br&gt;"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(StringUtils.isBlank(item.getQContent()))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sb.append(</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第</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line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行，题目内容不能为空</w:t>
      </w:r>
      <w:r>
        <w:rPr>
          <w:rFonts w:hint="default" w:ascii="monospace" w:hAnsi="monospace" w:eastAsia="monospace" w:cs="monospace"/>
          <w:color w:val="067D17"/>
          <w:sz w:val="19"/>
          <w:szCs w:val="19"/>
          <w:shd w:val="clear" w:fill="FFFFFF"/>
        </w:rPr>
        <w:t>&lt;br&gt;"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(CollectionUtils.isEmpty(item.getRepoList()))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sb.append(</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第</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line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行，题目必须包含一个题库</w:t>
      </w:r>
      <w:r>
        <w:rPr>
          <w:rFonts w:hint="default" w:ascii="monospace" w:hAnsi="monospace" w:eastAsia="monospace" w:cs="monospace"/>
          <w:color w:val="067D17"/>
          <w:sz w:val="19"/>
          <w:szCs w:val="19"/>
          <w:shd w:val="clear" w:fill="FFFFFF"/>
        </w:rPr>
        <w:t>&lt;br&gt;"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(StringUtils.isBlank(item.getAIsRight()))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sb.append(</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第</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line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行，选项是否正确不能为空</w:t>
      </w:r>
      <w:r>
        <w:rPr>
          <w:rFonts w:hint="default" w:ascii="monospace" w:hAnsi="monospace" w:eastAsia="monospace" w:cs="monospace"/>
          <w:color w:val="067D17"/>
          <w:sz w:val="19"/>
          <w:szCs w:val="19"/>
          <w:shd w:val="clear" w:fill="FFFFFF"/>
        </w:rPr>
        <w:t>&lt;br&gt;"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(StringUtils.isBlank(item.getAContent()) &amp;&amp; StringUtils.isBlank(item.getAImage()))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sb.append(</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第</w:t>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 xml:space="preserve">+ line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行，选项内容和选项图片必须有一个不为空</w:t>
      </w:r>
      <w:r>
        <w:rPr>
          <w:rFonts w:hint="default" w:ascii="monospace" w:hAnsi="monospace" w:eastAsia="monospace" w:cs="monospace"/>
          <w:color w:val="067D17"/>
          <w:sz w:val="19"/>
          <w:szCs w:val="19"/>
          <w:shd w:val="clear" w:fill="FFFFFF"/>
        </w:rPr>
        <w:t>&lt;br&gt;"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quNo = no;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.equals(sb.toString()))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throw new </w:t>
      </w:r>
      <w:r>
        <w:rPr>
          <w:rFonts w:hint="default" w:ascii="monospace" w:hAnsi="monospace" w:eastAsia="monospace" w:cs="monospace"/>
          <w:color w:val="080808"/>
          <w:sz w:val="19"/>
          <w:szCs w:val="19"/>
          <w:shd w:val="clear" w:fill="FFFFFF"/>
        </w:rPr>
        <w:t>ServiceException(</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sb.toString());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@ResponseBody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"import/template"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importFileTemplate(HttpServletResponse response)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fileName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试题导入模板</w:t>
      </w:r>
      <w:r>
        <w:rPr>
          <w:rFonts w:hint="default" w:ascii="monospace" w:hAnsi="monospace" w:eastAsia="monospace" w:cs="monospace"/>
          <w:color w:val="067D17"/>
          <w:sz w:val="19"/>
          <w:szCs w:val="19"/>
          <w:shd w:val="clear" w:fill="FFFFFF"/>
        </w:rPr>
        <w:t>.xlsx"</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List&lt;QuExportDTO&gt; list = Lists.newArrayList();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QuExportDTO l1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QuExportDTO();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l1.setNo(</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正式导入，请删除此说明行：数字，相同的数字表示同一题的序列</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l1.setQContent(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问题内容</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l1.setQAnalysis(</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整个问题的解析</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l1.setQuType(</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只能填写</w:t>
      </w:r>
      <w:r>
        <w:rPr>
          <w:rFonts w:hint="default" w:ascii="monospace" w:hAnsi="monospace" w:eastAsia="monospace" w:cs="monospace"/>
          <w:color w:val="067D17"/>
          <w:sz w:val="19"/>
          <w:szCs w:val="19"/>
          <w:shd w:val="clear" w:fill="FFFFFF"/>
        </w:rPr>
        <w:t>1</w:t>
      </w:r>
      <w:r>
        <w:rPr>
          <w:rFonts w:hint="eastAsia" w:ascii="宋体" w:hAnsi="宋体" w:eastAsia="宋体" w:cs="宋体"/>
          <w:color w:val="067D17"/>
          <w:sz w:val="19"/>
          <w:szCs w:val="19"/>
          <w:shd w:val="clear" w:fill="FFFFFF"/>
        </w:rPr>
        <w:t>、</w:t>
      </w:r>
      <w:r>
        <w:rPr>
          <w:rFonts w:hint="default" w:ascii="monospace" w:hAnsi="monospace" w:eastAsia="monospace" w:cs="monospace"/>
          <w:color w:val="067D17"/>
          <w:sz w:val="19"/>
          <w:szCs w:val="19"/>
          <w:shd w:val="clear" w:fill="FFFFFF"/>
        </w:rPr>
        <w:t>2</w:t>
      </w:r>
      <w:r>
        <w:rPr>
          <w:rFonts w:hint="eastAsia" w:ascii="宋体" w:hAnsi="宋体" w:eastAsia="宋体" w:cs="宋体"/>
          <w:color w:val="067D17"/>
          <w:sz w:val="19"/>
          <w:szCs w:val="19"/>
          <w:shd w:val="clear" w:fill="FFFFFF"/>
        </w:rPr>
        <w:t>、</w:t>
      </w:r>
      <w:r>
        <w:rPr>
          <w:rFonts w:hint="default" w:ascii="monospace" w:hAnsi="monospace" w:eastAsia="monospace" w:cs="monospace"/>
          <w:color w:val="067D17"/>
          <w:sz w:val="19"/>
          <w:szCs w:val="19"/>
          <w:shd w:val="clear" w:fill="FFFFFF"/>
        </w:rPr>
        <w:t>3</w:t>
      </w:r>
      <w:r>
        <w:rPr>
          <w:rFonts w:hint="eastAsia" w:ascii="宋体" w:hAnsi="宋体" w:eastAsia="宋体" w:cs="宋体"/>
          <w:color w:val="067D17"/>
          <w:sz w:val="19"/>
          <w:szCs w:val="19"/>
          <w:shd w:val="clear" w:fill="FFFFFF"/>
        </w:rPr>
        <w:t>、</w:t>
      </w:r>
      <w:r>
        <w:rPr>
          <w:rFonts w:hint="default" w:ascii="monospace" w:hAnsi="monospace" w:eastAsia="monospace" w:cs="monospace"/>
          <w:color w:val="067D17"/>
          <w:sz w:val="19"/>
          <w:szCs w:val="19"/>
          <w:shd w:val="clear" w:fill="FFFFFF"/>
        </w:rPr>
        <w:t>4</w:t>
      </w:r>
      <w:r>
        <w:rPr>
          <w:rFonts w:hint="eastAsia" w:ascii="宋体" w:hAnsi="宋体" w:eastAsia="宋体" w:cs="宋体"/>
          <w:color w:val="067D17"/>
          <w:sz w:val="19"/>
          <w:szCs w:val="19"/>
          <w:shd w:val="clear" w:fill="FFFFFF"/>
        </w:rPr>
        <w:t>；</w:t>
      </w:r>
      <w:r>
        <w:rPr>
          <w:rFonts w:hint="default" w:ascii="monospace" w:hAnsi="monospace" w:eastAsia="monospace" w:cs="monospace"/>
          <w:color w:val="067D17"/>
          <w:sz w:val="19"/>
          <w:szCs w:val="19"/>
          <w:shd w:val="clear" w:fill="FFFFFF"/>
        </w:rPr>
        <w:t>1</w:t>
      </w:r>
      <w:r>
        <w:rPr>
          <w:rFonts w:hint="eastAsia" w:ascii="宋体" w:hAnsi="宋体" w:eastAsia="宋体" w:cs="宋体"/>
          <w:color w:val="067D17"/>
          <w:sz w:val="19"/>
          <w:szCs w:val="19"/>
          <w:shd w:val="clear" w:fill="FFFFFF"/>
        </w:rPr>
        <w:t>表示单选题，</w:t>
      </w:r>
      <w:r>
        <w:rPr>
          <w:rFonts w:hint="default" w:ascii="monospace" w:hAnsi="monospace" w:eastAsia="monospace" w:cs="monospace"/>
          <w:color w:val="067D17"/>
          <w:sz w:val="19"/>
          <w:szCs w:val="19"/>
          <w:shd w:val="clear" w:fill="FFFFFF"/>
        </w:rPr>
        <w:t>2</w:t>
      </w:r>
      <w:r>
        <w:rPr>
          <w:rFonts w:hint="eastAsia" w:ascii="宋体" w:hAnsi="宋体" w:eastAsia="宋体" w:cs="宋体"/>
          <w:color w:val="067D17"/>
          <w:sz w:val="19"/>
          <w:szCs w:val="19"/>
          <w:shd w:val="clear" w:fill="FFFFFF"/>
        </w:rPr>
        <w:t>表示多选题，</w:t>
      </w:r>
      <w:r>
        <w:rPr>
          <w:rFonts w:hint="default" w:ascii="monospace" w:hAnsi="monospace" w:eastAsia="monospace" w:cs="monospace"/>
          <w:color w:val="067D17"/>
          <w:sz w:val="19"/>
          <w:szCs w:val="19"/>
          <w:shd w:val="clear" w:fill="FFFFFF"/>
        </w:rPr>
        <w:t>3</w:t>
      </w:r>
      <w:r>
        <w:rPr>
          <w:rFonts w:hint="eastAsia" w:ascii="宋体" w:hAnsi="宋体" w:eastAsia="宋体" w:cs="宋体"/>
          <w:color w:val="067D17"/>
          <w:sz w:val="19"/>
          <w:szCs w:val="19"/>
          <w:shd w:val="clear" w:fill="FFFFFF"/>
        </w:rPr>
        <w:t>表示判断题，</w:t>
      </w:r>
      <w:r>
        <w:rPr>
          <w:rFonts w:hint="default" w:ascii="monospace" w:hAnsi="monospace" w:eastAsia="monospace" w:cs="monospace"/>
          <w:color w:val="067D17"/>
          <w:sz w:val="19"/>
          <w:szCs w:val="19"/>
          <w:shd w:val="clear" w:fill="FFFFFF"/>
        </w:rPr>
        <w:t>4</w:t>
      </w:r>
      <w:r>
        <w:rPr>
          <w:rFonts w:hint="eastAsia" w:ascii="宋体" w:hAnsi="宋体" w:eastAsia="宋体" w:cs="宋体"/>
          <w:color w:val="067D17"/>
          <w:sz w:val="19"/>
          <w:szCs w:val="19"/>
          <w:shd w:val="clear" w:fill="FFFFFF"/>
        </w:rPr>
        <w:t>表示主观题</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l1.setQImage(</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题目图片，完整</w:t>
      </w:r>
      <w:r>
        <w:rPr>
          <w:rFonts w:hint="default" w:ascii="monospace" w:hAnsi="monospace" w:eastAsia="monospace" w:cs="monospace"/>
          <w:color w:val="067D17"/>
          <w:sz w:val="19"/>
          <w:szCs w:val="19"/>
          <w:shd w:val="clear" w:fill="FFFFFF"/>
        </w:rPr>
        <w:t>URL</w:t>
      </w:r>
      <w:r>
        <w:rPr>
          <w:rFonts w:hint="eastAsia" w:ascii="宋体" w:hAnsi="宋体" w:eastAsia="宋体" w:cs="宋体"/>
          <w:color w:val="067D17"/>
          <w:sz w:val="19"/>
          <w:szCs w:val="19"/>
          <w:shd w:val="clear" w:fill="FFFFFF"/>
        </w:rPr>
        <w:t>，多个用逗号隔开，限制</w:t>
      </w:r>
      <w:r>
        <w:rPr>
          <w:rFonts w:hint="default" w:ascii="monospace" w:hAnsi="monospace" w:eastAsia="monospace" w:cs="monospace"/>
          <w:color w:val="067D17"/>
          <w:sz w:val="19"/>
          <w:szCs w:val="19"/>
          <w:shd w:val="clear" w:fill="FFFFFF"/>
        </w:rPr>
        <w:t>10</w:t>
      </w:r>
      <w:r>
        <w:rPr>
          <w:rFonts w:hint="eastAsia" w:ascii="宋体" w:hAnsi="宋体" w:eastAsia="宋体" w:cs="宋体"/>
          <w:color w:val="067D17"/>
          <w:sz w:val="19"/>
          <w:szCs w:val="19"/>
          <w:shd w:val="clear" w:fill="FFFFFF"/>
        </w:rPr>
        <w:t>个</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l1.setQVideo(</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题目视频，完整</w:t>
      </w:r>
      <w:r>
        <w:rPr>
          <w:rFonts w:hint="default" w:ascii="monospace" w:hAnsi="monospace" w:eastAsia="monospace" w:cs="monospace"/>
          <w:color w:val="067D17"/>
          <w:sz w:val="19"/>
          <w:szCs w:val="19"/>
          <w:shd w:val="clear" w:fill="FFFFFF"/>
        </w:rPr>
        <w:t>URL</w:t>
      </w:r>
      <w:r>
        <w:rPr>
          <w:rFonts w:hint="eastAsia" w:ascii="宋体" w:hAnsi="宋体" w:eastAsia="宋体" w:cs="宋体"/>
          <w:color w:val="067D17"/>
          <w:sz w:val="19"/>
          <w:szCs w:val="19"/>
          <w:shd w:val="clear" w:fill="FFFFFF"/>
        </w:rPr>
        <w:t>，只限一个</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l1.setAImage(</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答案图片，完整</w:t>
      </w:r>
      <w:r>
        <w:rPr>
          <w:rFonts w:hint="default" w:ascii="monospace" w:hAnsi="monospace" w:eastAsia="monospace" w:cs="monospace"/>
          <w:color w:val="067D17"/>
          <w:sz w:val="19"/>
          <w:szCs w:val="19"/>
          <w:shd w:val="clear" w:fill="FFFFFF"/>
        </w:rPr>
        <w:t>URL</w:t>
      </w:r>
      <w:r>
        <w:rPr>
          <w:rFonts w:hint="eastAsia" w:ascii="宋体" w:hAnsi="宋体" w:eastAsia="宋体" w:cs="宋体"/>
          <w:color w:val="067D17"/>
          <w:sz w:val="19"/>
          <w:szCs w:val="19"/>
          <w:shd w:val="clear" w:fill="FFFFFF"/>
        </w:rPr>
        <w:t>，只限一个</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l1.setRepoList(Arrays.asList(</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String[]{</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已存在题库的</w:t>
      </w:r>
      <w:r>
        <w:rPr>
          <w:rFonts w:hint="default" w:ascii="monospace" w:hAnsi="monospace" w:eastAsia="monospace" w:cs="monospace"/>
          <w:color w:val="067D17"/>
          <w:sz w:val="19"/>
          <w:szCs w:val="19"/>
          <w:shd w:val="clear" w:fill="FFFFFF"/>
        </w:rPr>
        <w:t>ID</w:t>
      </w:r>
      <w:r>
        <w:rPr>
          <w:rFonts w:hint="eastAsia" w:ascii="宋体" w:hAnsi="宋体" w:eastAsia="宋体" w:cs="宋体"/>
          <w:color w:val="067D17"/>
          <w:sz w:val="19"/>
          <w:szCs w:val="19"/>
          <w:shd w:val="clear" w:fill="FFFFFF"/>
        </w:rPr>
        <w:t>，多个用逗号隔开，题库</w:t>
      </w:r>
      <w:r>
        <w:rPr>
          <w:rFonts w:hint="default" w:ascii="monospace" w:hAnsi="monospace" w:eastAsia="monospace" w:cs="monospace"/>
          <w:color w:val="067D17"/>
          <w:sz w:val="19"/>
          <w:szCs w:val="19"/>
          <w:shd w:val="clear" w:fill="FFFFFF"/>
        </w:rPr>
        <w:t>ID</w:t>
      </w:r>
      <w:r>
        <w:rPr>
          <w:rFonts w:hint="eastAsia" w:ascii="宋体" w:hAnsi="宋体" w:eastAsia="宋体" w:cs="宋体"/>
          <w:color w:val="067D17"/>
          <w:sz w:val="19"/>
          <w:szCs w:val="19"/>
          <w:shd w:val="clear" w:fill="FFFFFF"/>
        </w:rPr>
        <w:t>错误无法导入</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l1.setAContent(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候选答案</w:t>
      </w:r>
      <w:r>
        <w:rPr>
          <w:rFonts w:hint="default" w:ascii="monospace" w:hAnsi="monospace" w:eastAsia="monospace" w:cs="monospace"/>
          <w:color w:val="067D17"/>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l1.setAIsRight(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只能填写</w:t>
      </w:r>
      <w:r>
        <w:rPr>
          <w:rFonts w:hint="default" w:ascii="monospace" w:hAnsi="monospace" w:eastAsia="monospace" w:cs="monospace"/>
          <w:color w:val="067D17"/>
          <w:sz w:val="19"/>
          <w:szCs w:val="19"/>
          <w:shd w:val="clear" w:fill="FFFFFF"/>
        </w:rPr>
        <w:t>0</w:t>
      </w:r>
      <w:r>
        <w:rPr>
          <w:rFonts w:hint="eastAsia" w:ascii="宋体" w:hAnsi="宋体" w:eastAsia="宋体" w:cs="宋体"/>
          <w:color w:val="067D17"/>
          <w:sz w:val="19"/>
          <w:szCs w:val="19"/>
          <w:shd w:val="clear" w:fill="FFFFFF"/>
        </w:rPr>
        <w:t>或</w:t>
      </w:r>
      <w:r>
        <w:rPr>
          <w:rFonts w:hint="default" w:ascii="monospace" w:hAnsi="monospace" w:eastAsia="monospace" w:cs="monospace"/>
          <w:color w:val="067D17"/>
          <w:sz w:val="19"/>
          <w:szCs w:val="19"/>
          <w:shd w:val="clear" w:fill="FFFFFF"/>
        </w:rPr>
        <w:t>1</w:t>
      </w:r>
      <w:r>
        <w:rPr>
          <w:rFonts w:hint="eastAsia" w:ascii="宋体" w:hAnsi="宋体" w:eastAsia="宋体" w:cs="宋体"/>
          <w:color w:val="067D17"/>
          <w:sz w:val="19"/>
          <w:szCs w:val="19"/>
          <w:shd w:val="clear" w:fill="FFFFFF"/>
        </w:rPr>
        <w:t>，</w:t>
      </w:r>
      <w:r>
        <w:rPr>
          <w:rFonts w:hint="default" w:ascii="monospace" w:hAnsi="monospace" w:eastAsia="monospace" w:cs="monospace"/>
          <w:color w:val="067D17"/>
          <w:sz w:val="19"/>
          <w:szCs w:val="19"/>
          <w:shd w:val="clear" w:fill="FFFFFF"/>
        </w:rPr>
        <w:t>0</w:t>
      </w:r>
      <w:r>
        <w:rPr>
          <w:rFonts w:hint="eastAsia" w:ascii="宋体" w:hAnsi="宋体" w:eastAsia="宋体" w:cs="宋体"/>
          <w:color w:val="067D17"/>
          <w:sz w:val="19"/>
          <w:szCs w:val="19"/>
          <w:shd w:val="clear" w:fill="FFFFFF"/>
        </w:rPr>
        <w:t>表示否，</w:t>
      </w:r>
      <w:r>
        <w:rPr>
          <w:rFonts w:hint="default" w:ascii="monospace" w:hAnsi="monospace" w:eastAsia="monospace" w:cs="monospace"/>
          <w:color w:val="067D17"/>
          <w:sz w:val="19"/>
          <w:szCs w:val="19"/>
          <w:shd w:val="clear" w:fill="FFFFFF"/>
        </w:rPr>
        <w:t>1</w:t>
      </w:r>
      <w:r>
        <w:rPr>
          <w:rFonts w:hint="eastAsia" w:ascii="宋体" w:hAnsi="宋体" w:eastAsia="宋体" w:cs="宋体"/>
          <w:color w:val="067D17"/>
          <w:sz w:val="19"/>
          <w:szCs w:val="19"/>
          <w:shd w:val="clear" w:fill="FFFFFF"/>
        </w:rPr>
        <w:t>表示是</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l1.setAAnalysis(</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这个项是正确的</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QuExportDTO l2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QuExportDTO();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l2.setQContent(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找出以下可以被</w:t>
      </w:r>
      <w:r>
        <w:rPr>
          <w:rFonts w:hint="default" w:ascii="monospace" w:hAnsi="monospace" w:eastAsia="monospace" w:cs="monospace"/>
          <w:color w:val="067D17"/>
          <w:sz w:val="19"/>
          <w:szCs w:val="19"/>
          <w:shd w:val="clear" w:fill="FFFFFF"/>
        </w:rPr>
        <w:t>2</w:t>
      </w:r>
      <w:r>
        <w:rPr>
          <w:rFonts w:hint="eastAsia" w:ascii="宋体" w:hAnsi="宋体" w:eastAsia="宋体" w:cs="宋体"/>
          <w:color w:val="067D17"/>
          <w:sz w:val="19"/>
          <w:szCs w:val="19"/>
          <w:shd w:val="clear" w:fill="FFFFFF"/>
        </w:rPr>
        <w:t>整除的数（多选）</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l2.setQAnalysis(</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最基本的数学题，不做过多解析</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l2.setQuType(</w:t>
      </w:r>
      <w:r>
        <w:rPr>
          <w:rFonts w:hint="default" w:ascii="monospace" w:hAnsi="monospace" w:eastAsia="monospace" w:cs="monospace"/>
          <w:color w:val="067D17"/>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l2.setNo(</w:t>
      </w:r>
      <w:r>
        <w:rPr>
          <w:rFonts w:hint="default" w:ascii="monospace" w:hAnsi="monospace" w:eastAsia="monospace" w:cs="monospace"/>
          <w:color w:val="067D17"/>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l2.setAIsRight(</w:t>
      </w:r>
      <w:r>
        <w:rPr>
          <w:rFonts w:hint="default" w:ascii="monospace" w:hAnsi="monospace" w:eastAsia="monospace" w:cs="monospace"/>
          <w:color w:val="067D17"/>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l2.setAContent(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数字：</w:t>
      </w:r>
      <w:r>
        <w:rPr>
          <w:rFonts w:hint="default" w:ascii="monospace" w:hAnsi="monospace" w:eastAsia="monospace" w:cs="monospace"/>
          <w:color w:val="067D17"/>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l2.setAAnalysis(</w:t>
      </w:r>
      <w:r>
        <w:rPr>
          <w:rFonts w:hint="default" w:ascii="monospace" w:hAnsi="monospace" w:eastAsia="monospace" w:cs="monospace"/>
          <w:color w:val="067D17"/>
          <w:sz w:val="19"/>
          <w:szCs w:val="19"/>
          <w:shd w:val="clear" w:fill="FFFFFF"/>
        </w:rPr>
        <w:t>"2</w:t>
      </w:r>
      <w:r>
        <w:rPr>
          <w:rFonts w:hint="eastAsia" w:ascii="宋体" w:hAnsi="宋体" w:eastAsia="宋体" w:cs="宋体"/>
          <w:color w:val="067D17"/>
          <w:sz w:val="19"/>
          <w:szCs w:val="19"/>
          <w:shd w:val="clear" w:fill="FFFFFF"/>
        </w:rPr>
        <w:t>除以</w:t>
      </w:r>
      <w:r>
        <w:rPr>
          <w:rFonts w:hint="default" w:ascii="monospace" w:hAnsi="monospace" w:eastAsia="monospace" w:cs="monospace"/>
          <w:color w:val="067D17"/>
          <w:sz w:val="19"/>
          <w:szCs w:val="19"/>
          <w:shd w:val="clear" w:fill="FFFFFF"/>
        </w:rPr>
        <w:t>2=1</w:t>
      </w:r>
      <w:r>
        <w:rPr>
          <w:rFonts w:hint="eastAsia" w:ascii="宋体" w:hAnsi="宋体" w:eastAsia="宋体" w:cs="宋体"/>
          <w:color w:val="067D17"/>
          <w:sz w:val="19"/>
          <w:szCs w:val="19"/>
          <w:shd w:val="clear" w:fill="FFFFFF"/>
        </w:rPr>
        <w:t>，对的</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QuExportDTO l3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QuExportDTO();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l3.setNo(</w:t>
      </w:r>
      <w:r>
        <w:rPr>
          <w:rFonts w:hint="default" w:ascii="monospace" w:hAnsi="monospace" w:eastAsia="monospace" w:cs="monospace"/>
          <w:color w:val="067D17"/>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l3.setAIsRight(</w:t>
      </w:r>
      <w:r>
        <w:rPr>
          <w:rFonts w:hint="default" w:ascii="monospace" w:hAnsi="monospace" w:eastAsia="monospace" w:cs="monospace"/>
          <w:color w:val="067D17"/>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l3.setAContent(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数字：</w:t>
      </w:r>
      <w:r>
        <w:rPr>
          <w:rFonts w:hint="default" w:ascii="monospace" w:hAnsi="monospace" w:eastAsia="monospace" w:cs="monospace"/>
          <w:color w:val="067D17"/>
          <w:sz w:val="19"/>
          <w:szCs w:val="19"/>
          <w:shd w:val="clear" w:fill="FFFFFF"/>
        </w:rPr>
        <w:t>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l3.setAAnalysis(</w:t>
      </w:r>
      <w:r>
        <w:rPr>
          <w:rFonts w:hint="default" w:ascii="monospace" w:hAnsi="monospace" w:eastAsia="monospace" w:cs="monospace"/>
          <w:color w:val="067D17"/>
          <w:sz w:val="19"/>
          <w:szCs w:val="19"/>
          <w:shd w:val="clear" w:fill="FFFFFF"/>
        </w:rPr>
        <w:t>"3</w:t>
      </w:r>
      <w:r>
        <w:rPr>
          <w:rFonts w:hint="eastAsia" w:ascii="宋体" w:hAnsi="宋体" w:eastAsia="宋体" w:cs="宋体"/>
          <w:color w:val="067D17"/>
          <w:sz w:val="19"/>
          <w:szCs w:val="19"/>
          <w:shd w:val="clear" w:fill="FFFFFF"/>
        </w:rPr>
        <w:t>除以</w:t>
      </w:r>
      <w:r>
        <w:rPr>
          <w:rFonts w:hint="default" w:ascii="monospace" w:hAnsi="monospace" w:eastAsia="monospace" w:cs="monospace"/>
          <w:color w:val="067D17"/>
          <w:sz w:val="19"/>
          <w:szCs w:val="19"/>
          <w:shd w:val="clear" w:fill="FFFFFF"/>
        </w:rPr>
        <w:t>2=1.5</w:t>
      </w:r>
      <w:r>
        <w:rPr>
          <w:rFonts w:hint="eastAsia" w:ascii="宋体" w:hAnsi="宋体" w:eastAsia="宋体" w:cs="宋体"/>
          <w:color w:val="067D17"/>
          <w:sz w:val="19"/>
          <w:szCs w:val="19"/>
          <w:shd w:val="clear" w:fill="FFFFFF"/>
        </w:rPr>
        <w:t>，不能被整除</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QuExportDTO l4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QuExportDTO();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l4.setNo(</w:t>
      </w:r>
      <w:r>
        <w:rPr>
          <w:rFonts w:hint="default" w:ascii="monospace" w:hAnsi="monospace" w:eastAsia="monospace" w:cs="monospace"/>
          <w:color w:val="067D17"/>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l4.setAIsRight(</w:t>
      </w:r>
      <w:r>
        <w:rPr>
          <w:rFonts w:hint="default" w:ascii="monospace" w:hAnsi="monospace" w:eastAsia="monospace" w:cs="monospace"/>
          <w:color w:val="067D17"/>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l4.setAContent(</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数字：</w:t>
      </w:r>
      <w:r>
        <w:rPr>
          <w:rFonts w:hint="default" w:ascii="monospace" w:hAnsi="monospace" w:eastAsia="monospace" w:cs="monospace"/>
          <w:color w:val="067D17"/>
          <w:sz w:val="19"/>
          <w:szCs w:val="19"/>
          <w:shd w:val="clear" w:fill="FFFFFF"/>
        </w:rPr>
        <w:t>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l4.setAAnalysis(</w:t>
      </w:r>
      <w:r>
        <w:rPr>
          <w:rFonts w:hint="default" w:ascii="monospace" w:hAnsi="monospace" w:eastAsia="monospace" w:cs="monospace"/>
          <w:color w:val="067D17"/>
          <w:sz w:val="19"/>
          <w:szCs w:val="19"/>
          <w:shd w:val="clear" w:fill="FFFFFF"/>
        </w:rPr>
        <w:t>"6</w:t>
      </w:r>
      <w:r>
        <w:rPr>
          <w:rFonts w:hint="eastAsia" w:ascii="宋体" w:hAnsi="宋体" w:eastAsia="宋体" w:cs="宋体"/>
          <w:color w:val="067D17"/>
          <w:sz w:val="19"/>
          <w:szCs w:val="19"/>
          <w:shd w:val="clear" w:fill="FFFFFF"/>
        </w:rPr>
        <w:t>除以</w:t>
      </w:r>
      <w:r>
        <w:rPr>
          <w:rFonts w:hint="default" w:ascii="monospace" w:hAnsi="monospace" w:eastAsia="monospace" w:cs="monospace"/>
          <w:color w:val="067D17"/>
          <w:sz w:val="19"/>
          <w:szCs w:val="19"/>
          <w:shd w:val="clear" w:fill="FFFFFF"/>
        </w:rPr>
        <w:t>2=3</w:t>
      </w:r>
      <w:r>
        <w:rPr>
          <w:rFonts w:hint="eastAsia" w:ascii="宋体" w:hAnsi="宋体" w:eastAsia="宋体" w:cs="宋体"/>
          <w:color w:val="067D17"/>
          <w:sz w:val="19"/>
          <w:szCs w:val="19"/>
          <w:shd w:val="clear" w:fill="FFFFFF"/>
        </w:rPr>
        <w:t>，对的</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list.add(l1);</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list.add(l2);</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list.add(l3);</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list.add(l4);</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ExportExcel(</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试题数据</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QuExportDTO.</w:t>
      </w:r>
      <w:r>
        <w:rPr>
          <w:rFonts w:hint="default" w:ascii="monospace" w:hAnsi="monospace" w:eastAsia="monospace" w:cs="monospace"/>
          <w:color w:val="0033B3"/>
          <w:sz w:val="19"/>
          <w:szCs w:val="19"/>
          <w:shd w:val="clear" w:fill="FFFFFF"/>
        </w:rPr>
        <w:t>class</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).setDataList(list).write(response, fileName).dispose();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(Exception 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.failure(</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导入模板下载失败！失败信息：</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+e.getMessage());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pStyle w:val="4"/>
        <w:rPr>
          <w:color w:val="auto"/>
        </w:rPr>
      </w:pPr>
      <w:bookmarkStart w:id="63" w:name="_Toc444248438"/>
      <w:r>
        <w:rPr>
          <w:rFonts w:hint="eastAsia"/>
          <w:color w:val="auto"/>
          <w:lang w:eastAsia="zh-CN"/>
        </w:rPr>
        <w:t>4.3</w:t>
      </w:r>
      <w:r>
        <w:rPr>
          <w:rFonts w:hint="eastAsia"/>
          <w:color w:val="auto"/>
        </w:rPr>
        <w:t>.3 业务逻辑层</w:t>
      </w:r>
      <w:bookmarkEnd w:id="63"/>
    </w:p>
    <w:p>
      <w:pPr>
        <w:ind w:firstLine="420"/>
        <w:rPr>
          <w:rFonts w:ascii="Times New Roman" w:hAnsi="Times New Roman" w:cs="Times New Roman"/>
          <w:sz w:val="24"/>
          <w:szCs w:val="24"/>
        </w:rPr>
      </w:pPr>
      <w:r>
        <w:rPr>
          <w:rFonts w:hint="eastAsia" w:ascii="Times New Roman" w:hAnsi="Times New Roman" w:cs="Times New Roman"/>
          <w:sz w:val="24"/>
          <w:szCs w:val="24"/>
          <w:lang w:eastAsia="zh-CN"/>
        </w:rPr>
        <w:t>题库管理</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lang w:eastAsia="zh-CN"/>
        </w:rPr>
        <w:t>题库管理</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eastAsia="zh-CN"/>
        </w:rPr>
        <w:t>题库管理</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比如：用户到</w:t>
      </w:r>
      <w:r>
        <w:rPr>
          <w:rFonts w:hint="eastAsia" w:ascii="Times New Roman" w:hAnsi="Times New Roman" w:cs="Times New Roman"/>
          <w:sz w:val="24"/>
          <w:szCs w:val="24"/>
          <w:lang w:eastAsia="zh-CN"/>
        </w:rPr>
        <w:t>题库管理</w:t>
      </w:r>
      <w:r>
        <w:rPr>
          <w:rFonts w:ascii="Times New Roman" w:hAnsi="Times New Roman" w:cs="Times New Roman"/>
          <w:sz w:val="24"/>
          <w:szCs w:val="24"/>
        </w:rPr>
        <w:t>是</w:t>
      </w:r>
      <w:r>
        <w:rPr>
          <w:rFonts w:hint="eastAsia" w:ascii="Times New Roman" w:hAnsi="Times New Roman" w:cs="Times New Roman"/>
          <w:sz w:val="24"/>
          <w:szCs w:val="24"/>
          <w:lang w:val="en-US" w:eastAsia="zh-CN"/>
        </w:rPr>
        <w:t>查询题目</w:t>
      </w:r>
      <w:r>
        <w:rPr>
          <w:rFonts w:ascii="Times New Roman" w:hAnsi="Times New Roman" w:cs="Times New Roman"/>
          <w:sz w:val="24"/>
          <w:szCs w:val="24"/>
        </w:rPr>
        <w:t>是否存在</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题库管理</w:t>
      </w:r>
      <w:r>
        <w:rPr>
          <w:rFonts w:hint="eastAsia" w:ascii="Times New Roman" w:hAnsi="Times New Roman" w:cs="Times New Roman"/>
          <w:sz w:val="24"/>
          <w:szCs w:val="24"/>
        </w:rPr>
        <w:t>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-5</w:t>
      </w:r>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40"/>
        <w:gridCol w:w="2374"/>
        <w:gridCol w:w="2323"/>
        <w:gridCol w:w="2468"/>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题库管理</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Qu</w:t>
            </w:r>
            <w:r>
              <w:rPr>
                <w:rFonts w:ascii="Times New Roman" w:hAnsi="Times New Roman" w:cs="Times New Roman"/>
                <w:sz w:val="24"/>
                <w:szCs w:val="24"/>
              </w:rPr>
              <w:t>Service.java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Qu</w:t>
            </w:r>
            <w:r>
              <w:rPr>
                <w:rFonts w:ascii="Times New Roman" w:hAnsi="Times New Roman" w:cs="Times New Roman"/>
                <w:sz w:val="24"/>
                <w:szCs w:val="24"/>
              </w:rPr>
              <w:t>Service</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调用</w:t>
            </w:r>
            <w:r>
              <w:rPr>
                <w:rFonts w:hint="eastAsia" w:ascii="Times New Roman" w:hAnsi="Times New Roman" w:cs="Times New Roman"/>
                <w:sz w:val="24"/>
                <w:szCs w:val="24"/>
                <w:lang w:val="en-US" w:eastAsia="zh-CN"/>
              </w:rPr>
              <w:t>QuMapper</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返回给Action</w:t>
            </w:r>
          </w:p>
        </w:tc>
      </w:tr>
    </w:tbl>
    <w:p>
      <w:pPr>
        <w:ind w:firstLine="420"/>
        <w:rPr>
          <w:rFonts w:hint="eastAsia"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lang w:val="en-US" w:eastAsia="zh-CN"/>
        </w:rPr>
        <w:t>Qu</w:t>
      </w:r>
      <w:r>
        <w:rPr>
          <w:rFonts w:ascii="Times New Roman" w:hAnsi="Times New Roman" w:cs="Times New Roman"/>
          <w:sz w:val="24"/>
          <w:szCs w:val="24"/>
        </w:rPr>
        <w:t>Service接口，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Qu</w:t>
      </w:r>
      <w:r>
        <w:rPr>
          <w:rFonts w:ascii="Times New Roman" w:hAnsi="Times New Roman" w:cs="Times New Roman"/>
          <w:sz w:val="24"/>
          <w:szCs w:val="24"/>
        </w:rPr>
        <w:t>Service.java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QuService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IService&lt;Qu&gt;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IPage&lt;QuDTO&gt; paging(PagingReqDTO&lt;QuQueryReqDTO&gt;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List&lt;Qu&gt; listByRandom(String repoId,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Integer quType,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Integer level,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List&lt;String&gt; excludes,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Integer size);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QuDetailDTO detail(String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void </w:t>
      </w:r>
      <w:r>
        <w:rPr>
          <w:rFonts w:hint="default" w:ascii="monospace" w:hAnsi="monospace" w:eastAsia="monospace" w:cs="monospace"/>
          <w:color w:val="080808"/>
          <w:sz w:val="19"/>
          <w:szCs w:val="19"/>
          <w:shd w:val="clear" w:fill="FFFFFF"/>
        </w:rPr>
        <w:t>save(QuDetailDTO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List&lt;QuExportDTO&gt; listForExport(QuQueryReqDTO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int </w:t>
      </w:r>
      <w:r>
        <w:rPr>
          <w:rFonts w:hint="default" w:ascii="monospace" w:hAnsi="monospace" w:eastAsia="monospace" w:cs="monospace"/>
          <w:color w:val="080808"/>
          <w:sz w:val="19"/>
          <w:szCs w:val="19"/>
          <w:shd w:val="clear" w:fill="FFFFFF"/>
        </w:rPr>
        <w:t>importExcel(List&lt;QuExportDTO&gt; dtoList);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ind w:firstLine="420"/>
        <w:rPr>
          <w:rFonts w:hint="eastAsia" w:ascii="Times New Roman" w:hAnsi="Times New Roman" w:cs="Times New Roman"/>
          <w:sz w:val="24"/>
          <w:szCs w:val="24"/>
        </w:rPr>
      </w:pPr>
    </w:p>
    <w:p>
      <w:pPr>
        <w:pStyle w:val="4"/>
        <w:rPr>
          <w:rFonts w:ascii="Times New Roman" w:hAnsi="Times New Roman" w:cs="Times New Roman"/>
          <w:sz w:val="24"/>
          <w:szCs w:val="24"/>
        </w:rPr>
      </w:pPr>
      <w:bookmarkStart w:id="64" w:name="_Toc444248439"/>
      <w:r>
        <w:rPr>
          <w:rFonts w:hint="eastAsia"/>
          <w:color w:val="auto"/>
          <w:lang w:eastAsia="zh-CN"/>
        </w:rPr>
        <w:t>4.3</w:t>
      </w:r>
      <w:r>
        <w:rPr>
          <w:rFonts w:hint="eastAsia"/>
          <w:color w:val="auto"/>
        </w:rPr>
        <w:t>.4 数据持久层</w:t>
      </w:r>
      <w:bookmarkEnd w:id="64"/>
      <w:bookmarkStart w:id="65" w:name="_Toc444248440"/>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题库管理</w:t>
      </w:r>
      <w:r>
        <w:rPr>
          <w:rFonts w:ascii="Times New Roman" w:hAnsi="Times New Roman" w:cs="Times New Roman"/>
          <w:sz w:val="24"/>
          <w:szCs w:val="24"/>
        </w:rPr>
        <w:t>模块的</w:t>
      </w:r>
      <w:r>
        <w:rPr>
          <w:rFonts w:hint="eastAsia" w:ascii="Times New Roman" w:hAnsi="Times New Roman" w:cs="Times New Roman"/>
          <w:sz w:val="24"/>
          <w:szCs w:val="24"/>
        </w:rPr>
        <w:t>是数据持久层能</w:t>
      </w:r>
      <w:r>
        <w:rPr>
          <w:rFonts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ascii="Times New Roman" w:hAnsi="Times New Roman" w:cs="Times New Roman"/>
          <w:sz w:val="24"/>
          <w:szCs w:val="24"/>
        </w:rPr>
        <w:t>进行增删改查</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题库管理</w:t>
      </w:r>
      <w:r>
        <w:rPr>
          <w:rFonts w:hint="eastAsia" w:ascii="Times New Roman" w:hAnsi="Times New Roman" w:cs="Times New Roman"/>
          <w:sz w:val="24"/>
          <w:szCs w:val="24"/>
        </w:rPr>
        <w:t>模块数据持久</w:t>
      </w:r>
      <w:r>
        <w:rPr>
          <w:rFonts w:ascii="Times New Roman" w:hAnsi="Times New Roman" w:cs="Times New Roman"/>
          <w:sz w:val="24"/>
          <w:szCs w:val="24"/>
        </w:rPr>
        <w:t>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-6</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-6 </w:t>
      </w:r>
      <w:r>
        <w:rPr>
          <w:rFonts w:hint="eastAsia" w:ascii="Times New Roman" w:hAnsi="Times New Roman" w:cs="Times New Roman"/>
          <w:sz w:val="24"/>
          <w:szCs w:val="24"/>
          <w:lang w:val="en-US" w:eastAsia="zh-CN"/>
        </w:rPr>
        <w:t>题库管理</w:t>
      </w:r>
      <w:r>
        <w:rPr>
          <w:rFonts w:hint="eastAsia" w:ascii="Times New Roman" w:hAnsi="Times New Roman" w:cs="Times New Roman"/>
          <w:sz w:val="24"/>
          <w:szCs w:val="24"/>
        </w:rPr>
        <w:t>模块</w:t>
      </w:r>
      <w:r>
        <w:rPr>
          <w:rFonts w:ascii="Times New Roman" w:hAnsi="Times New Roman" w:cs="Times New Roman"/>
          <w:sz w:val="24"/>
          <w:szCs w:val="24"/>
        </w:rPr>
        <w:t>数据持久层列表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08"/>
        <w:gridCol w:w="2520"/>
        <w:gridCol w:w="2268"/>
        <w:gridCol w:w="240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Mapper</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调用数据模型</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题库管理</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QuMapper</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rPr>
              <w:t>User</w:t>
            </w:r>
            <w:r>
              <w:rPr>
                <w:rFonts w:hint="eastAsia" w:ascii="Times New Roman" w:hAnsi="Times New Roman" w:cs="Times New Roman"/>
                <w:sz w:val="24"/>
                <w:szCs w:val="24"/>
                <w:lang w:val="en-US" w:eastAsia="zh-CN"/>
              </w:rPr>
              <w:t>Mapper</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 xml:space="preserve">调用 </w:t>
            </w:r>
            <w:r>
              <w:rPr>
                <w:rFonts w:hint="eastAsia" w:ascii="Times New Roman" w:hAnsi="Times New Roman" w:cs="Times New Roman"/>
                <w:sz w:val="24"/>
                <w:szCs w:val="24"/>
                <w:lang w:val="en-US" w:eastAsia="zh-CN"/>
              </w:rPr>
              <w:t>Qu</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rPr>
              <w:t>ava</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进行</w:t>
            </w:r>
            <w:r>
              <w:rPr>
                <w:rFonts w:ascii="Times New Roman" w:hAnsi="Times New Roman" w:cs="Times New Roman"/>
                <w:sz w:val="24"/>
                <w:szCs w:val="24"/>
              </w:rPr>
              <w:t>增删改查操作</w:t>
            </w:r>
          </w:p>
        </w:tc>
      </w:tr>
    </w:tbl>
    <w:p>
      <w:pPr>
        <w:jc w:val="center"/>
        <w:rPr>
          <w:rFonts w:hint="eastAsia"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QuMapper</w:t>
      </w:r>
      <w:r>
        <w:rPr>
          <w:rFonts w:ascii="Times New Roman" w:hAnsi="Times New Roman" w:cs="Times New Roman"/>
          <w:sz w:val="24"/>
          <w:szCs w:val="24"/>
        </w:rPr>
        <w:t>.java定义</w:t>
      </w:r>
      <w:r>
        <w:rPr>
          <w:rFonts w:hint="eastAsia" w:ascii="Times New Roman" w:hAnsi="Times New Roman" w:cs="Times New Roman"/>
          <w:sz w:val="24"/>
          <w:szCs w:val="24"/>
        </w:rPr>
        <w:t>了</w:t>
      </w:r>
      <w:r>
        <w:rPr>
          <w:rFonts w:hint="eastAsia" w:ascii="Times New Roman" w:hAnsi="Times New Roman" w:cs="Times New Roman"/>
          <w:sz w:val="24"/>
          <w:szCs w:val="24"/>
          <w:lang w:val="en-US" w:eastAsia="zh-CN"/>
        </w:rPr>
        <w:t>库内题目</w:t>
      </w:r>
      <w:r>
        <w:rPr>
          <w:rFonts w:ascii="Times New Roman" w:hAnsi="Times New Roman" w:cs="Times New Roman"/>
          <w:sz w:val="24"/>
          <w:szCs w:val="24"/>
        </w:rPr>
        <w:t>进行增</w:t>
      </w:r>
      <w:r>
        <w:rPr>
          <w:rFonts w:hint="eastAsia" w:ascii="Times New Roman" w:hAnsi="Times New Roman" w:cs="Times New Roman"/>
          <w:sz w:val="24"/>
          <w:szCs w:val="24"/>
        </w:rPr>
        <w:t>、</w:t>
      </w:r>
      <w:r>
        <w:rPr>
          <w:rFonts w:ascii="Times New Roman" w:hAnsi="Times New Roman" w:cs="Times New Roman"/>
          <w:sz w:val="24"/>
          <w:szCs w:val="24"/>
        </w:rPr>
        <w:t>删</w:t>
      </w:r>
      <w:r>
        <w:rPr>
          <w:rFonts w:hint="eastAsia" w:ascii="Times New Roman" w:hAnsi="Times New Roman" w:cs="Times New Roman"/>
          <w:sz w:val="24"/>
          <w:szCs w:val="24"/>
        </w:rPr>
        <w:t>、</w:t>
      </w:r>
      <w:r>
        <w:rPr>
          <w:rFonts w:ascii="Times New Roman" w:hAnsi="Times New Roman" w:cs="Times New Roman"/>
          <w:sz w:val="24"/>
          <w:szCs w:val="24"/>
        </w:rPr>
        <w:t>改</w:t>
      </w:r>
      <w:r>
        <w:rPr>
          <w:rFonts w:hint="eastAsia" w:ascii="Times New Roman" w:hAnsi="Times New Roman" w:cs="Times New Roman"/>
          <w:sz w:val="24"/>
          <w:szCs w:val="24"/>
        </w:rPr>
        <w:t>、</w:t>
      </w:r>
      <w:r>
        <w:rPr>
          <w:rFonts w:ascii="Times New Roman" w:hAnsi="Times New Roman" w:cs="Times New Roman"/>
          <w:sz w:val="24"/>
          <w:szCs w:val="24"/>
        </w:rPr>
        <w:t>查</w:t>
      </w:r>
      <w:r>
        <w:rPr>
          <w:rFonts w:hint="eastAsia" w:ascii="Times New Roman" w:hAnsi="Times New Roman" w:cs="Times New Roman"/>
          <w:sz w:val="24"/>
          <w:szCs w:val="24"/>
        </w:rPr>
        <w:t>的</w:t>
      </w:r>
      <w:r>
        <w:rPr>
          <w:rFonts w:ascii="Times New Roman" w:hAnsi="Times New Roman" w:cs="Times New Roman"/>
          <w:sz w:val="24"/>
          <w:szCs w:val="24"/>
        </w:rPr>
        <w:t>接口：</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QuMapper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BaseMapper&lt;Qu&gt;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List&lt;Qu&gt; listByRandom(@Param(</w:t>
      </w:r>
      <w:r>
        <w:rPr>
          <w:rFonts w:hint="default" w:ascii="monospace" w:hAnsi="monospace" w:eastAsia="monospace" w:cs="monospace"/>
          <w:color w:val="067D17"/>
          <w:sz w:val="19"/>
          <w:szCs w:val="19"/>
          <w:shd w:val="clear" w:fill="FFFFFF"/>
        </w:rPr>
        <w:t>"repoId"</w:t>
      </w:r>
      <w:r>
        <w:rPr>
          <w:rFonts w:hint="default" w:ascii="monospace" w:hAnsi="monospace" w:eastAsia="monospace" w:cs="monospace"/>
          <w:color w:val="080808"/>
          <w:sz w:val="19"/>
          <w:szCs w:val="19"/>
          <w:shd w:val="clear" w:fill="FFFFFF"/>
        </w:rPr>
        <w:t>) String repoId,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@Param(</w:t>
      </w:r>
      <w:r>
        <w:rPr>
          <w:rFonts w:hint="default" w:ascii="monospace" w:hAnsi="monospace" w:eastAsia="monospace" w:cs="monospace"/>
          <w:color w:val="067D17"/>
          <w:sz w:val="19"/>
          <w:szCs w:val="19"/>
          <w:shd w:val="clear" w:fill="FFFFFF"/>
        </w:rPr>
        <w:t>"quType"</w:t>
      </w:r>
      <w:r>
        <w:rPr>
          <w:rFonts w:hint="default" w:ascii="monospace" w:hAnsi="monospace" w:eastAsia="monospace" w:cs="monospace"/>
          <w:color w:val="080808"/>
          <w:sz w:val="19"/>
          <w:szCs w:val="19"/>
          <w:shd w:val="clear" w:fill="FFFFFF"/>
        </w:rPr>
        <w:t>) Integer quType,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@Param(</w:t>
      </w:r>
      <w:r>
        <w:rPr>
          <w:rFonts w:hint="default" w:ascii="monospace" w:hAnsi="monospace" w:eastAsia="monospace" w:cs="monospace"/>
          <w:color w:val="067D17"/>
          <w:sz w:val="19"/>
          <w:szCs w:val="19"/>
          <w:shd w:val="clear" w:fill="FFFFFF"/>
        </w:rPr>
        <w:t>"level"</w:t>
      </w:r>
      <w:r>
        <w:rPr>
          <w:rFonts w:hint="default" w:ascii="monospace" w:hAnsi="monospace" w:eastAsia="monospace" w:cs="monospace"/>
          <w:color w:val="080808"/>
          <w:sz w:val="19"/>
          <w:szCs w:val="19"/>
          <w:shd w:val="clear" w:fill="FFFFFF"/>
        </w:rPr>
        <w:t>) Integer level,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@Param(</w:t>
      </w:r>
      <w:r>
        <w:rPr>
          <w:rFonts w:hint="default" w:ascii="monospace" w:hAnsi="monospace" w:eastAsia="monospace" w:cs="monospace"/>
          <w:color w:val="067D17"/>
          <w:sz w:val="19"/>
          <w:szCs w:val="19"/>
          <w:shd w:val="clear" w:fill="FFFFFF"/>
        </w:rPr>
        <w:t>"excludes"</w:t>
      </w:r>
      <w:r>
        <w:rPr>
          <w:rFonts w:hint="default" w:ascii="monospace" w:hAnsi="monospace" w:eastAsia="monospace" w:cs="monospace"/>
          <w:color w:val="080808"/>
          <w:sz w:val="19"/>
          <w:szCs w:val="19"/>
          <w:shd w:val="clear" w:fill="FFFFFF"/>
        </w:rPr>
        <w:t>) List&lt;String&gt; excludes,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@Param(</w:t>
      </w:r>
      <w:r>
        <w:rPr>
          <w:rFonts w:hint="default" w:ascii="monospace" w:hAnsi="monospace" w:eastAsia="monospace" w:cs="monospace"/>
          <w:color w:val="067D17"/>
          <w:sz w:val="19"/>
          <w:szCs w:val="19"/>
          <w:shd w:val="clear" w:fill="FFFFFF"/>
        </w:rPr>
        <w:t>"size"</w:t>
      </w:r>
      <w:r>
        <w:rPr>
          <w:rFonts w:hint="default" w:ascii="monospace" w:hAnsi="monospace" w:eastAsia="monospace" w:cs="monospace"/>
          <w:color w:val="080808"/>
          <w:sz w:val="19"/>
          <w:szCs w:val="19"/>
          <w:shd w:val="clear" w:fill="FFFFFF"/>
        </w:rPr>
        <w:t>) Integer size);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List&lt;QuExportDTO&gt; listForExport(@Param(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QuQueryReqDTO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IPage&lt;QuDTO&gt; paging(Page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QuQueryReqDTO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jc w:val="center"/>
        <w:rPr>
          <w:rFonts w:hint="eastAsia" w:ascii="Times New Roman" w:hAnsi="Times New Roman" w:cs="Times New Roman"/>
          <w:sz w:val="24"/>
          <w:szCs w:val="24"/>
        </w:rPr>
      </w:pPr>
    </w:p>
    <w:p>
      <w:pPr>
        <w:pStyle w:val="4"/>
        <w:rPr>
          <w:color w:val="auto"/>
        </w:rPr>
      </w:pPr>
      <w:r>
        <w:rPr>
          <w:rFonts w:hint="eastAsia"/>
          <w:color w:val="auto"/>
          <w:lang w:eastAsia="zh-CN"/>
        </w:rPr>
        <w:t>4.3</w:t>
      </w:r>
      <w:r>
        <w:rPr>
          <w:rFonts w:hint="eastAsia"/>
          <w:color w:val="auto"/>
        </w:rPr>
        <w:t>.5 域模型层</w:t>
      </w:r>
      <w:bookmarkEnd w:id="65"/>
    </w:p>
    <w:p>
      <w:pPr>
        <w:rPr>
          <w:rFonts w:ascii="Times New Roman" w:hAnsi="Times New Roman" w:cs="Times New Roman"/>
          <w:sz w:val="24"/>
          <w:szCs w:val="24"/>
        </w:rPr>
      </w:pPr>
      <w:r>
        <w:tab/>
      </w:r>
      <w:r>
        <w:rPr>
          <w:rFonts w:hint="eastAsia"/>
          <w:lang w:val="en-US" w:eastAsia="zh-CN"/>
        </w:rPr>
        <w:t>题库管理</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Qu</w:t>
      </w:r>
      <w:r>
        <w:rPr>
          <w:rFonts w:ascii="Times New Roman" w:hAnsi="Times New Roman" w:cs="Times New Roman"/>
          <w:sz w:val="24"/>
          <w:szCs w:val="24"/>
        </w:rPr>
        <w:t>.java</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Qu</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题库管理</w:t>
      </w:r>
      <w:r>
        <w:rPr>
          <w:rFonts w:hint="eastAsia" w:ascii="Times New Roman" w:hAnsi="Times New Roman" w:cs="Times New Roman"/>
          <w:sz w:val="24"/>
          <w:szCs w:val="24"/>
        </w:rPr>
        <w:t>模块域模型层列表如表4-</w:t>
      </w:r>
      <w:r>
        <w:rPr>
          <w:rFonts w:ascii="Times New Roman" w:hAnsi="Times New Roman" w:cs="Times New Roman"/>
          <w:sz w:val="24"/>
          <w:szCs w:val="24"/>
        </w:rPr>
        <w:t>7</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-7</w:t>
      </w:r>
      <w:r>
        <w:rPr>
          <w:rFonts w:hint="eastAsia" w:ascii="Times New Roman" w:hAnsi="Times New Roman" w:cs="Times New Roman"/>
          <w:sz w:val="24"/>
          <w:szCs w:val="24"/>
          <w:lang w:val="en-US" w:eastAsia="zh-CN"/>
        </w:rPr>
        <w:t>题库管理</w:t>
      </w:r>
      <w:r>
        <w:rPr>
          <w:rFonts w:hint="eastAsia" w:ascii="Times New Roman" w:hAnsi="Times New Roman" w:cs="Times New Roman"/>
          <w:sz w:val="24"/>
          <w:szCs w:val="24"/>
        </w:rPr>
        <w:t>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Qu</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的增、删、改、查操作</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Qu</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Qu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Model&lt;Qu&gt;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long </w:t>
      </w:r>
      <w:r>
        <w:rPr>
          <w:rFonts w:hint="default" w:ascii="monospace" w:hAnsi="monospace" w:eastAsia="monospace" w:cs="monospace"/>
          <w:color w:val="080808"/>
          <w:sz w:val="19"/>
          <w:szCs w:val="19"/>
          <w:shd w:val="clear" w:fill="FFFFFF"/>
        </w:rPr>
        <w:t xml:space="preserve">serialVersionUID = </w:t>
      </w:r>
      <w:r>
        <w:rPr>
          <w:rFonts w:hint="default" w:ascii="monospace" w:hAnsi="monospace" w:eastAsia="monospace" w:cs="monospace"/>
          <w:color w:val="1750EB"/>
          <w:sz w:val="19"/>
          <w:szCs w:val="19"/>
          <w:shd w:val="clear" w:fill="FFFFFF"/>
        </w:rPr>
        <w:t>1L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@TableId(value = </w:t>
      </w:r>
      <w:r>
        <w:rPr>
          <w:rFonts w:hint="default" w:ascii="monospace" w:hAnsi="monospace" w:eastAsia="monospace" w:cs="monospace"/>
          <w:color w:val="067D17"/>
          <w:sz w:val="19"/>
          <w:szCs w:val="19"/>
          <w:shd w:val="clear" w:fill="FFFFFF"/>
        </w:rPr>
        <w:t>"id"</w:t>
      </w:r>
      <w:r>
        <w:rPr>
          <w:rFonts w:hint="default" w:ascii="monospace" w:hAnsi="monospace" w:eastAsia="monospace" w:cs="monospace"/>
          <w:color w:val="080808"/>
          <w:sz w:val="19"/>
          <w:szCs w:val="19"/>
          <w:shd w:val="clear" w:fill="FFFFFF"/>
        </w:rPr>
        <w:t>, type = IdType.ID_WORKER_STR)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"qu_type"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quType;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level;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content;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"create_time"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createTime;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"update_time"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updateTime;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remark;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analysis;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pStyle w:val="2"/>
        <w:rPr>
          <w:rFonts w:ascii="Times New Roman" w:hAnsi="Times New Roman" w:eastAsia="黑体"/>
          <w:color w:val="auto"/>
          <w:sz w:val="44"/>
          <w:szCs w:val="44"/>
        </w:rPr>
      </w:pPr>
      <w:bookmarkStart w:id="66" w:name="_Toc435555021"/>
      <w:bookmarkStart w:id="67" w:name="_Toc444248441"/>
      <w:r>
        <w:rPr>
          <w:rFonts w:hint="eastAsia" w:ascii="Times New Roman" w:hAnsi="Times New Roman" w:eastAsia="黑体"/>
          <w:color w:val="auto"/>
          <w:sz w:val="44"/>
          <w:szCs w:val="44"/>
        </w:rPr>
        <w:t>5、管理端模块详细设计</w:t>
      </w:r>
      <w:bookmarkEnd w:id="66"/>
      <w:bookmarkEnd w:id="67"/>
    </w:p>
    <w:p>
      <w:pPr>
        <w:pStyle w:val="3"/>
        <w:rPr>
          <w:color w:val="auto"/>
        </w:rPr>
      </w:pPr>
      <w:bookmarkStart w:id="68" w:name="_Toc435555022"/>
      <w:bookmarkStart w:id="69" w:name="_Toc444248442"/>
      <w:r>
        <w:rPr>
          <w:rFonts w:hint="eastAsia"/>
          <w:color w:val="auto"/>
        </w:rPr>
        <w:t>5.1、</w:t>
      </w:r>
      <w:r>
        <w:rPr>
          <w:rFonts w:hint="eastAsia"/>
          <w:color w:val="auto"/>
          <w:lang w:val="en-US" w:eastAsia="zh-CN"/>
        </w:rPr>
        <w:t>作业布置</w:t>
      </w:r>
      <w:r>
        <w:rPr>
          <w:rFonts w:hint="eastAsia"/>
          <w:color w:val="auto"/>
        </w:rPr>
        <w:t>模块详细设计</w:t>
      </w:r>
      <w:bookmarkEnd w:id="68"/>
      <w:bookmarkEnd w:id="69"/>
    </w:p>
    <w:p>
      <w:pPr>
        <w:pStyle w:val="4"/>
        <w:rPr>
          <w:color w:val="auto"/>
        </w:rPr>
      </w:pPr>
      <w:bookmarkStart w:id="70" w:name="_Toc444248443"/>
      <w:r>
        <w:rPr>
          <w:rFonts w:hint="eastAsia"/>
          <w:color w:val="auto"/>
        </w:rPr>
        <w:t>5.1.1 表现层</w:t>
      </w:r>
      <w:bookmarkEnd w:id="70"/>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教师布置作业</w:t>
      </w:r>
      <w:r>
        <w:rPr>
          <w:rFonts w:ascii="Times New Roman" w:hAnsi="Times New Roman" w:cs="Times New Roman"/>
          <w:sz w:val="24"/>
          <w:szCs w:val="24"/>
        </w:rPr>
        <w:t>功能</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exam/list.vue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教师布置作业</w:t>
            </w:r>
            <w:r>
              <w:rPr>
                <w:rFonts w:hint="eastAsia" w:ascii="Times New Roman" w:hAnsi="Times New Roman" w:cs="Times New Roman"/>
                <w:sz w:val="24"/>
                <w:szCs w:val="24"/>
              </w:rPr>
              <w:t>功能</w:t>
            </w:r>
          </w:p>
        </w:tc>
      </w:tr>
    </w:tbl>
    <w:p>
      <w:pPr>
        <w:pStyle w:val="4"/>
        <w:rPr>
          <w:color w:val="auto"/>
        </w:rPr>
      </w:pPr>
      <w:bookmarkStart w:id="71" w:name="_Toc444248444"/>
      <w:r>
        <w:rPr>
          <w:rFonts w:hint="eastAsia"/>
          <w:color w:val="auto"/>
        </w:rPr>
        <w:t>5.1.2 控制层</w:t>
      </w:r>
      <w:bookmarkEnd w:id="71"/>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exam包中的index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将</w:t>
      </w:r>
      <w:r>
        <w:rPr>
          <w:rFonts w:hint="eastAsia" w:ascii="Times New Roman" w:hAnsi="Times New Roman" w:cs="Times New Roman"/>
          <w:sz w:val="24"/>
          <w:szCs w:val="24"/>
          <w:lang w:val="en-US" w:eastAsia="zh-CN"/>
        </w:rPr>
        <w:t>用户查看的布置题目信息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作业布置</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36"/>
        <w:gridCol w:w="2223"/>
        <w:gridCol w:w="2155"/>
        <w:gridCol w:w="2891"/>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trHeight w:val="1101" w:hRule="atLeast"/>
          <w:jc w:val="center"/>
        </w:trPr>
        <w:tc>
          <w:tcPr>
            <w:tcW w:w="1243"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作业布置</w:t>
            </w:r>
          </w:p>
        </w:tc>
        <w:tc>
          <w:tcPr>
            <w:tcW w:w="2198"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exam/list.vue</w:t>
            </w:r>
          </w:p>
        </w:tc>
      </w:tr>
    </w:tbl>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ExamController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ExamController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ExamService baseService;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添加或修改</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"/save"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save(@RequestBody ExamSaveReqDTO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baseService.save(reqDTO);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批量删除</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"/delete"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edit(@RequestBody BaseIdsReqDTO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baseService.removeByIds(reqDTO.getIds());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查找详情</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"/detail"</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ApiRest&lt;ExamDTO&gt; find(@RequestBody BaseIdReqDTO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ExamSaveReqDTO dto = baseService.findDetail(reqDTO.getId());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查找详情</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"/state"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state(@RequestBody BaseStateReqDTO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QueryWrapper&lt;Exam&gt; wrapper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QueryWrapper&lt;&gt;();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wrapper.lambda().in(Exam::getId, reqDTO.getIds());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 exam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Exam();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exam.setState(reqDTO.getState());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exam.setUpdateTime(</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Date());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baseService.update(exam, wrapper);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考试视角</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"/online-paging"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ApiRest&lt;IPage&lt;ExamOnlineRespDTO&gt;&gt; myPaging(@RequestBody PagingReqDTO&lt;ExamDTO&gt;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IPage&lt;ExamOnlineRespDTO&gt; page = baseService.onlinePaging(reqDTO);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分页查找</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ApiRest&lt;IPage&lt;ExamDTO&gt;&gt; paging(@RequestBody PagingReqDTO&lt;ExamDTO&gt;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IPage&lt;ExamDTO&gt; page = baseService.paging(reqDTO);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待阅试卷</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"/review-paging"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ApiRest&lt;IPage&lt;ExamReviewRespDTO&gt;&gt; reviewPaging(@RequestBody PagingReqDTO&lt;ExamDTO&gt;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IPage&lt;ExamReviewRespDTO&gt; page = baseService.reviewPaging(reqDTO);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rPr>
          <w:sz w:val="24"/>
          <w:szCs w:val="24"/>
        </w:rPr>
      </w:pPr>
    </w:p>
    <w:p>
      <w:pPr>
        <w:pStyle w:val="4"/>
        <w:rPr>
          <w:color w:val="auto"/>
        </w:rPr>
      </w:pPr>
      <w:bookmarkStart w:id="72" w:name="_Toc444248445"/>
      <w:r>
        <w:rPr>
          <w:rFonts w:hint="eastAsia"/>
          <w:color w:val="auto"/>
        </w:rPr>
        <w:t>5.1.3 业务逻辑层</w:t>
      </w:r>
      <w:bookmarkEnd w:id="72"/>
    </w:p>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作业布置</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比如：用户到</w:t>
      </w:r>
      <w:r>
        <w:rPr>
          <w:rFonts w:hint="eastAsia" w:ascii="Times New Roman" w:hAnsi="Times New Roman" w:cs="Times New Roman"/>
          <w:sz w:val="24"/>
          <w:szCs w:val="24"/>
          <w:lang w:val="en-US" w:eastAsia="zh-CN"/>
        </w:rPr>
        <w:t>作业布置模块布置作业</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作业布置</w:t>
      </w:r>
      <w:r>
        <w:rPr>
          <w:rFonts w:hint="eastAsia" w:ascii="Times New Roman" w:hAnsi="Times New Roman" w:cs="Times New Roman"/>
          <w:sz w:val="24"/>
          <w:szCs w:val="24"/>
        </w:rPr>
        <w:t>模块业务逻辑层列表如图</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3作业布置</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95"/>
        <w:gridCol w:w="2580"/>
        <w:gridCol w:w="2245"/>
        <w:gridCol w:w="238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作业布置</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调用</w:t>
            </w:r>
            <w:r>
              <w:rPr>
                <w:rFonts w:hint="eastAsia" w:ascii="Times New Roman" w:hAnsi="Times New Roman" w:cs="Times New Roman"/>
                <w:sz w:val="24"/>
                <w:szCs w:val="24"/>
                <w:lang w:val="en-US" w:eastAsia="zh-CN"/>
              </w:rPr>
              <w:t>ExamMapper</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返回给Action</w:t>
            </w:r>
          </w:p>
        </w:tc>
      </w:tr>
    </w:tbl>
    <w:p>
      <w:pPr>
        <w:ind w:firstLine="420"/>
        <w:rPr>
          <w:rFonts w:hint="eastAsia" w:ascii="宋体" w:hAnsi="宋体"/>
        </w:rPr>
      </w:pPr>
      <w:r>
        <w:rPr>
          <w:rFonts w:ascii="Times New Roman" w:hAnsi="Times New Roman" w:cs="Times New Roman"/>
          <w:sz w:val="24"/>
          <w:szCs w:val="24"/>
        </w:rPr>
        <w:tab/>
      </w:r>
      <w:r>
        <w:rPr>
          <w:rFonts w:hint="eastAsia" w:ascii="Times New Roman" w:hAnsi="Times New Roman" w:cs="Times New Roman"/>
          <w:sz w:val="24"/>
          <w:szCs w:val="24"/>
          <w:lang w:val="en-US" w:eastAsia="zh-CN"/>
        </w:rPr>
        <w:t>在作业布置</w:t>
      </w:r>
      <w:r>
        <w:rPr>
          <w:rFonts w:ascii="Times New Roman" w:hAnsi="Times New Roman" w:cs="Times New Roman"/>
          <w:sz w:val="24"/>
          <w:szCs w:val="24"/>
        </w:rPr>
        <w:t>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ExamService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IService&lt;Exam&gt;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void </w:t>
      </w:r>
      <w:r>
        <w:rPr>
          <w:rFonts w:hint="default" w:ascii="monospace" w:hAnsi="monospace" w:eastAsia="monospace" w:cs="monospace"/>
          <w:color w:val="080808"/>
          <w:sz w:val="19"/>
          <w:szCs w:val="19"/>
          <w:shd w:val="clear" w:fill="FFFFFF"/>
        </w:rPr>
        <w:t>save(ExamSaveReqDTO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ExamSaveReqDTO findDetail(String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ExamDTO findById(String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IPage&lt;ExamDTO&gt; paging(PagingReqDTO&lt;ExamDTO&gt;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IPage&lt;ExamOnlineRespDTO&gt; onlinePaging(PagingReqDTO&lt;ExamDTO&gt;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IPage&lt;ExamReviewRespDTO&gt; reviewPaging(PagingReqDTO&lt;ExamDTO&gt;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pStyle w:val="4"/>
        <w:rPr>
          <w:rFonts w:hint="eastAsia"/>
          <w:color w:val="auto"/>
        </w:rPr>
      </w:pPr>
      <w:bookmarkStart w:id="73" w:name="_Toc444248446"/>
      <w:r>
        <w:rPr>
          <w:rFonts w:hint="eastAsia"/>
          <w:color w:val="auto"/>
        </w:rPr>
        <w:t>5.1.4 数据持久层</w:t>
      </w:r>
      <w:bookmarkEnd w:id="73"/>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模块的</w:t>
      </w:r>
      <w:r>
        <w:rPr>
          <w:rFonts w:hint="eastAsia" w:ascii="Times New Roman" w:hAnsi="Times New Roman" w:cs="Times New Roman"/>
          <w:sz w:val="24"/>
          <w:szCs w:val="24"/>
        </w:rPr>
        <w:t>是数据持久层能</w:t>
      </w:r>
      <w:r>
        <w:rPr>
          <w:rFonts w:ascii="Times New Roman" w:hAnsi="Times New Roman" w:cs="Times New Roman"/>
          <w:sz w:val="24"/>
          <w:szCs w:val="24"/>
        </w:rPr>
        <w:t>对</w:t>
      </w:r>
      <w:r>
        <w:rPr>
          <w:rFonts w:hint="eastAsia" w:ascii="Times New Roman" w:hAnsi="Times New Roman" w:cs="Times New Roman"/>
          <w:sz w:val="24"/>
          <w:szCs w:val="24"/>
          <w:lang w:val="en-US" w:eastAsia="zh-CN"/>
        </w:rPr>
        <w:t>布置的作业</w:t>
      </w:r>
      <w:r>
        <w:rPr>
          <w:rFonts w:ascii="Times New Roman" w:hAnsi="Times New Roman" w:cs="Times New Roman"/>
          <w:sz w:val="24"/>
          <w:szCs w:val="24"/>
        </w:rPr>
        <w:t>进行增删改查</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作业布置</w:t>
      </w:r>
      <w:r>
        <w:rPr>
          <w:rFonts w:hint="eastAsia" w:ascii="Times New Roman" w:hAnsi="Times New Roman" w:cs="Times New Roman"/>
          <w:sz w:val="24"/>
          <w:szCs w:val="24"/>
        </w:rPr>
        <w:t>模块数据持久</w:t>
      </w:r>
      <w:r>
        <w:rPr>
          <w:rFonts w:ascii="Times New Roman" w:hAnsi="Times New Roman" w:cs="Times New Roman"/>
          <w:sz w:val="24"/>
          <w:szCs w:val="24"/>
        </w:rPr>
        <w:t>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作业布置</w:t>
      </w:r>
      <w:r>
        <w:rPr>
          <w:rFonts w:hint="eastAsia" w:ascii="Times New Roman" w:hAnsi="Times New Roman" w:cs="Times New Roman"/>
          <w:sz w:val="24"/>
          <w:szCs w:val="24"/>
        </w:rPr>
        <w:t>模块</w:t>
      </w:r>
      <w:r>
        <w:rPr>
          <w:rFonts w:ascii="Times New Roman" w:hAnsi="Times New Roman" w:cs="Times New Roman"/>
          <w:sz w:val="24"/>
          <w:szCs w:val="24"/>
        </w:rPr>
        <w:t>数据持久层列表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91"/>
        <w:gridCol w:w="2600"/>
        <w:gridCol w:w="2238"/>
        <w:gridCol w:w="237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Mapper</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调用数据模型</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作业布置</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ExamMapper</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ExamMapper</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 xml:space="preserve">调用 </w:t>
            </w:r>
            <w:r>
              <w:rPr>
                <w:rFonts w:hint="eastAsia" w:ascii="Times New Roman" w:hAnsi="Times New Roman" w:cs="Times New Roman"/>
                <w:sz w:val="24"/>
                <w:szCs w:val="24"/>
                <w:lang w:val="en-US" w:eastAsia="zh-CN"/>
              </w:rPr>
              <w:t>Exam</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rPr>
              <w:t>ava</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进行</w:t>
            </w:r>
            <w:r>
              <w:rPr>
                <w:rFonts w:ascii="Times New Roman" w:hAnsi="Times New Roman" w:cs="Times New Roman"/>
                <w:sz w:val="24"/>
                <w:szCs w:val="24"/>
              </w:rPr>
              <w:t>增删改查操作</w:t>
            </w:r>
          </w:p>
        </w:tc>
      </w:tr>
    </w:tbl>
    <w:p>
      <w:pPr>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ExamMapper</w:t>
      </w:r>
      <w:r>
        <w:rPr>
          <w:rFonts w:ascii="Times New Roman" w:hAnsi="Times New Roman" w:cs="Times New Roman"/>
          <w:sz w:val="24"/>
          <w:szCs w:val="24"/>
        </w:rPr>
        <w:t>.java定义</w:t>
      </w:r>
      <w:r>
        <w:rPr>
          <w:rFonts w:hint="eastAsia" w:ascii="Times New Roman" w:hAnsi="Times New Roman" w:cs="Times New Roman"/>
          <w:sz w:val="24"/>
          <w:szCs w:val="24"/>
        </w:rPr>
        <w:t>了</w:t>
      </w:r>
      <w:r>
        <w:rPr>
          <w:rFonts w:hint="eastAsia" w:ascii="Times New Roman" w:hAnsi="Times New Roman" w:cs="Times New Roman"/>
          <w:sz w:val="24"/>
          <w:szCs w:val="24"/>
          <w:lang w:val="en-US" w:eastAsia="zh-CN"/>
        </w:rPr>
        <w:t>布置的作业</w:t>
      </w:r>
      <w:r>
        <w:rPr>
          <w:rFonts w:ascii="Times New Roman" w:hAnsi="Times New Roman" w:cs="Times New Roman"/>
          <w:sz w:val="24"/>
          <w:szCs w:val="24"/>
        </w:rPr>
        <w:t>进行增</w:t>
      </w:r>
      <w:r>
        <w:rPr>
          <w:rFonts w:hint="eastAsia" w:ascii="Times New Roman" w:hAnsi="Times New Roman" w:cs="Times New Roman"/>
          <w:sz w:val="24"/>
          <w:szCs w:val="24"/>
        </w:rPr>
        <w:t>、</w:t>
      </w:r>
      <w:r>
        <w:rPr>
          <w:rFonts w:ascii="Times New Roman" w:hAnsi="Times New Roman" w:cs="Times New Roman"/>
          <w:sz w:val="24"/>
          <w:szCs w:val="24"/>
        </w:rPr>
        <w:t>删</w:t>
      </w:r>
      <w:r>
        <w:rPr>
          <w:rFonts w:hint="eastAsia" w:ascii="Times New Roman" w:hAnsi="Times New Roman" w:cs="Times New Roman"/>
          <w:sz w:val="24"/>
          <w:szCs w:val="24"/>
        </w:rPr>
        <w:t>、</w:t>
      </w:r>
      <w:r>
        <w:rPr>
          <w:rFonts w:ascii="Times New Roman" w:hAnsi="Times New Roman" w:cs="Times New Roman"/>
          <w:sz w:val="24"/>
          <w:szCs w:val="24"/>
        </w:rPr>
        <w:t>改</w:t>
      </w:r>
      <w:r>
        <w:rPr>
          <w:rFonts w:hint="eastAsia" w:ascii="Times New Roman" w:hAnsi="Times New Roman" w:cs="Times New Roman"/>
          <w:sz w:val="24"/>
          <w:szCs w:val="24"/>
        </w:rPr>
        <w:t>、</w:t>
      </w:r>
      <w:r>
        <w:rPr>
          <w:rFonts w:ascii="Times New Roman" w:hAnsi="Times New Roman" w:cs="Times New Roman"/>
          <w:sz w:val="24"/>
          <w:szCs w:val="24"/>
        </w:rPr>
        <w:t>查</w:t>
      </w:r>
      <w:r>
        <w:rPr>
          <w:rFonts w:hint="eastAsia" w:ascii="Times New Roman" w:hAnsi="Times New Roman" w:cs="Times New Roman"/>
          <w:sz w:val="24"/>
          <w:szCs w:val="24"/>
        </w:rPr>
        <w:t>的</w:t>
      </w:r>
      <w:r>
        <w:rPr>
          <w:rFonts w:ascii="Times New Roman" w:hAnsi="Times New Roman" w:cs="Times New Roman"/>
          <w:sz w:val="24"/>
          <w:szCs w:val="24"/>
        </w:rPr>
        <w:t>接口：</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ExamMapper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BaseMapper&lt;Exam&gt;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IPage&lt;ExamDTO&gt; paging(Page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ExamDTO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IPage&lt;ExamReviewRespDTO&gt; reviewPaging(Page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ExamDTO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IPage&lt;ExamOnlineRespDTO&gt; online(Page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ExamDTO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ind w:firstLine="420"/>
        <w:rPr>
          <w:sz w:val="24"/>
        </w:rPr>
      </w:pPr>
    </w:p>
    <w:p>
      <w:pPr>
        <w:pStyle w:val="4"/>
        <w:rPr>
          <w:rFonts w:hint="eastAsia"/>
          <w:color w:val="auto"/>
        </w:rPr>
      </w:pPr>
      <w:bookmarkStart w:id="74" w:name="_Toc444248447"/>
      <w:r>
        <w:rPr>
          <w:rFonts w:hint="eastAsia"/>
          <w:color w:val="auto"/>
        </w:rPr>
        <w:t>5.1.5 域模型层</w:t>
      </w:r>
      <w:bookmarkEnd w:id="74"/>
    </w:p>
    <w:p>
      <w:pPr>
        <w:rPr>
          <w:rFonts w:ascii="Times New Roman" w:hAnsi="Times New Roman" w:cs="Times New Roman"/>
          <w:sz w:val="24"/>
          <w:szCs w:val="24"/>
        </w:rPr>
      </w:pP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布置的作业</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作业布置</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5作业布置</w:t>
      </w:r>
      <w:r>
        <w:rPr>
          <w:rFonts w:hint="eastAsia" w:ascii="Times New Roman" w:hAnsi="Times New Roman" w:cs="Times New Roman"/>
          <w:sz w:val="24"/>
          <w:szCs w:val="24"/>
        </w:rPr>
        <w:t>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布置的作业</w:t>
            </w:r>
            <w:r>
              <w:rPr>
                <w:rFonts w:hint="eastAsia" w:ascii="Times New Roman" w:hAnsi="Times New Roman" w:cs="Times New Roman"/>
                <w:sz w:val="24"/>
                <w:szCs w:val="24"/>
              </w:rPr>
              <w:t>的增、删、改、查操作</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Exam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Model&lt;Exam&gt;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long </w:t>
      </w:r>
      <w:r>
        <w:rPr>
          <w:rFonts w:hint="default" w:ascii="monospace" w:hAnsi="monospace" w:eastAsia="monospace" w:cs="monospace"/>
          <w:color w:val="080808"/>
          <w:sz w:val="19"/>
          <w:szCs w:val="19"/>
          <w:shd w:val="clear" w:fill="FFFFFF"/>
        </w:rPr>
        <w:t xml:space="preserve">serialVersionUID = </w:t>
      </w:r>
      <w:r>
        <w:rPr>
          <w:rFonts w:hint="default" w:ascii="monospace" w:hAnsi="monospace" w:eastAsia="monospace" w:cs="monospace"/>
          <w:color w:val="1750EB"/>
          <w:sz w:val="19"/>
          <w:szCs w:val="19"/>
          <w:shd w:val="clear" w:fill="FFFFFF"/>
        </w:rPr>
        <w:t>1L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@TableId(value = </w:t>
      </w:r>
      <w:r>
        <w:rPr>
          <w:rFonts w:hint="default" w:ascii="monospace" w:hAnsi="monospace" w:eastAsia="monospace" w:cs="monospace"/>
          <w:color w:val="067D17"/>
          <w:sz w:val="19"/>
          <w:szCs w:val="19"/>
          <w:shd w:val="clear" w:fill="FFFFFF"/>
        </w:rPr>
        <w:t>"id"</w:t>
      </w:r>
      <w:r>
        <w:rPr>
          <w:rFonts w:hint="default" w:ascii="monospace" w:hAnsi="monospace" w:eastAsia="monospace" w:cs="monospace"/>
          <w:color w:val="080808"/>
          <w:sz w:val="19"/>
          <w:szCs w:val="19"/>
          <w:shd w:val="clear" w:fill="FFFFFF"/>
        </w:rPr>
        <w:t>, type = IdType.ASSIGN_ID)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title;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content;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"open_type"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openType;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"join_type"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joinType;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level;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state;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"time_limit"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Boolean timeLimit;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"start_time"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startTime;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"end_time"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endTime;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"create_time"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createTime;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"update_time"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updateTime;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"total_score"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totalScore;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"total_time"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totalTime;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"qualify_score"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qualifyScore;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
      <w:pPr>
        <w:pStyle w:val="3"/>
        <w:rPr>
          <w:color w:val="auto"/>
        </w:rPr>
      </w:pPr>
      <w:bookmarkStart w:id="75" w:name="_Toc444248448"/>
      <w:r>
        <w:rPr>
          <w:rFonts w:hint="eastAsia"/>
          <w:color w:val="auto"/>
        </w:rPr>
        <w:t>5.</w:t>
      </w:r>
      <w:r>
        <w:rPr>
          <w:rFonts w:hint="eastAsia"/>
          <w:color w:val="auto"/>
          <w:lang w:val="en-US" w:eastAsia="zh-CN"/>
        </w:rPr>
        <w:t>2</w:t>
      </w:r>
      <w:r>
        <w:rPr>
          <w:rFonts w:hint="eastAsia"/>
          <w:color w:val="auto"/>
        </w:rPr>
        <w:t>、</w:t>
      </w:r>
      <w:r>
        <w:rPr>
          <w:rFonts w:hint="eastAsia"/>
          <w:color w:val="auto"/>
          <w:lang w:val="en-US" w:eastAsia="zh-CN"/>
        </w:rPr>
        <w:t>作业提交</w:t>
      </w:r>
      <w:r>
        <w:rPr>
          <w:rFonts w:hint="eastAsia"/>
          <w:color w:val="auto"/>
        </w:rPr>
        <w:t>模块详细设计</w:t>
      </w:r>
      <w:bookmarkEnd w:id="75"/>
    </w:p>
    <w:p/>
    <w:p>
      <w:pPr>
        <w:pStyle w:val="4"/>
        <w:rPr>
          <w:rFonts w:hint="eastAsia"/>
          <w:color w:val="auto"/>
        </w:rPr>
      </w:pPr>
      <w:bookmarkStart w:id="76" w:name="_Toc444248449"/>
      <w:r>
        <w:rPr>
          <w:rFonts w:hint="eastAsia"/>
          <w:color w:val="auto"/>
        </w:rPr>
        <w:t>5.</w:t>
      </w:r>
      <w:r>
        <w:rPr>
          <w:rFonts w:hint="eastAsia"/>
          <w:color w:val="auto"/>
          <w:lang w:val="en-US" w:eastAsia="zh-CN"/>
        </w:rPr>
        <w:t>2</w:t>
      </w:r>
      <w:r>
        <w:rPr>
          <w:rFonts w:hint="eastAsia"/>
          <w:color w:val="auto"/>
        </w:rPr>
        <w:t>.1 表现层</w:t>
      </w:r>
      <w:bookmarkEnd w:id="76"/>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学生提交作业</w:t>
      </w:r>
      <w:r>
        <w:rPr>
          <w:rFonts w:ascii="Times New Roman" w:hAnsi="Times New Roman" w:cs="Times New Roman"/>
          <w:sz w:val="24"/>
          <w:szCs w:val="24"/>
        </w:rPr>
        <w:t>功能</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book/index.vue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学生提交作业</w:t>
            </w:r>
            <w:r>
              <w:rPr>
                <w:rFonts w:hint="eastAsia" w:ascii="Times New Roman" w:hAnsi="Times New Roman" w:cs="Times New Roman"/>
                <w:sz w:val="24"/>
                <w:szCs w:val="24"/>
              </w:rPr>
              <w:t>功能</w:t>
            </w:r>
          </w:p>
        </w:tc>
      </w:tr>
    </w:tbl>
    <w:p/>
    <w:p>
      <w:pPr>
        <w:pStyle w:val="4"/>
        <w:rPr>
          <w:color w:val="auto"/>
        </w:rPr>
      </w:pPr>
      <w:bookmarkStart w:id="77" w:name="_Toc444248450"/>
      <w:r>
        <w:rPr>
          <w:rFonts w:hint="eastAsia"/>
          <w:color w:val="auto"/>
        </w:rPr>
        <w:t>5.</w:t>
      </w:r>
      <w:r>
        <w:rPr>
          <w:rFonts w:hint="eastAsia"/>
          <w:color w:val="auto"/>
          <w:lang w:val="en-US" w:eastAsia="zh-CN"/>
        </w:rPr>
        <w:t>2</w:t>
      </w:r>
      <w:r>
        <w:rPr>
          <w:rFonts w:hint="eastAsia"/>
          <w:color w:val="auto"/>
        </w:rPr>
        <w:t>.2 控制层</w:t>
      </w:r>
      <w:bookmarkEnd w:id="77"/>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book包中的index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将</w:t>
      </w:r>
      <w:r>
        <w:rPr>
          <w:rFonts w:hint="eastAsia" w:ascii="Times New Roman" w:hAnsi="Times New Roman" w:cs="Times New Roman"/>
          <w:sz w:val="24"/>
          <w:szCs w:val="24"/>
          <w:lang w:val="en-US" w:eastAsia="zh-CN"/>
        </w:rPr>
        <w:t>用户查看的提交作业信息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作业提交</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7</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124"/>
        <w:gridCol w:w="2636"/>
        <w:gridCol w:w="2025"/>
        <w:gridCol w:w="272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trHeight w:val="1101" w:hRule="atLeast"/>
          <w:jc w:val="center"/>
        </w:trPr>
        <w:tc>
          <w:tcPr>
            <w:tcW w:w="1243"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作业提交</w:t>
            </w:r>
          </w:p>
        </w:tc>
        <w:tc>
          <w:tcPr>
            <w:tcW w:w="2198"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book/index.vue</w:t>
            </w:r>
          </w:p>
        </w:tc>
      </w:tr>
    </w:tbl>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UserBookController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UserBookController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UserBookService baseService;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批量删除</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"/delete"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delete(@RequestBody BaseIdsReqDTO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baseService.removeByIds(reqDTO.getIds());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分页查找</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ApiRest&lt;IPage&lt;UserBookDTO&gt;&gt; paging(@RequestBody PagingReqDTO&lt;UserBookDTO&gt;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IPage&lt;UserBookDTO&gt; page = baseService.paging(reqDTO);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查找列表</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"/next"</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ApiRest&lt;BaseIdRespDTO&gt; nextQu(@RequestBody UserBookDTO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quId = baseService.findNext(reqDTO.getExamId(), reqDTO.getQuId());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BaseIdRespDTO(quId));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szCs w:val="21"/>
        </w:rPr>
      </w:pPr>
    </w:p>
    <w:p>
      <w:pPr>
        <w:pStyle w:val="4"/>
        <w:rPr>
          <w:rFonts w:hint="eastAsia"/>
          <w:color w:val="auto"/>
        </w:rPr>
      </w:pPr>
      <w:bookmarkStart w:id="78" w:name="_Toc444248451"/>
      <w:r>
        <w:rPr>
          <w:rFonts w:hint="eastAsia"/>
          <w:color w:val="auto"/>
        </w:rPr>
        <w:t>5.</w:t>
      </w:r>
      <w:r>
        <w:rPr>
          <w:rFonts w:hint="eastAsia"/>
          <w:color w:val="auto"/>
          <w:lang w:val="en-US" w:eastAsia="zh-CN"/>
        </w:rPr>
        <w:t>2</w:t>
      </w:r>
      <w:r>
        <w:rPr>
          <w:rFonts w:hint="eastAsia"/>
          <w:color w:val="auto"/>
        </w:rPr>
        <w:t>.3 业务逻辑层</w:t>
      </w:r>
      <w:bookmarkEnd w:id="78"/>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作业提交</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比如：用户到</w:t>
      </w:r>
      <w:r>
        <w:rPr>
          <w:rFonts w:hint="eastAsia" w:ascii="Times New Roman" w:hAnsi="Times New Roman" w:cs="Times New Roman"/>
          <w:sz w:val="24"/>
          <w:szCs w:val="24"/>
          <w:lang w:val="en-US" w:eastAsia="zh-CN"/>
        </w:rPr>
        <w:t>作业提交模块提交作业</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作业提交</w:t>
      </w:r>
      <w:r>
        <w:rPr>
          <w:rFonts w:hint="eastAsia" w:ascii="Times New Roman" w:hAnsi="Times New Roman" w:cs="Times New Roman"/>
          <w:sz w:val="24"/>
          <w:szCs w:val="24"/>
        </w:rPr>
        <w:t>模块业务逻辑层列表如图</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8作业提交</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31"/>
        <w:gridCol w:w="2873"/>
        <w:gridCol w:w="2134"/>
        <w:gridCol w:w="226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作业提交</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w:t>
            </w:r>
            <w:r>
              <w:rPr>
                <w:rFonts w:ascii="Times New Roman" w:hAnsi="Times New Roman" w:cs="Times New Roman"/>
                <w:sz w:val="24"/>
                <w:szCs w:val="24"/>
              </w:rPr>
              <w:t>Service.java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w:t>
            </w:r>
            <w:r>
              <w:rPr>
                <w:rFonts w:ascii="Times New Roman" w:hAnsi="Times New Roman" w:cs="Times New Roman"/>
                <w:sz w:val="24"/>
                <w:szCs w:val="24"/>
              </w:rPr>
              <w:t>Service</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调用</w:t>
            </w:r>
            <w:r>
              <w:rPr>
                <w:rFonts w:hint="eastAsia" w:ascii="Times New Roman" w:hAnsi="Times New Roman" w:cs="Times New Roman"/>
                <w:sz w:val="24"/>
                <w:szCs w:val="24"/>
                <w:lang w:val="en-US" w:eastAsia="zh-CN"/>
              </w:rPr>
              <w:t>UserBookMapper</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返回给Action</w:t>
            </w:r>
          </w:p>
        </w:tc>
      </w:tr>
    </w:tbl>
    <w:p>
      <w:pPr>
        <w:ind w:firstLine="420"/>
        <w:rPr>
          <w:rFonts w:hint="eastAsia" w:ascii="宋体" w:hAnsi="宋体"/>
        </w:rPr>
      </w:pPr>
      <w:r>
        <w:rPr>
          <w:rFonts w:ascii="Times New Roman" w:hAnsi="Times New Roman" w:cs="Times New Roman"/>
          <w:sz w:val="24"/>
          <w:szCs w:val="24"/>
        </w:rPr>
        <w:tab/>
      </w:r>
      <w:r>
        <w:rPr>
          <w:rFonts w:hint="eastAsia" w:ascii="Times New Roman" w:hAnsi="Times New Roman" w:cs="Times New Roman"/>
          <w:sz w:val="24"/>
          <w:szCs w:val="24"/>
          <w:lang w:val="en-US" w:eastAsia="zh-CN"/>
        </w:rPr>
        <w:t>在作业提交</w:t>
      </w:r>
      <w:r>
        <w:rPr>
          <w:rFonts w:ascii="Times New Roman" w:hAnsi="Times New Roman" w:cs="Times New Roman"/>
          <w:sz w:val="24"/>
          <w:szCs w:val="24"/>
        </w:rPr>
        <w:t>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lang w:val="en-US" w:eastAsia="zh-CN"/>
        </w:rPr>
        <w:t>UserBook</w:t>
      </w:r>
      <w:r>
        <w:rPr>
          <w:rFonts w:ascii="Times New Roman" w:hAnsi="Times New Roman" w:cs="Times New Roman"/>
          <w:sz w:val="24"/>
          <w:szCs w:val="24"/>
        </w:rPr>
        <w:t>Service接口，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w:t>
      </w:r>
      <w:r>
        <w:rPr>
          <w:rFonts w:ascii="Times New Roman" w:hAnsi="Times New Roman" w:cs="Times New Roman"/>
          <w:sz w:val="24"/>
          <w:szCs w:val="24"/>
        </w:rPr>
        <w:t>Service.java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UserBookService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IService&lt;UserBook&gt;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IPage&lt;UserBookDTO&gt; paging(PagingReqDTO&lt;UserBookDTO&gt;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void </w:t>
      </w:r>
      <w:r>
        <w:rPr>
          <w:rFonts w:hint="default" w:ascii="monospace" w:hAnsi="monospace" w:eastAsia="monospace" w:cs="monospace"/>
          <w:color w:val="080808"/>
          <w:sz w:val="19"/>
          <w:szCs w:val="19"/>
          <w:shd w:val="clear" w:fill="FFFFFF"/>
        </w:rPr>
        <w:t>addBook(String examId, String quId);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String findNext(String examId, String quId);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宋体" w:hAnsi="宋体"/>
        </w:rPr>
      </w:pPr>
    </w:p>
    <w:p>
      <w:pPr>
        <w:pStyle w:val="4"/>
        <w:rPr>
          <w:rFonts w:hint="eastAsia"/>
          <w:color w:val="auto"/>
        </w:rPr>
      </w:pPr>
      <w:bookmarkStart w:id="79" w:name="_Toc444248452"/>
      <w:r>
        <w:rPr>
          <w:rFonts w:hint="eastAsia"/>
          <w:color w:val="auto"/>
        </w:rPr>
        <w:t>5.</w:t>
      </w:r>
      <w:r>
        <w:rPr>
          <w:rFonts w:hint="eastAsia"/>
          <w:color w:val="auto"/>
          <w:lang w:val="en-US" w:eastAsia="zh-CN"/>
        </w:rPr>
        <w:t>2</w:t>
      </w:r>
      <w:r>
        <w:rPr>
          <w:rFonts w:hint="eastAsia"/>
          <w:color w:val="auto"/>
        </w:rPr>
        <w:t>.4 数据持久层</w:t>
      </w:r>
      <w:bookmarkEnd w:id="79"/>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模块的</w:t>
      </w:r>
      <w:r>
        <w:rPr>
          <w:rFonts w:hint="eastAsia" w:ascii="Times New Roman" w:hAnsi="Times New Roman" w:cs="Times New Roman"/>
          <w:sz w:val="24"/>
          <w:szCs w:val="24"/>
        </w:rPr>
        <w:t>是数据持久层能</w:t>
      </w:r>
      <w:r>
        <w:rPr>
          <w:rFonts w:ascii="Times New Roman" w:hAnsi="Times New Roman" w:cs="Times New Roman"/>
          <w:sz w:val="24"/>
          <w:szCs w:val="24"/>
        </w:rPr>
        <w:t>对</w:t>
      </w:r>
      <w:r>
        <w:rPr>
          <w:rFonts w:hint="eastAsia" w:ascii="Times New Roman" w:hAnsi="Times New Roman" w:cs="Times New Roman"/>
          <w:sz w:val="24"/>
          <w:szCs w:val="24"/>
          <w:lang w:val="en-US" w:eastAsia="zh-CN"/>
        </w:rPr>
        <w:t>提交的作业</w:t>
      </w:r>
      <w:r>
        <w:rPr>
          <w:rFonts w:ascii="Times New Roman" w:hAnsi="Times New Roman" w:cs="Times New Roman"/>
          <w:sz w:val="24"/>
          <w:szCs w:val="24"/>
        </w:rPr>
        <w:t>进行增删改查</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作业提交</w:t>
      </w:r>
      <w:r>
        <w:rPr>
          <w:rFonts w:hint="eastAsia" w:ascii="Times New Roman" w:hAnsi="Times New Roman" w:cs="Times New Roman"/>
          <w:sz w:val="24"/>
          <w:szCs w:val="24"/>
        </w:rPr>
        <w:t>模块数据持久</w:t>
      </w:r>
      <w:r>
        <w:rPr>
          <w:rFonts w:ascii="Times New Roman" w:hAnsi="Times New Roman" w:cs="Times New Roman"/>
          <w:sz w:val="24"/>
          <w:szCs w:val="24"/>
        </w:rPr>
        <w:t>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9</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9作业提交</w:t>
      </w:r>
      <w:r>
        <w:rPr>
          <w:rFonts w:hint="eastAsia" w:ascii="Times New Roman" w:hAnsi="Times New Roman" w:cs="Times New Roman"/>
          <w:sz w:val="24"/>
          <w:szCs w:val="24"/>
        </w:rPr>
        <w:t>模块</w:t>
      </w:r>
      <w:r>
        <w:rPr>
          <w:rFonts w:ascii="Times New Roman" w:hAnsi="Times New Roman" w:cs="Times New Roman"/>
          <w:sz w:val="24"/>
          <w:szCs w:val="24"/>
        </w:rPr>
        <w:t>数据持久层列表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27"/>
        <w:gridCol w:w="2891"/>
        <w:gridCol w:w="2127"/>
        <w:gridCol w:w="226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Mapper</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调用数据模型</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作业提交</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UserBookMapper</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UserBookMapper</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 xml:space="preserve">调用 </w:t>
            </w:r>
            <w:r>
              <w:rPr>
                <w:rFonts w:hint="eastAsia" w:ascii="Times New Roman" w:hAnsi="Times New Roman" w:cs="Times New Roman"/>
                <w:sz w:val="24"/>
                <w:szCs w:val="24"/>
                <w:lang w:val="en-US" w:eastAsia="zh-CN"/>
              </w:rPr>
              <w:t>UserBook</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rPr>
              <w:t>ava</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提交的作业</w:t>
            </w:r>
            <w:r>
              <w:rPr>
                <w:rFonts w:hint="eastAsia" w:ascii="Times New Roman" w:hAnsi="Times New Roman" w:cs="Times New Roman"/>
                <w:sz w:val="24"/>
                <w:szCs w:val="24"/>
              </w:rPr>
              <w:t>进行</w:t>
            </w:r>
            <w:r>
              <w:rPr>
                <w:rFonts w:ascii="Times New Roman" w:hAnsi="Times New Roman" w:cs="Times New Roman"/>
                <w:sz w:val="24"/>
                <w:szCs w:val="24"/>
              </w:rPr>
              <w:t>增删改查操作</w:t>
            </w:r>
          </w:p>
        </w:tc>
      </w:tr>
    </w:tbl>
    <w:p>
      <w:pPr>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UserBookMapper</w:t>
      </w:r>
      <w:r>
        <w:rPr>
          <w:rFonts w:ascii="Times New Roman" w:hAnsi="Times New Roman" w:cs="Times New Roman"/>
          <w:sz w:val="24"/>
          <w:szCs w:val="24"/>
        </w:rPr>
        <w:t>.java定义</w:t>
      </w:r>
      <w:r>
        <w:rPr>
          <w:rFonts w:hint="eastAsia" w:ascii="Times New Roman" w:hAnsi="Times New Roman" w:cs="Times New Roman"/>
          <w:sz w:val="24"/>
          <w:szCs w:val="24"/>
        </w:rPr>
        <w:t>了</w:t>
      </w:r>
      <w:r>
        <w:rPr>
          <w:rFonts w:hint="eastAsia" w:ascii="Times New Roman" w:hAnsi="Times New Roman" w:cs="Times New Roman"/>
          <w:sz w:val="24"/>
          <w:szCs w:val="24"/>
          <w:lang w:val="en-US" w:eastAsia="zh-CN"/>
        </w:rPr>
        <w:t>布置的作业</w:t>
      </w:r>
      <w:r>
        <w:rPr>
          <w:rFonts w:ascii="Times New Roman" w:hAnsi="Times New Roman" w:cs="Times New Roman"/>
          <w:sz w:val="24"/>
          <w:szCs w:val="24"/>
        </w:rPr>
        <w:t>进行增</w:t>
      </w:r>
      <w:r>
        <w:rPr>
          <w:rFonts w:hint="eastAsia" w:ascii="Times New Roman" w:hAnsi="Times New Roman" w:cs="Times New Roman"/>
          <w:sz w:val="24"/>
          <w:szCs w:val="24"/>
        </w:rPr>
        <w:t>、</w:t>
      </w:r>
      <w:r>
        <w:rPr>
          <w:rFonts w:ascii="Times New Roman" w:hAnsi="Times New Roman" w:cs="Times New Roman"/>
          <w:sz w:val="24"/>
          <w:szCs w:val="24"/>
        </w:rPr>
        <w:t>删</w:t>
      </w:r>
      <w:r>
        <w:rPr>
          <w:rFonts w:hint="eastAsia" w:ascii="Times New Roman" w:hAnsi="Times New Roman" w:cs="Times New Roman"/>
          <w:sz w:val="24"/>
          <w:szCs w:val="24"/>
        </w:rPr>
        <w:t>、</w:t>
      </w:r>
      <w:r>
        <w:rPr>
          <w:rFonts w:ascii="Times New Roman" w:hAnsi="Times New Roman" w:cs="Times New Roman"/>
          <w:sz w:val="24"/>
          <w:szCs w:val="24"/>
        </w:rPr>
        <w:t>改</w:t>
      </w:r>
      <w:r>
        <w:rPr>
          <w:rFonts w:hint="eastAsia" w:ascii="Times New Roman" w:hAnsi="Times New Roman" w:cs="Times New Roman"/>
          <w:sz w:val="24"/>
          <w:szCs w:val="24"/>
        </w:rPr>
        <w:t>、</w:t>
      </w:r>
      <w:r>
        <w:rPr>
          <w:rFonts w:ascii="Times New Roman" w:hAnsi="Times New Roman" w:cs="Times New Roman"/>
          <w:sz w:val="24"/>
          <w:szCs w:val="24"/>
        </w:rPr>
        <w:t>查</w:t>
      </w:r>
      <w:r>
        <w:rPr>
          <w:rFonts w:hint="eastAsia" w:ascii="Times New Roman" w:hAnsi="Times New Roman" w:cs="Times New Roman"/>
          <w:sz w:val="24"/>
          <w:szCs w:val="24"/>
        </w:rPr>
        <w:t>的</w:t>
      </w:r>
      <w:r>
        <w:rPr>
          <w:rFonts w:ascii="Times New Roman" w:hAnsi="Times New Roman" w:cs="Times New Roman"/>
          <w:sz w:val="24"/>
          <w:szCs w:val="24"/>
        </w:rPr>
        <w:t>接口：</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UserBookMapper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BaseMapper&lt;UserBook&gt;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pStyle w:val="4"/>
        <w:rPr>
          <w:rFonts w:hint="eastAsia"/>
          <w:color w:val="auto"/>
        </w:rPr>
      </w:pPr>
      <w:bookmarkStart w:id="80" w:name="_Toc444248453"/>
      <w:r>
        <w:rPr>
          <w:rFonts w:hint="eastAsia"/>
          <w:color w:val="auto"/>
        </w:rPr>
        <w:t>5.</w:t>
      </w:r>
      <w:r>
        <w:rPr>
          <w:rFonts w:hint="eastAsia"/>
          <w:color w:val="auto"/>
          <w:lang w:val="en-US" w:eastAsia="zh-CN"/>
        </w:rPr>
        <w:t>2</w:t>
      </w:r>
      <w:r>
        <w:rPr>
          <w:rFonts w:hint="eastAsia"/>
          <w:color w:val="auto"/>
        </w:rPr>
        <w:t>.5 域模型层</w:t>
      </w:r>
      <w:bookmarkEnd w:id="80"/>
    </w:p>
    <w:p>
      <w:pPr>
        <w:rPr>
          <w:rFonts w:ascii="Times New Roman" w:hAnsi="Times New Roman" w:cs="Times New Roman"/>
          <w:sz w:val="24"/>
          <w:szCs w:val="24"/>
        </w:rPr>
      </w:pPr>
      <w:r>
        <w:rPr>
          <w:rFonts w:hint="eastAsia" w:ascii="Times New Roman" w:hAnsi="Times New Roman" w:cs="Times New Roman"/>
          <w:sz w:val="24"/>
          <w:szCs w:val="24"/>
          <w:lang w:val="en-US" w:eastAsia="zh-CN"/>
        </w:rPr>
        <w:t>作业提交</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UserBookr</w:t>
      </w:r>
      <w:r>
        <w:rPr>
          <w:rFonts w:ascii="Times New Roman" w:hAnsi="Times New Roman" w:cs="Times New Roman"/>
          <w:sz w:val="24"/>
          <w:szCs w:val="24"/>
        </w:rPr>
        <w:t>.java</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UserBook</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提交的作业</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作业提交</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10</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10题库管理</w:t>
      </w:r>
      <w:r>
        <w:rPr>
          <w:rFonts w:hint="eastAsia" w:ascii="Times New Roman" w:hAnsi="Times New Roman" w:cs="Times New Roman"/>
          <w:sz w:val="24"/>
          <w:szCs w:val="24"/>
        </w:rPr>
        <w:t>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提交的作业</w:t>
            </w:r>
            <w:r>
              <w:rPr>
                <w:rFonts w:hint="eastAsia" w:ascii="Times New Roman" w:hAnsi="Times New Roman" w:cs="Times New Roman"/>
                <w:sz w:val="24"/>
                <w:szCs w:val="24"/>
              </w:rPr>
              <w:t>的增、删、改、查操作</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UserBook</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FFFFFF"/>
        <w:rPr>
          <w:rFonts w:hint="eastAsia"/>
          <w:sz w:val="24"/>
          <w:szCs w:val="24"/>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UserBook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Model&lt;UserBook&gt;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long </w:t>
      </w:r>
      <w:r>
        <w:rPr>
          <w:rFonts w:hint="default" w:ascii="monospace" w:hAnsi="monospace" w:eastAsia="monospace" w:cs="monospace"/>
          <w:color w:val="080808"/>
          <w:sz w:val="19"/>
          <w:szCs w:val="19"/>
          <w:shd w:val="clear" w:fill="FFFFFF"/>
        </w:rPr>
        <w:t xml:space="preserve">serialVersionUID = </w:t>
      </w:r>
      <w:r>
        <w:rPr>
          <w:rFonts w:hint="default" w:ascii="monospace" w:hAnsi="monospace" w:eastAsia="monospace" w:cs="monospace"/>
          <w:color w:val="1750EB"/>
          <w:sz w:val="19"/>
          <w:szCs w:val="19"/>
          <w:shd w:val="clear" w:fill="FFFFFF"/>
        </w:rPr>
        <w:t>1L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@TableId(value = </w:t>
      </w:r>
      <w:r>
        <w:rPr>
          <w:rFonts w:hint="default" w:ascii="monospace" w:hAnsi="monospace" w:eastAsia="monospace" w:cs="monospace"/>
          <w:color w:val="067D17"/>
          <w:sz w:val="19"/>
          <w:szCs w:val="19"/>
          <w:shd w:val="clear" w:fill="FFFFFF"/>
        </w:rPr>
        <w:t>"id"</w:t>
      </w:r>
      <w:r>
        <w:rPr>
          <w:rFonts w:hint="default" w:ascii="monospace" w:hAnsi="monospace" w:eastAsia="monospace" w:cs="monospace"/>
          <w:color w:val="080808"/>
          <w:sz w:val="19"/>
          <w:szCs w:val="19"/>
          <w:shd w:val="clear" w:fill="FFFFFF"/>
        </w:rPr>
        <w:t>, type = IdType.ASSIGN_ID)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"exam_id"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examId;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"user_id"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userId;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"qu_id"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quId;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"create_time"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createTime;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"update_time"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updateTime;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"wrong_count"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wrongCount;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title;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sort;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pStyle w:val="3"/>
        <w:rPr>
          <w:color w:val="auto"/>
        </w:rPr>
      </w:pPr>
      <w:r>
        <w:rPr>
          <w:rFonts w:hint="eastAsia"/>
          <w:color w:val="auto"/>
          <w:lang w:eastAsia="zh-CN"/>
        </w:rPr>
        <w:t>5.3</w:t>
      </w:r>
      <w:r>
        <w:rPr>
          <w:rFonts w:hint="eastAsia"/>
          <w:color w:val="auto"/>
        </w:rPr>
        <w:t>、</w:t>
      </w:r>
      <w:r>
        <w:rPr>
          <w:rFonts w:hint="eastAsia"/>
          <w:color w:val="auto"/>
          <w:lang w:val="en-US" w:eastAsia="zh-CN"/>
        </w:rPr>
        <w:t>作业批改</w:t>
      </w:r>
      <w:r>
        <w:rPr>
          <w:rFonts w:hint="eastAsia"/>
          <w:color w:val="auto"/>
        </w:rPr>
        <w:t>模块详细设计</w:t>
      </w:r>
    </w:p>
    <w:p/>
    <w:p>
      <w:pPr>
        <w:pStyle w:val="4"/>
        <w:rPr>
          <w:rFonts w:hint="eastAsia"/>
          <w:color w:val="auto"/>
        </w:rPr>
      </w:pPr>
      <w:r>
        <w:rPr>
          <w:rFonts w:hint="eastAsia"/>
          <w:color w:val="auto"/>
          <w:lang w:eastAsia="zh-CN"/>
        </w:rPr>
        <w:t>5.3</w:t>
      </w:r>
      <w:r>
        <w:rPr>
          <w:rFonts w:hint="eastAsia"/>
          <w:color w:val="auto"/>
        </w:rPr>
        <w:t>.1 表现层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教师批改作业</w:t>
      </w:r>
      <w:r>
        <w:rPr>
          <w:rFonts w:ascii="Times New Roman" w:hAnsi="Times New Roman" w:cs="Times New Roman"/>
          <w:sz w:val="24"/>
          <w:szCs w:val="24"/>
        </w:rPr>
        <w:t>功能</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11</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exam/index.vue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教师批改作业</w:t>
            </w:r>
            <w:r>
              <w:rPr>
                <w:rFonts w:hint="eastAsia" w:ascii="Times New Roman" w:hAnsi="Times New Roman" w:cs="Times New Roman"/>
                <w:sz w:val="24"/>
                <w:szCs w:val="24"/>
              </w:rPr>
              <w:t>功能</w:t>
            </w:r>
          </w:p>
        </w:tc>
      </w:tr>
    </w:tbl>
    <w:p/>
    <w:p>
      <w:pPr>
        <w:pStyle w:val="4"/>
        <w:rPr>
          <w:color w:val="auto"/>
        </w:rPr>
      </w:pPr>
      <w:r>
        <w:rPr>
          <w:rFonts w:hint="eastAsia"/>
          <w:color w:val="auto"/>
          <w:lang w:eastAsia="zh-CN"/>
        </w:rPr>
        <w:t>5.3</w:t>
      </w:r>
      <w:r>
        <w:rPr>
          <w:rFonts w:hint="eastAsia"/>
          <w:color w:val="auto"/>
        </w:rPr>
        <w:t>.2 控制层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exam包中的index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将</w:t>
      </w:r>
      <w:r>
        <w:rPr>
          <w:rFonts w:hint="eastAsia" w:ascii="Times New Roman" w:hAnsi="Times New Roman" w:cs="Times New Roman"/>
          <w:sz w:val="24"/>
          <w:szCs w:val="24"/>
          <w:lang w:val="en-US" w:eastAsia="zh-CN"/>
        </w:rPr>
        <w:t>用户查看的批改题目信息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作业批改</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111"/>
        <w:gridCol w:w="2676"/>
        <w:gridCol w:w="2010"/>
        <w:gridCol w:w="2708"/>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trHeight w:val="1101" w:hRule="atLeast"/>
          <w:jc w:val="center"/>
        </w:trPr>
        <w:tc>
          <w:tcPr>
            <w:tcW w:w="1243"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作业批改</w:t>
            </w:r>
          </w:p>
        </w:tc>
        <w:tc>
          <w:tcPr>
            <w:tcW w:w="2198"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UserExamController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exam/index.vue</w:t>
            </w:r>
          </w:p>
        </w:tc>
      </w:tr>
    </w:tbl>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UserExamController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UserExamController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UserExamService baseService;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分页查找</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ApiRest&lt;IPage&lt;UserExamRespDTO&gt;&gt; paging(@RequestBody PagingReqDTO&lt;UserExamReqDTO&gt;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IPage&lt;UserExamRespDTO&gt; page = baseService.paging(reqDTO);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分页查找</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"/my-paging"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ApiRest&lt;IPage&lt;UserExamRespDTO&gt;&gt; MyPaging(@RequestBody PagingReqDTO&lt;UserExamReqDTO&gt;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IPage&lt;UserExamRespDTO&gt; page = baseService.myPaging(reqDTO);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rPr>
          <w:sz w:val="24"/>
        </w:rPr>
      </w:pPr>
    </w:p>
    <w:p>
      <w:pPr>
        <w:rPr>
          <w:sz w:val="24"/>
          <w:szCs w:val="24"/>
        </w:rPr>
      </w:pPr>
      <w:r>
        <w:rPr>
          <w:rFonts w:hint="eastAsia"/>
          <w:sz w:val="24"/>
          <w:szCs w:val="24"/>
        </w:rPr>
        <w:t>。。。。。。。。。。</w:t>
      </w:r>
    </w:p>
    <w:p>
      <w:pPr>
        <w:rPr>
          <w:szCs w:val="21"/>
        </w:rPr>
      </w:pPr>
    </w:p>
    <w:p>
      <w:pPr>
        <w:pStyle w:val="4"/>
        <w:rPr>
          <w:rFonts w:hint="eastAsia"/>
          <w:color w:val="auto"/>
        </w:rPr>
      </w:pPr>
      <w:r>
        <w:rPr>
          <w:rFonts w:hint="eastAsia"/>
          <w:color w:val="auto"/>
          <w:lang w:eastAsia="zh-CN"/>
        </w:rPr>
        <w:t>5.3</w:t>
      </w:r>
      <w:r>
        <w:rPr>
          <w:rFonts w:hint="eastAsia"/>
          <w:color w:val="auto"/>
        </w:rPr>
        <w:t>.3 业务逻辑层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作业批改</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比如：用户到</w:t>
      </w:r>
      <w:r>
        <w:rPr>
          <w:rFonts w:hint="eastAsia" w:ascii="Times New Roman" w:hAnsi="Times New Roman" w:cs="Times New Roman"/>
          <w:sz w:val="24"/>
          <w:szCs w:val="24"/>
          <w:lang w:val="en-US" w:eastAsia="zh-CN"/>
        </w:rPr>
        <w:t>作业批改模块批改作业</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作业批改</w:t>
      </w:r>
      <w:r>
        <w:rPr>
          <w:rFonts w:hint="eastAsia" w:ascii="Times New Roman" w:hAnsi="Times New Roman" w:cs="Times New Roman"/>
          <w:sz w:val="24"/>
          <w:szCs w:val="24"/>
        </w:rPr>
        <w:t>模块业务逻辑层列表如图</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8作业批改</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25"/>
        <w:gridCol w:w="2900"/>
        <w:gridCol w:w="2124"/>
        <w:gridCol w:w="225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作业批改</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UserExam</w:t>
            </w:r>
            <w:r>
              <w:rPr>
                <w:rFonts w:ascii="Times New Roman" w:hAnsi="Times New Roman" w:cs="Times New Roman"/>
                <w:sz w:val="24"/>
                <w:szCs w:val="24"/>
              </w:rPr>
              <w:t>Service.java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UserExam</w:t>
            </w:r>
            <w:r>
              <w:rPr>
                <w:rFonts w:ascii="Times New Roman" w:hAnsi="Times New Roman" w:cs="Times New Roman"/>
                <w:sz w:val="24"/>
                <w:szCs w:val="24"/>
              </w:rPr>
              <w:t>Service</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调用</w:t>
            </w:r>
            <w:r>
              <w:rPr>
                <w:rFonts w:hint="eastAsia" w:ascii="Times New Roman" w:hAnsi="Times New Roman" w:cs="Times New Roman"/>
                <w:sz w:val="24"/>
                <w:szCs w:val="24"/>
                <w:lang w:val="en-US" w:eastAsia="zh-CN"/>
              </w:rPr>
              <w:t>UserExamMapper</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返回给Action</w:t>
            </w:r>
          </w:p>
        </w:tc>
      </w:tr>
    </w:tbl>
    <w:p>
      <w:r>
        <w:rPr>
          <w:rFonts w:ascii="Times New Roman" w:hAnsi="Times New Roman" w:cs="Times New Roman"/>
          <w:sz w:val="24"/>
          <w:szCs w:val="24"/>
        </w:rPr>
        <w:tab/>
      </w:r>
      <w:r>
        <w:rPr>
          <w:rFonts w:hint="eastAsia" w:ascii="Times New Roman" w:hAnsi="Times New Roman" w:cs="Times New Roman"/>
          <w:sz w:val="24"/>
          <w:szCs w:val="24"/>
          <w:lang w:val="en-US" w:eastAsia="zh-CN"/>
        </w:rPr>
        <w:t>在作业批改</w:t>
      </w:r>
      <w:r>
        <w:rPr>
          <w:rFonts w:ascii="Times New Roman" w:hAnsi="Times New Roman" w:cs="Times New Roman"/>
          <w:sz w:val="24"/>
          <w:szCs w:val="24"/>
        </w:rPr>
        <w:t>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lang w:val="en-US" w:eastAsia="zh-CN"/>
        </w:rPr>
        <w:t>UserExam</w:t>
      </w:r>
      <w:r>
        <w:rPr>
          <w:rFonts w:ascii="Times New Roman" w:hAnsi="Times New Roman" w:cs="Times New Roman"/>
          <w:sz w:val="24"/>
          <w:szCs w:val="24"/>
        </w:rPr>
        <w:t>Service接口，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UserExamService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IService&lt;UserExam&gt;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IPage&lt;UserExamRespDTO&gt; paging(PagingReqDTO&lt;UserExamReqDTO&gt;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IPage&lt;UserExamRespDTO&gt; myPaging(PagingReqDTO&lt;UserExamReqDTO&gt;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void </w:t>
      </w:r>
      <w:r>
        <w:rPr>
          <w:rFonts w:hint="default" w:ascii="monospace" w:hAnsi="monospace" w:eastAsia="monospace" w:cs="monospace"/>
          <w:color w:val="080808"/>
          <w:sz w:val="19"/>
          <w:szCs w:val="19"/>
          <w:shd w:val="clear" w:fill="FFFFFF"/>
        </w:rPr>
        <w:t xml:space="preserve">joinResult(String userId, String examId, Integer score, </w:t>
      </w:r>
      <w:r>
        <w:rPr>
          <w:rFonts w:hint="default" w:ascii="monospace" w:hAnsi="monospace" w:eastAsia="monospace" w:cs="monospace"/>
          <w:color w:val="0033B3"/>
          <w:sz w:val="19"/>
          <w:szCs w:val="19"/>
          <w:shd w:val="clear" w:fill="FFFFFF"/>
        </w:rPr>
        <w:t xml:space="preserve">boolean </w:t>
      </w:r>
      <w:r>
        <w:rPr>
          <w:rFonts w:hint="default" w:ascii="monospace" w:hAnsi="monospace" w:eastAsia="monospace" w:cs="monospace"/>
          <w:color w:val="080808"/>
          <w:sz w:val="19"/>
          <w:szCs w:val="19"/>
          <w:shd w:val="clear" w:fill="FFFFFF"/>
        </w:rPr>
        <w:t>passed);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宋体" w:hAnsi="宋体"/>
        </w:rPr>
      </w:pPr>
    </w:p>
    <w:p>
      <w:pPr>
        <w:pStyle w:val="4"/>
        <w:rPr>
          <w:rFonts w:hint="eastAsia"/>
          <w:color w:val="auto"/>
        </w:rPr>
      </w:pPr>
      <w:r>
        <w:rPr>
          <w:rFonts w:hint="eastAsia"/>
          <w:color w:val="auto"/>
          <w:lang w:eastAsia="zh-CN"/>
        </w:rPr>
        <w:t>5.3</w:t>
      </w:r>
      <w:r>
        <w:rPr>
          <w:rFonts w:hint="eastAsia"/>
          <w:color w:val="auto"/>
        </w:rPr>
        <w:t>.4 数据持久层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模块的</w:t>
      </w:r>
      <w:r>
        <w:rPr>
          <w:rFonts w:hint="eastAsia" w:ascii="Times New Roman" w:hAnsi="Times New Roman" w:cs="Times New Roman"/>
          <w:sz w:val="24"/>
          <w:szCs w:val="24"/>
        </w:rPr>
        <w:t>是数据持久层能</w:t>
      </w:r>
      <w:r>
        <w:rPr>
          <w:rFonts w:ascii="Times New Roman" w:hAnsi="Times New Roman" w:cs="Times New Roman"/>
          <w:sz w:val="24"/>
          <w:szCs w:val="24"/>
        </w:rPr>
        <w:t>对</w:t>
      </w:r>
      <w:r>
        <w:rPr>
          <w:rFonts w:hint="eastAsia" w:ascii="Times New Roman" w:hAnsi="Times New Roman" w:cs="Times New Roman"/>
          <w:sz w:val="24"/>
          <w:szCs w:val="24"/>
          <w:lang w:val="en-US" w:eastAsia="zh-CN"/>
        </w:rPr>
        <w:t>批改的作业</w:t>
      </w:r>
      <w:r>
        <w:rPr>
          <w:rFonts w:ascii="Times New Roman" w:hAnsi="Times New Roman" w:cs="Times New Roman"/>
          <w:sz w:val="24"/>
          <w:szCs w:val="24"/>
        </w:rPr>
        <w:t>进行增删改查</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作业批改</w:t>
      </w:r>
      <w:r>
        <w:rPr>
          <w:rFonts w:hint="eastAsia" w:ascii="Times New Roman" w:hAnsi="Times New Roman" w:cs="Times New Roman"/>
          <w:sz w:val="24"/>
          <w:szCs w:val="24"/>
        </w:rPr>
        <w:t>模块数据持久</w:t>
      </w:r>
      <w:r>
        <w:rPr>
          <w:rFonts w:ascii="Times New Roman" w:hAnsi="Times New Roman" w:cs="Times New Roman"/>
          <w:sz w:val="24"/>
          <w:szCs w:val="24"/>
        </w:rPr>
        <w:t>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9</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9作业批改</w:t>
      </w:r>
      <w:r>
        <w:rPr>
          <w:rFonts w:hint="eastAsia" w:ascii="Times New Roman" w:hAnsi="Times New Roman" w:cs="Times New Roman"/>
          <w:sz w:val="24"/>
          <w:szCs w:val="24"/>
        </w:rPr>
        <w:t>模块</w:t>
      </w:r>
      <w:r>
        <w:rPr>
          <w:rFonts w:ascii="Times New Roman" w:hAnsi="Times New Roman" w:cs="Times New Roman"/>
          <w:sz w:val="24"/>
          <w:szCs w:val="24"/>
        </w:rPr>
        <w:t>数据持久层列表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21"/>
        <w:gridCol w:w="2918"/>
        <w:gridCol w:w="2117"/>
        <w:gridCol w:w="224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Mapper</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调用数据模型</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作业批改</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UserExamMapper</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UserExamMapper</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 xml:space="preserve">调用 </w:t>
            </w:r>
            <w:r>
              <w:rPr>
                <w:rFonts w:hint="eastAsia" w:ascii="Times New Roman" w:hAnsi="Times New Roman" w:cs="Times New Roman"/>
                <w:sz w:val="24"/>
                <w:szCs w:val="24"/>
                <w:lang w:val="en-US" w:eastAsia="zh-CN"/>
              </w:rPr>
              <w:t>UserExam</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rPr>
              <w:t>ava</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批改的作业</w:t>
            </w:r>
            <w:r>
              <w:rPr>
                <w:rFonts w:hint="eastAsia" w:ascii="Times New Roman" w:hAnsi="Times New Roman" w:cs="Times New Roman"/>
                <w:sz w:val="24"/>
                <w:szCs w:val="24"/>
              </w:rPr>
              <w:t>进行</w:t>
            </w:r>
            <w:r>
              <w:rPr>
                <w:rFonts w:ascii="Times New Roman" w:hAnsi="Times New Roman" w:cs="Times New Roman"/>
                <w:sz w:val="24"/>
                <w:szCs w:val="24"/>
              </w:rPr>
              <w:t>增删改查操作</w:t>
            </w:r>
          </w:p>
        </w:tc>
      </w:tr>
    </w:tbl>
    <w:p>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UserExamMapper</w:t>
      </w:r>
      <w:r>
        <w:rPr>
          <w:rFonts w:ascii="Times New Roman" w:hAnsi="Times New Roman" w:cs="Times New Roman"/>
          <w:sz w:val="24"/>
          <w:szCs w:val="24"/>
        </w:rPr>
        <w:t>.java定义</w:t>
      </w:r>
      <w:r>
        <w:rPr>
          <w:rFonts w:hint="eastAsia" w:ascii="Times New Roman" w:hAnsi="Times New Roman" w:cs="Times New Roman"/>
          <w:sz w:val="24"/>
          <w:szCs w:val="24"/>
        </w:rPr>
        <w:t>了</w:t>
      </w:r>
      <w:r>
        <w:rPr>
          <w:rFonts w:hint="eastAsia" w:ascii="Times New Roman" w:hAnsi="Times New Roman" w:cs="Times New Roman"/>
          <w:sz w:val="24"/>
          <w:szCs w:val="24"/>
          <w:lang w:val="en-US" w:eastAsia="zh-CN"/>
        </w:rPr>
        <w:t>批改的作业</w:t>
      </w:r>
      <w:r>
        <w:rPr>
          <w:rFonts w:ascii="Times New Roman" w:hAnsi="Times New Roman" w:cs="Times New Roman"/>
          <w:sz w:val="24"/>
          <w:szCs w:val="24"/>
        </w:rPr>
        <w:t>进行增</w:t>
      </w:r>
      <w:r>
        <w:rPr>
          <w:rFonts w:hint="eastAsia" w:ascii="Times New Roman" w:hAnsi="Times New Roman" w:cs="Times New Roman"/>
          <w:sz w:val="24"/>
          <w:szCs w:val="24"/>
        </w:rPr>
        <w:t>、</w:t>
      </w:r>
      <w:r>
        <w:rPr>
          <w:rFonts w:ascii="Times New Roman" w:hAnsi="Times New Roman" w:cs="Times New Roman"/>
          <w:sz w:val="24"/>
          <w:szCs w:val="24"/>
        </w:rPr>
        <w:t>删</w:t>
      </w:r>
      <w:r>
        <w:rPr>
          <w:rFonts w:hint="eastAsia" w:ascii="Times New Roman" w:hAnsi="Times New Roman" w:cs="Times New Roman"/>
          <w:sz w:val="24"/>
          <w:szCs w:val="24"/>
        </w:rPr>
        <w:t>、</w:t>
      </w:r>
      <w:r>
        <w:rPr>
          <w:rFonts w:ascii="Times New Roman" w:hAnsi="Times New Roman" w:cs="Times New Roman"/>
          <w:sz w:val="24"/>
          <w:szCs w:val="24"/>
        </w:rPr>
        <w:t>改</w:t>
      </w:r>
      <w:r>
        <w:rPr>
          <w:rFonts w:hint="eastAsia" w:ascii="Times New Roman" w:hAnsi="Times New Roman" w:cs="Times New Roman"/>
          <w:sz w:val="24"/>
          <w:szCs w:val="24"/>
        </w:rPr>
        <w:t>、</w:t>
      </w:r>
      <w:r>
        <w:rPr>
          <w:rFonts w:ascii="Times New Roman" w:hAnsi="Times New Roman" w:cs="Times New Roman"/>
          <w:sz w:val="24"/>
          <w:szCs w:val="24"/>
        </w:rPr>
        <w:t>查</w:t>
      </w:r>
      <w:r>
        <w:rPr>
          <w:rFonts w:hint="eastAsia" w:ascii="Times New Roman" w:hAnsi="Times New Roman" w:cs="Times New Roman"/>
          <w:sz w:val="24"/>
          <w:szCs w:val="24"/>
        </w:rPr>
        <w:t>的</w:t>
      </w:r>
      <w:r>
        <w:rPr>
          <w:rFonts w:ascii="Times New Roman" w:hAnsi="Times New Roman" w:cs="Times New Roman"/>
          <w:sz w:val="24"/>
          <w:szCs w:val="24"/>
        </w:rPr>
        <w:t>接口：</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UserExamMapper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BaseMapper&lt;UserExam&gt;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IPage&lt;UserExamRespDTO&gt; paging(Page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UserExamReqDTO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pStyle w:val="4"/>
        <w:rPr>
          <w:rFonts w:hint="eastAsia"/>
          <w:color w:val="auto"/>
        </w:rPr>
      </w:pPr>
      <w:r>
        <w:rPr>
          <w:rFonts w:hint="eastAsia"/>
          <w:color w:val="auto"/>
          <w:lang w:eastAsia="zh-CN"/>
        </w:rPr>
        <w:t>5.3</w:t>
      </w:r>
      <w:r>
        <w:rPr>
          <w:rFonts w:hint="eastAsia"/>
          <w:color w:val="auto"/>
        </w:rPr>
        <w:t>.5 域模型层</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作业批改</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UserExam</w:t>
      </w:r>
      <w:r>
        <w:rPr>
          <w:rFonts w:ascii="Times New Roman" w:hAnsi="Times New Roman" w:cs="Times New Roman"/>
          <w:sz w:val="24"/>
          <w:szCs w:val="24"/>
        </w:rPr>
        <w:t>.java</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UserExam</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批改的作业</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作业批改</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10</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10题库管理</w:t>
      </w:r>
      <w:r>
        <w:rPr>
          <w:rFonts w:hint="eastAsia" w:ascii="Times New Roman" w:hAnsi="Times New Roman" w:cs="Times New Roman"/>
          <w:sz w:val="24"/>
          <w:szCs w:val="24"/>
        </w:rPr>
        <w:t>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UserExam</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批改的作业</w:t>
            </w:r>
            <w:r>
              <w:rPr>
                <w:rFonts w:hint="eastAsia" w:ascii="Times New Roman" w:hAnsi="Times New Roman" w:cs="Times New Roman"/>
                <w:sz w:val="24"/>
                <w:szCs w:val="24"/>
              </w:rPr>
              <w:t>的增、删、改、查操作</w:t>
            </w:r>
          </w:p>
        </w:tc>
      </w:tr>
    </w:tbl>
    <w:p>
      <w:r>
        <w:rPr>
          <w:rFonts w:hint="eastAsia" w:ascii="Times New Roman" w:hAnsi="Times New Roman" w:cs="Times New Roman"/>
          <w:sz w:val="24"/>
          <w:szCs w:val="24"/>
          <w:lang w:val="en-US" w:eastAsia="zh-CN"/>
        </w:rPr>
        <w:t>UserExam</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FFFFFF"/>
        <w:rPr>
          <w:rFonts w:ascii="monospace" w:hAnsi="monospace" w:eastAsia="monospace" w:cs="monospace"/>
          <w:color w:val="080808"/>
          <w:sz w:val="19"/>
          <w:szCs w:val="19"/>
        </w:rPr>
      </w:pPr>
      <w:r>
        <w:tab/>
      </w: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UserExam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Model&lt;UserExam&gt;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long </w:t>
      </w:r>
      <w:r>
        <w:rPr>
          <w:rFonts w:hint="default" w:ascii="monospace" w:hAnsi="monospace" w:eastAsia="monospace" w:cs="monospace"/>
          <w:color w:val="080808"/>
          <w:sz w:val="19"/>
          <w:szCs w:val="19"/>
          <w:shd w:val="clear" w:fill="FFFFFF"/>
        </w:rPr>
        <w:t xml:space="preserve">serialVersionUID = </w:t>
      </w:r>
      <w:r>
        <w:rPr>
          <w:rFonts w:hint="default" w:ascii="monospace" w:hAnsi="monospace" w:eastAsia="monospace" w:cs="monospace"/>
          <w:color w:val="1750EB"/>
          <w:sz w:val="19"/>
          <w:szCs w:val="19"/>
          <w:shd w:val="clear" w:fill="FFFFFF"/>
        </w:rPr>
        <w:t>1L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@TableId(value = </w:t>
      </w:r>
      <w:r>
        <w:rPr>
          <w:rFonts w:hint="default" w:ascii="monospace" w:hAnsi="monospace" w:eastAsia="monospace" w:cs="monospace"/>
          <w:color w:val="067D17"/>
          <w:sz w:val="19"/>
          <w:szCs w:val="19"/>
          <w:shd w:val="clear" w:fill="FFFFFF"/>
        </w:rPr>
        <w:t>"id"</w:t>
      </w:r>
      <w:r>
        <w:rPr>
          <w:rFonts w:hint="default" w:ascii="monospace" w:hAnsi="monospace" w:eastAsia="monospace" w:cs="monospace"/>
          <w:color w:val="080808"/>
          <w:sz w:val="19"/>
          <w:szCs w:val="19"/>
          <w:shd w:val="clear" w:fill="FFFFFF"/>
        </w:rPr>
        <w:t>, type = IdType.ASSIGN_ID)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"user_id"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userId;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"exam_id"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examId;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"try_count"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tryCount;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"max_score"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maxScore;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Boolean passed;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"create_time"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createTime;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"update_time"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updateTime;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hint="eastAsia"/>
          <w:sz w:val="24"/>
          <w:szCs w:val="24"/>
        </w:rPr>
      </w:pPr>
      <w:bookmarkStart w:id="88" w:name="_GoBack"/>
      <w:bookmarkEnd w:id="88"/>
    </w:p>
    <w:p>
      <w:pPr>
        <w:rPr>
          <w:rFonts w:hint="eastAsia"/>
          <w:sz w:val="24"/>
          <w:szCs w:val="24"/>
        </w:rPr>
      </w:pPr>
    </w:p>
    <w:p>
      <w:pPr>
        <w:rPr>
          <w:rFonts w:hint="eastAsia"/>
          <w:sz w:val="24"/>
          <w:szCs w:val="24"/>
        </w:rPr>
      </w:pPr>
    </w:p>
    <w:p/>
    <w:p>
      <w:pPr>
        <w:pStyle w:val="2"/>
        <w:rPr>
          <w:rFonts w:ascii="Times New Roman" w:hAnsi="Times New Roman" w:eastAsia="黑体"/>
          <w:color w:val="auto"/>
          <w:sz w:val="44"/>
          <w:szCs w:val="44"/>
        </w:rPr>
      </w:pPr>
      <w:bookmarkStart w:id="81" w:name="_Toc435555024"/>
      <w:bookmarkStart w:id="82" w:name="_Toc444248454"/>
      <w:r>
        <w:rPr>
          <w:rFonts w:hint="eastAsia" w:ascii="Times New Roman" w:hAnsi="Times New Roman" w:eastAsia="黑体"/>
          <w:color w:val="auto"/>
          <w:sz w:val="44"/>
          <w:szCs w:val="44"/>
        </w:rPr>
        <w:t>6、公共部分模块详细设计</w:t>
      </w:r>
      <w:bookmarkEnd w:id="81"/>
      <w:bookmarkEnd w:id="82"/>
    </w:p>
    <w:p>
      <w:pPr>
        <w:pStyle w:val="3"/>
        <w:rPr>
          <w:color w:val="auto"/>
        </w:rPr>
      </w:pPr>
      <w:bookmarkStart w:id="83" w:name="_Toc435555025"/>
      <w:bookmarkStart w:id="84" w:name="_Toc444248455"/>
      <w:r>
        <w:rPr>
          <w:rFonts w:hint="eastAsia"/>
          <w:color w:val="auto"/>
        </w:rPr>
        <w:t>6.1 公共页面</w:t>
      </w:r>
      <w:bookmarkEnd w:id="83"/>
      <w:bookmarkEnd w:id="84"/>
    </w:p>
    <w:p>
      <w:pPr>
        <w:rPr>
          <w:rFonts w:hint="default" w:eastAsiaTheme="minorEastAsia"/>
          <w:sz w:val="24"/>
          <w:szCs w:val="24"/>
          <w:lang w:val="en-US" w:eastAsia="zh-CN"/>
        </w:rPr>
      </w:pPr>
      <w:bookmarkStart w:id="85" w:name="_Toc435555026"/>
      <w:r>
        <w:tab/>
      </w:r>
      <w:r>
        <w:rPr>
          <w:rFonts w:hint="eastAsia"/>
          <w:sz w:val="24"/>
          <w:szCs w:val="24"/>
          <w:lang w:val="en-US" w:eastAsia="zh-CN"/>
        </w:rPr>
        <w:t>公共页面主要为登录成功后的首页，当输入网址错误后的404错误页面和权限不足时的401页面。</w:t>
      </w:r>
    </w:p>
    <w:p>
      <w:pPr>
        <w:pStyle w:val="3"/>
        <w:rPr>
          <w:color w:val="auto"/>
        </w:rPr>
      </w:pPr>
      <w:bookmarkStart w:id="86" w:name="_Toc444248456"/>
      <w:r>
        <w:rPr>
          <w:rFonts w:hint="eastAsia"/>
          <w:color w:val="auto"/>
        </w:rPr>
        <w:t>6.2 安全模块的详细设计</w:t>
      </w:r>
      <w:bookmarkEnd w:id="85"/>
      <w:bookmarkEnd w:id="86"/>
    </w:p>
    <w:p>
      <w:pPr>
        <w:rPr>
          <w:rFonts w:hint="eastAsia"/>
          <w:lang w:val="en-US" w:eastAsia="zh-CN"/>
        </w:rPr>
      </w:pPr>
      <w:bookmarkStart w:id="87" w:name="_Toc435555027"/>
      <w:r>
        <w:tab/>
      </w:r>
      <w:r>
        <w:rPr>
          <w:rFonts w:hint="eastAsia"/>
          <w:lang w:val="en-US" w:eastAsia="zh-CN"/>
        </w:rPr>
        <w:t>安全模块主要为网关的全局设置，通过CorsConfig.java来实现，详细实现代码为：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CorsConfig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CorsConfiguration buildConfig()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 corsConfiguration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CorsConfiguration();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corsConfiguration.addAllowedOrigin(</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corsConfiguration.addAllowedHeader(</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corsConfiguration.addAllowedMethod(</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corsConfiguration;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@Bean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CorsFilter corsFilter()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UrlBasedCorsConfigurationSource source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UrlBasedCorsConfigurationSource();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source.registerCorsConfiguration(</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buildConfig());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new </w:t>
      </w:r>
      <w:r>
        <w:rPr>
          <w:rFonts w:hint="default" w:ascii="monospace" w:hAnsi="monospace" w:eastAsia="monospace" w:cs="monospace"/>
          <w:color w:val="080808"/>
          <w:sz w:val="19"/>
          <w:szCs w:val="19"/>
          <w:shd w:val="clear" w:fill="FFFFFF"/>
        </w:rPr>
        <w:t>CorsFilter(source);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hint="default"/>
          <w:lang w:val="en-US" w:eastAsia="zh-CN"/>
        </w:rPr>
      </w:pPr>
    </w:p>
    <w:bookmarkEnd w:id="87"/>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9pt;margin-top:13.85pt;height:0pt;width:466.3pt;z-index:251659264;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f6HbrZAAAACQEAAA8AAAAAAAAAAQAgAAAA&#10;IgAAAGRycy9kb3ducmV2LnhtbFBLAQIUABQAAAAIAIdO4kCvk1P60QEAAKoDAAAOAAAAAAAAAAEA&#10;IAAAACgBAABkcnMvZTJvRG9jLnhtbFBLBQYAAAAABgAGAFkBAABrBQAAAAA=&#10;">
              <v:fill on="f" focussize="0,0"/>
              <v:stroke color="#969696"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114"/>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113"/>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112"/>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11"/>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11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18"/>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117"/>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11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1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15"/>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pStyle w:val="15"/>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129"/>
      <w:lvlText w:val=""/>
      <w:lvlJc w:val="left"/>
      <w:pPr>
        <w:tabs>
          <w:tab w:val="left" w:pos="425"/>
        </w:tabs>
        <w:ind w:left="425" w:hanging="425"/>
      </w:pPr>
      <w:rPr>
        <w:rFonts w:hint="default" w:ascii="Wingdings" w:hAnsi="Wingdings"/>
      </w:rPr>
    </w:lvl>
  </w:abstractNum>
  <w:abstractNum w:abstractNumId="12">
    <w:nsid w:val="428A5F9E"/>
    <w:multiLevelType w:val="multilevel"/>
    <w:tmpl w:val="428A5F9E"/>
    <w:lvl w:ilvl="0" w:tentative="0">
      <w:start w:val="1"/>
      <w:numFmt w:val="decimal"/>
      <w:pStyle w:val="213"/>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3">
    <w:nsid w:val="7089025E"/>
    <w:multiLevelType w:val="singleLevel"/>
    <w:tmpl w:val="7089025E"/>
    <w:lvl w:ilvl="0" w:tentative="0">
      <w:start w:val="1"/>
      <w:numFmt w:val="lowerLetter"/>
      <w:pStyle w:val="127"/>
      <w:lvlText w:val="%1. "/>
      <w:legacy w:legacy="1" w:legacySpace="0" w:legacyIndent="425"/>
      <w:lvlJc w:val="left"/>
      <w:pPr>
        <w:ind w:left="1685" w:hanging="425"/>
      </w:pPr>
      <w:rPr>
        <w:b w:val="0"/>
        <w:i w:val="0"/>
        <w:sz w:val="24"/>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97"/>
    <w:rsid w:val="00007432"/>
    <w:rsid w:val="00007923"/>
    <w:rsid w:val="00017275"/>
    <w:rsid w:val="0006073B"/>
    <w:rsid w:val="00090036"/>
    <w:rsid w:val="000F0FCA"/>
    <w:rsid w:val="00110642"/>
    <w:rsid w:val="001737C5"/>
    <w:rsid w:val="001934AE"/>
    <w:rsid w:val="002978F9"/>
    <w:rsid w:val="002F1B1A"/>
    <w:rsid w:val="003336F6"/>
    <w:rsid w:val="003E6121"/>
    <w:rsid w:val="00407797"/>
    <w:rsid w:val="004472B4"/>
    <w:rsid w:val="004B07F9"/>
    <w:rsid w:val="004F13BA"/>
    <w:rsid w:val="0053176D"/>
    <w:rsid w:val="00547BB8"/>
    <w:rsid w:val="005516AC"/>
    <w:rsid w:val="005C60D6"/>
    <w:rsid w:val="00603EDF"/>
    <w:rsid w:val="006661FF"/>
    <w:rsid w:val="006E3045"/>
    <w:rsid w:val="006E6724"/>
    <w:rsid w:val="007B780B"/>
    <w:rsid w:val="007D72DC"/>
    <w:rsid w:val="00877865"/>
    <w:rsid w:val="0090361B"/>
    <w:rsid w:val="00917A0D"/>
    <w:rsid w:val="00960DFF"/>
    <w:rsid w:val="00964201"/>
    <w:rsid w:val="00991DA1"/>
    <w:rsid w:val="00995F47"/>
    <w:rsid w:val="00A249FF"/>
    <w:rsid w:val="00A26FD3"/>
    <w:rsid w:val="00A37A5B"/>
    <w:rsid w:val="00A51D0C"/>
    <w:rsid w:val="00B347A5"/>
    <w:rsid w:val="00B75E26"/>
    <w:rsid w:val="00B76644"/>
    <w:rsid w:val="00CB4BFF"/>
    <w:rsid w:val="00D35192"/>
    <w:rsid w:val="00D60252"/>
    <w:rsid w:val="00DB677F"/>
    <w:rsid w:val="00E07CDA"/>
    <w:rsid w:val="00E71DC7"/>
    <w:rsid w:val="00EE387E"/>
    <w:rsid w:val="00EF11EB"/>
    <w:rsid w:val="00EF67D6"/>
    <w:rsid w:val="00FD0282"/>
    <w:rsid w:val="00FE1B43"/>
    <w:rsid w:val="047962EF"/>
    <w:rsid w:val="093218DD"/>
    <w:rsid w:val="36DF56C7"/>
    <w:rsid w:val="4E126956"/>
    <w:rsid w:val="63023A27"/>
    <w:rsid w:val="74CB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qFormat="1" w:unhideWhenUsed="0" w:uiPriority="39" w:semiHidden="0" w:name="toc 9"/>
    <w:lsdException w:uiPriority="0" w:semiHidden="0" w:name="Normal Indent"/>
    <w:lsdException w:uiPriority="99" w:name="footnote text"/>
    <w:lsdException w:uiPriority="99" w:name="annotation text"/>
    <w:lsdException w:qFormat="1" w:uiPriority="99" w:semiHidden="0" w:name="header"/>
    <w:lsdException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0" w:semiHidden="0" w:name="List Bullet"/>
    <w:lsdException w:qFormat="1" w:uiPriority="0" w:semiHidden="0" w:name="List Number"/>
    <w:lsdException w:uiPriority="99" w:name="List 2"/>
    <w:lsdException w:qFormat="1" w:uiPriority="0" w:semiHidden="0" w:name="List 3"/>
    <w:lsdException w:uiPriority="99" w:name="List 4"/>
    <w:lsdException w:uiPriority="99" w:name="List 5"/>
    <w:lsdException w:uiPriority="0" w:semiHidden="0" w:name="List Bullet 2"/>
    <w:lsdException w:uiPriority="0" w:semiHidden="0" w:name="List Bullet 3"/>
    <w:lsdException w:qFormat="1" w:uiPriority="0" w:semiHidden="0" w:name="List Bullet 4"/>
    <w:lsdException w:uiPriority="0" w:semiHidden="0" w:name="List Bullet 5"/>
    <w:lsdException w:uiPriority="0" w:semiHidden="0" w:name="List Number 2"/>
    <w:lsdException w:uiPriority="0" w:semiHidden="0" w:name="List Number 3"/>
    <w:lsdException w:uiPriority="0" w:semiHidden="0" w:name="List Number 4"/>
    <w:lsdException w:qFormat="1"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0" w:semiHidden="0" w:name="Body Text 3"/>
    <w:lsdException w:uiPriority="0" w:semiHidden="0" w:name="Body Text Indent 2"/>
    <w:lsdException w:qFormat="1"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66"/>
    <w:qFormat/>
    <w:uiPriority w:val="9"/>
    <w:pPr>
      <w:keepNext/>
      <w:keepLines/>
      <w:spacing w:before="340" w:after="330" w:line="578" w:lineRule="auto"/>
      <w:outlineLvl w:val="0"/>
    </w:pPr>
    <w:rPr>
      <w:rFonts w:ascii="Cambria" w:hAnsi="Cambria" w:eastAsia="宋体" w:cs="Times New Roman"/>
      <w:b/>
      <w:bCs/>
      <w:color w:val="365F91"/>
      <w:sz w:val="28"/>
      <w:szCs w:val="28"/>
    </w:rPr>
  </w:style>
  <w:style w:type="paragraph" w:styleId="3">
    <w:name w:val="heading 2"/>
    <w:basedOn w:val="1"/>
    <w:next w:val="1"/>
    <w:link w:val="67"/>
    <w:unhideWhenUsed/>
    <w:qFormat/>
    <w:uiPriority w:val="9"/>
    <w:pPr>
      <w:keepNext/>
      <w:keepLines/>
      <w:spacing w:before="260" w:after="260" w:line="416" w:lineRule="auto"/>
      <w:outlineLvl w:val="1"/>
    </w:pPr>
    <w:rPr>
      <w:rFonts w:ascii="Cambria" w:hAnsi="Cambria" w:eastAsia="宋体" w:cs="Times New Roman"/>
      <w:b/>
      <w:bCs/>
      <w:color w:val="4F81BD"/>
      <w:sz w:val="26"/>
      <w:szCs w:val="26"/>
    </w:rPr>
  </w:style>
  <w:style w:type="paragraph" w:styleId="4">
    <w:name w:val="heading 3"/>
    <w:basedOn w:val="1"/>
    <w:next w:val="1"/>
    <w:link w:val="68"/>
    <w:unhideWhenUsed/>
    <w:qFormat/>
    <w:uiPriority w:val="9"/>
    <w:pPr>
      <w:keepNext/>
      <w:keepLines/>
      <w:spacing w:before="260" w:after="260" w:line="416" w:lineRule="auto"/>
      <w:outlineLvl w:val="2"/>
    </w:pPr>
    <w:rPr>
      <w:rFonts w:ascii="Cambria" w:hAnsi="Cambria" w:eastAsia="宋体" w:cs="Times New Roman"/>
      <w:b/>
      <w:bCs/>
      <w:color w:val="4F81BD"/>
    </w:rPr>
  </w:style>
  <w:style w:type="paragraph" w:styleId="5">
    <w:name w:val="heading 4"/>
    <w:basedOn w:val="1"/>
    <w:next w:val="1"/>
    <w:link w:val="69"/>
    <w:unhideWhenUsed/>
    <w:qFormat/>
    <w:uiPriority w:val="9"/>
    <w:pPr>
      <w:keepNext/>
      <w:keepLines/>
      <w:spacing w:before="280" w:after="290" w:line="376" w:lineRule="auto"/>
      <w:outlineLvl w:val="3"/>
    </w:pPr>
    <w:rPr>
      <w:rFonts w:ascii="Cambria" w:hAnsi="Cambria" w:eastAsia="宋体" w:cs="Times New Roman"/>
      <w:b/>
      <w:bCs/>
      <w:i/>
      <w:iCs/>
      <w:color w:val="4F81BD"/>
    </w:rPr>
  </w:style>
  <w:style w:type="paragraph" w:styleId="6">
    <w:name w:val="heading 5"/>
    <w:basedOn w:val="1"/>
    <w:next w:val="1"/>
    <w:link w:val="70"/>
    <w:unhideWhenUsed/>
    <w:qFormat/>
    <w:uiPriority w:val="9"/>
    <w:pPr>
      <w:keepNext/>
      <w:keepLines/>
      <w:spacing w:before="280" w:after="290" w:line="376" w:lineRule="auto"/>
      <w:outlineLvl w:val="4"/>
    </w:pPr>
    <w:rPr>
      <w:rFonts w:ascii="Cambria" w:hAnsi="Cambria" w:eastAsia="宋体" w:cs="Times New Roman"/>
      <w:color w:val="243F60"/>
    </w:rPr>
  </w:style>
  <w:style w:type="paragraph" w:styleId="7">
    <w:name w:val="heading 6"/>
    <w:basedOn w:val="1"/>
    <w:next w:val="1"/>
    <w:link w:val="71"/>
    <w:unhideWhenUsed/>
    <w:qFormat/>
    <w:uiPriority w:val="9"/>
    <w:pPr>
      <w:keepNext/>
      <w:keepLines/>
      <w:spacing w:before="240" w:after="64" w:line="320" w:lineRule="auto"/>
      <w:outlineLvl w:val="5"/>
    </w:pPr>
    <w:rPr>
      <w:rFonts w:ascii="Cambria" w:hAnsi="Cambria" w:eastAsia="宋体" w:cs="Times New Roman"/>
      <w:i/>
      <w:iCs/>
      <w:color w:val="243F60"/>
    </w:rPr>
  </w:style>
  <w:style w:type="paragraph" w:styleId="8">
    <w:name w:val="heading 7"/>
    <w:basedOn w:val="1"/>
    <w:next w:val="1"/>
    <w:link w:val="72"/>
    <w:unhideWhenUsed/>
    <w:qFormat/>
    <w:uiPriority w:val="9"/>
    <w:pPr>
      <w:keepNext/>
      <w:keepLines/>
      <w:spacing w:before="240" w:after="64" w:line="320" w:lineRule="auto"/>
      <w:outlineLvl w:val="6"/>
    </w:pPr>
    <w:rPr>
      <w:rFonts w:ascii="Cambria" w:hAnsi="Cambria" w:eastAsia="宋体" w:cs="Times New Roman"/>
      <w:i/>
      <w:iCs/>
      <w:color w:val="404040"/>
    </w:rPr>
  </w:style>
  <w:style w:type="paragraph" w:styleId="9">
    <w:name w:val="heading 8"/>
    <w:basedOn w:val="1"/>
    <w:next w:val="1"/>
    <w:link w:val="73"/>
    <w:unhideWhenUsed/>
    <w:qFormat/>
    <w:uiPriority w:val="9"/>
    <w:pPr>
      <w:keepNext/>
      <w:keepLines/>
      <w:spacing w:before="240" w:after="64" w:line="320" w:lineRule="auto"/>
      <w:outlineLvl w:val="7"/>
    </w:pPr>
    <w:rPr>
      <w:rFonts w:ascii="Cambria" w:hAnsi="Cambria" w:eastAsia="宋体" w:cs="Times New Roman"/>
      <w:color w:val="4F81BD"/>
      <w:sz w:val="20"/>
      <w:szCs w:val="20"/>
    </w:rPr>
  </w:style>
  <w:style w:type="paragraph" w:styleId="10">
    <w:name w:val="heading 9"/>
    <w:basedOn w:val="1"/>
    <w:next w:val="1"/>
    <w:link w:val="74"/>
    <w:unhideWhenUsed/>
    <w:qFormat/>
    <w:uiPriority w:val="9"/>
    <w:pPr>
      <w:keepNext/>
      <w:keepLines/>
      <w:spacing w:before="240" w:after="64" w:line="320" w:lineRule="auto"/>
      <w:outlineLvl w:val="8"/>
    </w:pPr>
    <w:rPr>
      <w:rFonts w:ascii="Cambria" w:hAnsi="Cambria" w:eastAsia="宋体" w:cs="Times New Roman"/>
      <w:i/>
      <w:iCs/>
      <w:color w:val="404040"/>
      <w:sz w:val="20"/>
      <w:szCs w:val="20"/>
    </w:rPr>
  </w:style>
  <w:style w:type="character" w:default="1" w:styleId="51">
    <w:name w:val="Default Paragraph Font"/>
    <w:semiHidden/>
    <w:unhideWhenUsed/>
    <w:qFormat/>
    <w:uiPriority w:val="1"/>
  </w:style>
  <w:style w:type="table" w:default="1" w:styleId="49">
    <w:name w:val="Normal Table"/>
    <w:semiHidden/>
    <w:unhideWhenUsed/>
    <w:qFormat/>
    <w:uiPriority w:val="99"/>
    <w:tblPr>
      <w:tblCellMar>
        <w:top w:w="0" w:type="dxa"/>
        <w:left w:w="108" w:type="dxa"/>
        <w:bottom w:w="0" w:type="dxa"/>
        <w:right w:w="108" w:type="dxa"/>
      </w:tblCellMar>
    </w:tblPr>
  </w:style>
  <w:style w:type="paragraph" w:styleId="11">
    <w:name w:val="List 3"/>
    <w:basedOn w:val="1"/>
    <w:unhideWhenUsed/>
    <w:qFormat/>
    <w:uiPriority w:val="0"/>
    <w:pPr>
      <w:ind w:left="100" w:leftChars="400" w:hanging="200" w:hangingChars="200"/>
      <w:contextualSpacing/>
    </w:pPr>
  </w:style>
  <w:style w:type="paragraph" w:styleId="12">
    <w:name w:val="toc 7"/>
    <w:basedOn w:val="1"/>
    <w:next w:val="1"/>
    <w:uiPriority w:val="39"/>
    <w:pPr>
      <w:adjustRightInd w:val="0"/>
      <w:spacing w:line="312" w:lineRule="atLeast"/>
      <w:ind w:left="1440"/>
      <w:textAlignment w:val="baseline"/>
    </w:pPr>
    <w:rPr>
      <w:sz w:val="18"/>
      <w:szCs w:val="20"/>
    </w:rPr>
  </w:style>
  <w:style w:type="paragraph" w:styleId="13">
    <w:name w:val="List Number 2"/>
    <w:basedOn w:val="1"/>
    <w:unhideWhenUsed/>
    <w:uiPriority w:val="0"/>
    <w:pPr>
      <w:tabs>
        <w:tab w:val="left" w:pos="360"/>
      </w:tabs>
      <w:ind w:left="360" w:hanging="360" w:hangingChars="200"/>
      <w:contextualSpacing/>
    </w:pPr>
  </w:style>
  <w:style w:type="paragraph" w:styleId="14">
    <w:name w:val="List Bullet 4"/>
    <w:basedOn w:val="1"/>
    <w:unhideWhenUsed/>
    <w:qFormat/>
    <w:uiPriority w:val="0"/>
    <w:pPr>
      <w:tabs>
        <w:tab w:val="left" w:pos="1200"/>
      </w:tabs>
      <w:ind w:left="1200" w:leftChars="400" w:hanging="360" w:hangingChars="200"/>
      <w:contextualSpacing/>
    </w:pPr>
  </w:style>
  <w:style w:type="paragraph" w:styleId="15">
    <w:name w:val="List Number"/>
    <w:basedOn w:val="1"/>
    <w:unhideWhenUsed/>
    <w:qFormat/>
    <w:uiPriority w:val="0"/>
    <w:pPr>
      <w:numPr>
        <w:ilvl w:val="0"/>
        <w:numId w:val="1"/>
      </w:numPr>
      <w:contextualSpacing/>
    </w:pPr>
  </w:style>
  <w:style w:type="paragraph" w:styleId="16">
    <w:name w:val="Normal Indent"/>
    <w:basedOn w:val="1"/>
    <w:unhideWhenUsed/>
    <w:uiPriority w:val="0"/>
    <w:pPr>
      <w:ind w:firstLine="420" w:firstLineChars="200"/>
    </w:pPr>
  </w:style>
  <w:style w:type="paragraph" w:styleId="17">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18">
    <w:name w:val="List Bullet"/>
    <w:basedOn w:val="1"/>
    <w:unhideWhenUsed/>
    <w:uiPriority w:val="0"/>
    <w:pPr>
      <w:tabs>
        <w:tab w:val="left" w:pos="2040"/>
      </w:tabs>
      <w:ind w:left="2040" w:leftChars="800" w:hanging="360" w:hangingChars="200"/>
      <w:contextualSpacing/>
    </w:pPr>
  </w:style>
  <w:style w:type="paragraph" w:styleId="19">
    <w:name w:val="Document Map"/>
    <w:basedOn w:val="1"/>
    <w:link w:val="195"/>
    <w:semiHidden/>
    <w:unhideWhenUsed/>
    <w:uiPriority w:val="99"/>
    <w:rPr>
      <w:rFonts w:ascii="Microsoft YaHei UI" w:eastAsia="Microsoft YaHei UI"/>
      <w:sz w:val="18"/>
      <w:szCs w:val="18"/>
    </w:rPr>
  </w:style>
  <w:style w:type="paragraph" w:styleId="20">
    <w:name w:val="annotation text"/>
    <w:basedOn w:val="1"/>
    <w:link w:val="210"/>
    <w:semiHidden/>
    <w:unhideWhenUsed/>
    <w:uiPriority w:val="99"/>
  </w:style>
  <w:style w:type="paragraph" w:styleId="21">
    <w:name w:val="Body Text 3"/>
    <w:basedOn w:val="1"/>
    <w:link w:val="202"/>
    <w:unhideWhenUsed/>
    <w:qFormat/>
    <w:uiPriority w:val="0"/>
    <w:pPr>
      <w:spacing w:after="120"/>
    </w:pPr>
    <w:rPr>
      <w:sz w:val="16"/>
      <w:szCs w:val="16"/>
    </w:rPr>
  </w:style>
  <w:style w:type="paragraph" w:styleId="22">
    <w:name w:val="List Bullet 3"/>
    <w:basedOn w:val="1"/>
    <w:unhideWhenUsed/>
    <w:uiPriority w:val="0"/>
    <w:pPr>
      <w:tabs>
        <w:tab w:val="left" w:pos="780"/>
      </w:tabs>
      <w:ind w:left="780" w:leftChars="200" w:hanging="360" w:hangingChars="200"/>
      <w:contextualSpacing/>
    </w:pPr>
  </w:style>
  <w:style w:type="paragraph" w:styleId="23">
    <w:name w:val="Body Text"/>
    <w:basedOn w:val="1"/>
    <w:link w:val="200"/>
    <w:unhideWhenUsed/>
    <w:uiPriority w:val="0"/>
    <w:pPr>
      <w:spacing w:after="120"/>
    </w:pPr>
  </w:style>
  <w:style w:type="paragraph" w:styleId="24">
    <w:name w:val="Body Text Indent"/>
    <w:basedOn w:val="1"/>
    <w:link w:val="196"/>
    <w:unhideWhenUsed/>
    <w:uiPriority w:val="0"/>
    <w:pPr>
      <w:spacing w:after="120"/>
      <w:ind w:left="420" w:leftChars="200"/>
    </w:pPr>
  </w:style>
  <w:style w:type="paragraph" w:styleId="25">
    <w:name w:val="List Number 3"/>
    <w:basedOn w:val="1"/>
    <w:unhideWhenUsed/>
    <w:uiPriority w:val="0"/>
    <w:pPr>
      <w:tabs>
        <w:tab w:val="left" w:pos="780"/>
      </w:tabs>
      <w:ind w:left="780" w:leftChars="200" w:hanging="360" w:hangingChars="200"/>
      <w:contextualSpacing/>
    </w:pPr>
  </w:style>
  <w:style w:type="paragraph" w:styleId="26">
    <w:name w:val="List Bullet 2"/>
    <w:basedOn w:val="1"/>
    <w:unhideWhenUsed/>
    <w:uiPriority w:val="0"/>
    <w:pPr>
      <w:tabs>
        <w:tab w:val="left" w:pos="360"/>
      </w:tabs>
      <w:ind w:left="360" w:hanging="360" w:hangingChars="200"/>
      <w:contextualSpacing/>
    </w:pPr>
  </w:style>
  <w:style w:type="paragraph" w:styleId="27">
    <w:name w:val="toc 5"/>
    <w:basedOn w:val="1"/>
    <w:next w:val="1"/>
    <w:uiPriority w:val="39"/>
    <w:pPr>
      <w:ind w:left="1680" w:leftChars="800"/>
    </w:pPr>
    <w:rPr>
      <w:sz w:val="21"/>
    </w:rPr>
  </w:style>
  <w:style w:type="paragraph" w:styleId="28">
    <w:name w:val="toc 3"/>
    <w:basedOn w:val="1"/>
    <w:next w:val="1"/>
    <w:uiPriority w:val="39"/>
    <w:pPr>
      <w:ind w:left="840" w:leftChars="400"/>
    </w:pPr>
  </w:style>
  <w:style w:type="paragraph" w:styleId="29">
    <w:name w:val="List Bullet 5"/>
    <w:basedOn w:val="1"/>
    <w:unhideWhenUsed/>
    <w:uiPriority w:val="0"/>
    <w:pPr>
      <w:tabs>
        <w:tab w:val="left" w:pos="1620"/>
      </w:tabs>
      <w:ind w:left="1620" w:leftChars="600" w:hanging="360" w:hangingChars="200"/>
      <w:contextualSpacing/>
    </w:pPr>
  </w:style>
  <w:style w:type="paragraph" w:styleId="30">
    <w:name w:val="List Number 4"/>
    <w:basedOn w:val="1"/>
    <w:unhideWhenUsed/>
    <w:uiPriority w:val="0"/>
    <w:pPr>
      <w:tabs>
        <w:tab w:val="left" w:pos="1200"/>
      </w:tabs>
      <w:ind w:left="1200" w:leftChars="400" w:hanging="360" w:hangingChars="200"/>
      <w:contextualSpacing/>
    </w:pPr>
  </w:style>
  <w:style w:type="paragraph" w:styleId="31">
    <w:name w:val="toc 8"/>
    <w:basedOn w:val="1"/>
    <w:next w:val="1"/>
    <w:uiPriority w:val="39"/>
    <w:pPr>
      <w:ind w:left="2940" w:leftChars="1400"/>
    </w:pPr>
    <w:rPr>
      <w:sz w:val="21"/>
    </w:rPr>
  </w:style>
  <w:style w:type="paragraph" w:styleId="32">
    <w:name w:val="Body Text Indent 2"/>
    <w:basedOn w:val="1"/>
    <w:link w:val="197"/>
    <w:unhideWhenUsed/>
    <w:uiPriority w:val="0"/>
    <w:pPr>
      <w:spacing w:after="120" w:line="480" w:lineRule="auto"/>
      <w:ind w:left="420" w:leftChars="200"/>
    </w:pPr>
  </w:style>
  <w:style w:type="paragraph" w:styleId="33">
    <w:name w:val="Balloon Text"/>
    <w:basedOn w:val="1"/>
    <w:link w:val="201"/>
    <w:unhideWhenUsed/>
    <w:uiPriority w:val="0"/>
    <w:rPr>
      <w:sz w:val="18"/>
      <w:szCs w:val="18"/>
    </w:rPr>
  </w:style>
  <w:style w:type="paragraph" w:styleId="34">
    <w:name w:val="footer"/>
    <w:basedOn w:val="1"/>
    <w:link w:val="193"/>
    <w:unhideWhenUsed/>
    <w:uiPriority w:val="99"/>
    <w:pPr>
      <w:tabs>
        <w:tab w:val="center" w:pos="4153"/>
        <w:tab w:val="right" w:pos="8306"/>
      </w:tabs>
      <w:snapToGrid w:val="0"/>
    </w:pPr>
    <w:rPr>
      <w:sz w:val="18"/>
      <w:szCs w:val="18"/>
    </w:rPr>
  </w:style>
  <w:style w:type="paragraph" w:styleId="35">
    <w:name w:val="header"/>
    <w:basedOn w:val="1"/>
    <w:link w:val="192"/>
    <w:unhideWhenUsed/>
    <w:qFormat/>
    <w:uiPriority w:val="99"/>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tabs>
        <w:tab w:val="right" w:leader="dot" w:pos="8296"/>
      </w:tabs>
      <w:jc w:val="center"/>
    </w:pPr>
  </w:style>
  <w:style w:type="paragraph" w:styleId="37">
    <w:name w:val="toc 4"/>
    <w:basedOn w:val="1"/>
    <w:next w:val="1"/>
    <w:qFormat/>
    <w:uiPriority w:val="39"/>
    <w:pPr>
      <w:ind w:left="1260" w:leftChars="600"/>
    </w:pPr>
    <w:rPr>
      <w:sz w:val="21"/>
    </w:rPr>
  </w:style>
  <w:style w:type="paragraph" w:styleId="38">
    <w:name w:val="index heading"/>
    <w:basedOn w:val="1"/>
    <w:next w:val="1"/>
    <w:semiHidden/>
    <w:qFormat/>
    <w:uiPriority w:val="0"/>
  </w:style>
  <w:style w:type="paragraph" w:styleId="39">
    <w:name w:val="Subtitle"/>
    <w:basedOn w:val="1"/>
    <w:next w:val="1"/>
    <w:link w:val="160"/>
    <w:qFormat/>
    <w:uiPriority w:val="11"/>
    <w:pPr>
      <w:spacing w:before="240" w:after="60" w:line="312" w:lineRule="auto"/>
      <w:jc w:val="center"/>
      <w:outlineLvl w:val="1"/>
    </w:pPr>
    <w:rPr>
      <w:rFonts w:ascii="Cambria" w:hAnsi="Cambria" w:eastAsia="宋体" w:cs="Times New Roman"/>
      <w:i/>
      <w:iCs/>
      <w:color w:val="4F81BD"/>
      <w:spacing w:val="15"/>
      <w:sz w:val="24"/>
      <w:szCs w:val="24"/>
    </w:rPr>
  </w:style>
  <w:style w:type="paragraph" w:styleId="40">
    <w:name w:val="List Number 5"/>
    <w:basedOn w:val="1"/>
    <w:unhideWhenUsed/>
    <w:qFormat/>
    <w:uiPriority w:val="0"/>
    <w:pPr>
      <w:tabs>
        <w:tab w:val="left" w:pos="1620"/>
      </w:tabs>
      <w:ind w:left="1620" w:leftChars="600" w:hanging="360" w:hangingChars="200"/>
      <w:contextualSpacing/>
    </w:pPr>
  </w:style>
  <w:style w:type="paragraph" w:styleId="41">
    <w:name w:val="toc 6"/>
    <w:basedOn w:val="1"/>
    <w:next w:val="1"/>
    <w:qFormat/>
    <w:uiPriority w:val="39"/>
    <w:pPr>
      <w:ind w:left="2100" w:leftChars="1000"/>
    </w:pPr>
    <w:rPr>
      <w:sz w:val="21"/>
    </w:rPr>
  </w:style>
  <w:style w:type="paragraph" w:styleId="42">
    <w:name w:val="Body Text Indent 3"/>
    <w:basedOn w:val="1"/>
    <w:link w:val="198"/>
    <w:unhideWhenUsed/>
    <w:qFormat/>
    <w:uiPriority w:val="0"/>
    <w:pPr>
      <w:spacing w:after="120"/>
      <w:ind w:left="420" w:leftChars="200"/>
    </w:pPr>
    <w:rPr>
      <w:sz w:val="16"/>
      <w:szCs w:val="16"/>
    </w:rPr>
  </w:style>
  <w:style w:type="paragraph" w:styleId="43">
    <w:name w:val="toc 2"/>
    <w:basedOn w:val="1"/>
    <w:next w:val="1"/>
    <w:qFormat/>
    <w:uiPriority w:val="39"/>
    <w:pPr>
      <w:ind w:left="420" w:leftChars="200"/>
    </w:pPr>
  </w:style>
  <w:style w:type="paragraph" w:styleId="44">
    <w:name w:val="toc 9"/>
    <w:basedOn w:val="1"/>
    <w:next w:val="1"/>
    <w:qFormat/>
    <w:uiPriority w:val="39"/>
    <w:pPr>
      <w:ind w:left="3360" w:leftChars="1600"/>
    </w:pPr>
    <w:rPr>
      <w:sz w:val="21"/>
    </w:rPr>
  </w:style>
  <w:style w:type="paragraph" w:styleId="45">
    <w:name w:val="HTML Preformatted"/>
    <w:basedOn w:val="1"/>
    <w:link w:val="194"/>
    <w:unhideWhenUsed/>
    <w:qFormat/>
    <w:uiPriority w:val="0"/>
    <w:rPr>
      <w:rFonts w:ascii="Courier New" w:hAnsi="Courier New" w:cs="Courier New"/>
      <w:sz w:val="20"/>
      <w:szCs w:val="20"/>
    </w:rPr>
  </w:style>
  <w:style w:type="paragraph" w:styleId="46">
    <w:name w:val="index 1"/>
    <w:basedOn w:val="1"/>
    <w:next w:val="1"/>
    <w:semiHidden/>
    <w:unhideWhenUsed/>
    <w:qFormat/>
    <w:uiPriority w:val="0"/>
  </w:style>
  <w:style w:type="paragraph" w:styleId="47">
    <w:name w:val="Title"/>
    <w:basedOn w:val="1"/>
    <w:next w:val="1"/>
    <w:link w:val="104"/>
    <w:qFormat/>
    <w:uiPriority w:val="10"/>
    <w:pPr>
      <w:spacing w:before="240" w:after="60"/>
      <w:jc w:val="center"/>
      <w:outlineLvl w:val="0"/>
    </w:pPr>
    <w:rPr>
      <w:rFonts w:ascii="Cambria" w:hAnsi="Cambria" w:eastAsia="宋体" w:cs="Times New Roman"/>
      <w:color w:val="17365D"/>
      <w:spacing w:val="5"/>
      <w:kern w:val="28"/>
      <w:sz w:val="52"/>
      <w:szCs w:val="52"/>
    </w:rPr>
  </w:style>
  <w:style w:type="paragraph" w:styleId="48">
    <w:name w:val="annotation subject"/>
    <w:basedOn w:val="20"/>
    <w:next w:val="20"/>
    <w:link w:val="182"/>
    <w:semiHidden/>
    <w:unhideWhenUsed/>
    <w:qFormat/>
    <w:uiPriority w:val="99"/>
    <w:rPr>
      <w:b/>
      <w:bCs/>
    </w:rPr>
  </w:style>
  <w:style w:type="table" w:styleId="50">
    <w:name w:val="Table Grid"/>
    <w:basedOn w:val="49"/>
    <w:qFormat/>
    <w:uiPriority w:val="0"/>
    <w:pPr>
      <w:spacing w:after="200" w:line="276"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2">
    <w:name w:val="Strong"/>
    <w:basedOn w:val="51"/>
    <w:qFormat/>
    <w:uiPriority w:val="22"/>
    <w:rPr>
      <w:b/>
      <w:bCs/>
    </w:rPr>
  </w:style>
  <w:style w:type="character" w:styleId="53">
    <w:name w:val="page number"/>
    <w:basedOn w:val="51"/>
    <w:qFormat/>
    <w:uiPriority w:val="0"/>
  </w:style>
  <w:style w:type="character" w:styleId="54">
    <w:name w:val="Emphasis"/>
    <w:basedOn w:val="51"/>
    <w:qFormat/>
    <w:uiPriority w:val="20"/>
    <w:rPr>
      <w:i/>
      <w:iCs/>
    </w:rPr>
  </w:style>
  <w:style w:type="character" w:styleId="55">
    <w:name w:val="Hyperlink"/>
    <w:qFormat/>
    <w:uiPriority w:val="99"/>
    <w:rPr>
      <w:color w:val="0000FF"/>
      <w:u w:val="single"/>
    </w:rPr>
  </w:style>
  <w:style w:type="character" w:styleId="56">
    <w:name w:val="annotation reference"/>
    <w:basedOn w:val="51"/>
    <w:semiHidden/>
    <w:unhideWhenUsed/>
    <w:qFormat/>
    <w:uiPriority w:val="99"/>
    <w:rPr>
      <w:sz w:val="21"/>
      <w:szCs w:val="21"/>
    </w:rPr>
  </w:style>
  <w:style w:type="paragraph" w:customStyle="1" w:styleId="57">
    <w:name w:val="H171"/>
    <w:basedOn w:val="1"/>
    <w:next w:val="1"/>
    <w:qFormat/>
    <w:uiPriority w:val="9"/>
    <w:pPr>
      <w:keepNext/>
      <w:keepLines/>
      <w:spacing w:before="480"/>
      <w:outlineLvl w:val="0"/>
    </w:pPr>
    <w:rPr>
      <w:rFonts w:ascii="Cambria" w:hAnsi="Cambria" w:eastAsia="宋体" w:cs="Times New Roman"/>
      <w:b/>
      <w:bCs/>
      <w:color w:val="365F91"/>
      <w:sz w:val="28"/>
      <w:szCs w:val="28"/>
    </w:rPr>
  </w:style>
  <w:style w:type="paragraph" w:customStyle="1" w:styleId="58">
    <w:name w:val="H231"/>
    <w:basedOn w:val="1"/>
    <w:next w:val="1"/>
    <w:unhideWhenUsed/>
    <w:qFormat/>
    <w:uiPriority w:val="9"/>
    <w:pPr>
      <w:keepNext/>
      <w:keepLines/>
      <w:spacing w:before="200"/>
      <w:outlineLvl w:val="1"/>
    </w:pPr>
    <w:rPr>
      <w:rFonts w:ascii="Cambria" w:hAnsi="Cambria" w:eastAsia="宋体" w:cs="Times New Roman"/>
      <w:b/>
      <w:bCs/>
      <w:color w:val="4F81BD"/>
      <w:sz w:val="26"/>
      <w:szCs w:val="26"/>
    </w:rPr>
  </w:style>
  <w:style w:type="paragraph" w:customStyle="1" w:styleId="59">
    <w:name w:val="- Maj Side1"/>
    <w:basedOn w:val="1"/>
    <w:next w:val="1"/>
    <w:unhideWhenUsed/>
    <w:qFormat/>
    <w:uiPriority w:val="9"/>
    <w:pPr>
      <w:keepNext/>
      <w:keepLines/>
      <w:spacing w:before="200"/>
      <w:outlineLvl w:val="2"/>
    </w:pPr>
    <w:rPr>
      <w:rFonts w:ascii="Cambria" w:hAnsi="Cambria" w:eastAsia="宋体" w:cs="Times New Roman"/>
      <w:b/>
      <w:bCs/>
      <w:color w:val="4F81BD"/>
    </w:rPr>
  </w:style>
  <w:style w:type="paragraph" w:customStyle="1" w:styleId="60">
    <w:name w:val="rh1121"/>
    <w:basedOn w:val="1"/>
    <w:next w:val="1"/>
    <w:unhideWhenUsed/>
    <w:qFormat/>
    <w:uiPriority w:val="9"/>
    <w:pPr>
      <w:keepNext/>
      <w:keepLines/>
      <w:spacing w:before="200"/>
      <w:outlineLvl w:val="3"/>
    </w:pPr>
    <w:rPr>
      <w:rFonts w:ascii="Cambria" w:hAnsi="Cambria" w:eastAsia="宋体" w:cs="Times New Roman"/>
      <w:b/>
      <w:bCs/>
      <w:i/>
      <w:iCs/>
      <w:color w:val="4F81BD"/>
    </w:rPr>
  </w:style>
  <w:style w:type="paragraph" w:customStyle="1" w:styleId="61">
    <w:name w:val="H51"/>
    <w:basedOn w:val="1"/>
    <w:next w:val="1"/>
    <w:unhideWhenUsed/>
    <w:qFormat/>
    <w:uiPriority w:val="9"/>
    <w:pPr>
      <w:keepNext/>
      <w:keepLines/>
      <w:spacing w:before="200"/>
      <w:outlineLvl w:val="4"/>
    </w:pPr>
    <w:rPr>
      <w:rFonts w:ascii="Cambria" w:hAnsi="Cambria" w:eastAsia="宋体" w:cs="Times New Roman"/>
      <w:color w:val="243F60"/>
    </w:rPr>
  </w:style>
  <w:style w:type="paragraph" w:customStyle="1" w:styleId="62">
    <w:name w:val="H61"/>
    <w:basedOn w:val="1"/>
    <w:next w:val="1"/>
    <w:unhideWhenUsed/>
    <w:qFormat/>
    <w:uiPriority w:val="9"/>
    <w:pPr>
      <w:keepNext/>
      <w:keepLines/>
      <w:spacing w:before="200"/>
      <w:outlineLvl w:val="5"/>
    </w:pPr>
    <w:rPr>
      <w:rFonts w:ascii="Cambria" w:hAnsi="Cambria" w:eastAsia="宋体" w:cs="Times New Roman"/>
      <w:i/>
      <w:iCs/>
      <w:color w:val="243F60"/>
    </w:rPr>
  </w:style>
  <w:style w:type="paragraph" w:customStyle="1" w:styleId="63">
    <w:name w:val="标题 71"/>
    <w:basedOn w:val="1"/>
    <w:next w:val="1"/>
    <w:unhideWhenUsed/>
    <w:qFormat/>
    <w:uiPriority w:val="9"/>
    <w:pPr>
      <w:keepNext/>
      <w:keepLines/>
      <w:spacing w:before="200"/>
      <w:outlineLvl w:val="6"/>
    </w:pPr>
    <w:rPr>
      <w:rFonts w:ascii="Cambria" w:hAnsi="Cambria" w:eastAsia="宋体" w:cs="Times New Roman"/>
      <w:i/>
      <w:iCs/>
      <w:color w:val="404040"/>
    </w:rPr>
  </w:style>
  <w:style w:type="paragraph" w:customStyle="1" w:styleId="64">
    <w:name w:val="标题 81"/>
    <w:basedOn w:val="1"/>
    <w:next w:val="1"/>
    <w:unhideWhenUsed/>
    <w:qFormat/>
    <w:uiPriority w:val="9"/>
    <w:pPr>
      <w:keepNext/>
      <w:keepLines/>
      <w:spacing w:before="200"/>
      <w:outlineLvl w:val="7"/>
    </w:pPr>
    <w:rPr>
      <w:rFonts w:ascii="Cambria" w:hAnsi="Cambria" w:eastAsia="宋体" w:cs="Times New Roman"/>
      <w:color w:val="4F81BD"/>
      <w:sz w:val="20"/>
      <w:szCs w:val="20"/>
    </w:rPr>
  </w:style>
  <w:style w:type="paragraph" w:customStyle="1" w:styleId="65">
    <w:name w:val="标题 91"/>
    <w:basedOn w:val="1"/>
    <w:next w:val="1"/>
    <w:unhideWhenUsed/>
    <w:qFormat/>
    <w:uiPriority w:val="9"/>
    <w:pPr>
      <w:keepNext/>
      <w:keepLines/>
      <w:spacing w:before="200"/>
      <w:outlineLvl w:val="8"/>
    </w:pPr>
    <w:rPr>
      <w:rFonts w:ascii="Cambria" w:hAnsi="Cambria" w:eastAsia="宋体" w:cs="Times New Roman"/>
      <w:i/>
      <w:iCs/>
      <w:color w:val="404040"/>
      <w:sz w:val="20"/>
      <w:szCs w:val="20"/>
    </w:rPr>
  </w:style>
  <w:style w:type="character" w:customStyle="1" w:styleId="66">
    <w:name w:val="标题 1 字符"/>
    <w:basedOn w:val="51"/>
    <w:link w:val="2"/>
    <w:qFormat/>
    <w:uiPriority w:val="9"/>
    <w:rPr>
      <w:rFonts w:ascii="Cambria" w:hAnsi="Cambria" w:eastAsia="宋体" w:cs="Times New Roman"/>
      <w:b/>
      <w:bCs/>
      <w:color w:val="365F91"/>
      <w:kern w:val="0"/>
      <w:sz w:val="28"/>
      <w:szCs w:val="28"/>
    </w:rPr>
  </w:style>
  <w:style w:type="character" w:customStyle="1" w:styleId="67">
    <w:name w:val="标题 2 字符"/>
    <w:basedOn w:val="51"/>
    <w:link w:val="3"/>
    <w:qFormat/>
    <w:uiPriority w:val="9"/>
    <w:rPr>
      <w:rFonts w:ascii="Cambria" w:hAnsi="Cambria" w:eastAsia="宋体" w:cs="Times New Roman"/>
      <w:b/>
      <w:bCs/>
      <w:color w:val="4F81BD"/>
      <w:kern w:val="0"/>
      <w:sz w:val="26"/>
      <w:szCs w:val="26"/>
    </w:rPr>
  </w:style>
  <w:style w:type="character" w:customStyle="1" w:styleId="68">
    <w:name w:val="标题 3 字符"/>
    <w:basedOn w:val="51"/>
    <w:link w:val="4"/>
    <w:qFormat/>
    <w:uiPriority w:val="9"/>
    <w:rPr>
      <w:rFonts w:ascii="Cambria" w:hAnsi="Cambria" w:eastAsia="宋体" w:cs="Times New Roman"/>
      <w:b/>
      <w:bCs/>
      <w:color w:val="4F81BD"/>
      <w:kern w:val="0"/>
      <w:sz w:val="22"/>
    </w:rPr>
  </w:style>
  <w:style w:type="character" w:customStyle="1" w:styleId="69">
    <w:name w:val="标题 4 字符"/>
    <w:basedOn w:val="51"/>
    <w:link w:val="5"/>
    <w:qFormat/>
    <w:uiPriority w:val="9"/>
    <w:rPr>
      <w:rFonts w:ascii="Cambria" w:hAnsi="Cambria" w:eastAsia="宋体" w:cs="Times New Roman"/>
      <w:b/>
      <w:bCs/>
      <w:i/>
      <w:iCs/>
      <w:color w:val="4F81BD"/>
      <w:kern w:val="0"/>
      <w:sz w:val="22"/>
    </w:rPr>
  </w:style>
  <w:style w:type="character" w:customStyle="1" w:styleId="70">
    <w:name w:val="标题 5 字符"/>
    <w:basedOn w:val="51"/>
    <w:link w:val="6"/>
    <w:qFormat/>
    <w:uiPriority w:val="9"/>
    <w:rPr>
      <w:rFonts w:ascii="Cambria" w:hAnsi="Cambria" w:eastAsia="宋体" w:cs="Times New Roman"/>
      <w:color w:val="243F60"/>
      <w:kern w:val="0"/>
      <w:sz w:val="22"/>
    </w:rPr>
  </w:style>
  <w:style w:type="character" w:customStyle="1" w:styleId="71">
    <w:name w:val="标题 6 字符"/>
    <w:basedOn w:val="51"/>
    <w:link w:val="7"/>
    <w:qFormat/>
    <w:uiPriority w:val="9"/>
    <w:rPr>
      <w:rFonts w:ascii="Cambria" w:hAnsi="Cambria" w:eastAsia="宋体" w:cs="Times New Roman"/>
      <w:i/>
      <w:iCs/>
      <w:color w:val="243F60"/>
      <w:kern w:val="0"/>
      <w:sz w:val="22"/>
    </w:rPr>
  </w:style>
  <w:style w:type="character" w:customStyle="1" w:styleId="72">
    <w:name w:val="标题 7 字符"/>
    <w:basedOn w:val="51"/>
    <w:link w:val="8"/>
    <w:uiPriority w:val="9"/>
    <w:rPr>
      <w:rFonts w:ascii="Cambria" w:hAnsi="Cambria" w:eastAsia="宋体" w:cs="Times New Roman"/>
      <w:i/>
      <w:iCs/>
      <w:color w:val="404040"/>
      <w:kern w:val="0"/>
      <w:sz w:val="22"/>
    </w:rPr>
  </w:style>
  <w:style w:type="character" w:customStyle="1" w:styleId="73">
    <w:name w:val="标题 8 字符"/>
    <w:basedOn w:val="51"/>
    <w:link w:val="9"/>
    <w:qFormat/>
    <w:uiPriority w:val="9"/>
    <w:rPr>
      <w:rFonts w:ascii="Cambria" w:hAnsi="Cambria" w:eastAsia="宋体" w:cs="Times New Roman"/>
      <w:color w:val="4F81BD"/>
      <w:kern w:val="0"/>
      <w:sz w:val="20"/>
      <w:szCs w:val="20"/>
    </w:rPr>
  </w:style>
  <w:style w:type="character" w:customStyle="1" w:styleId="74">
    <w:name w:val="标题 9 字符"/>
    <w:basedOn w:val="51"/>
    <w:link w:val="10"/>
    <w:qFormat/>
    <w:uiPriority w:val="9"/>
    <w:rPr>
      <w:rFonts w:ascii="Cambria" w:hAnsi="Cambria" w:eastAsia="宋体" w:cs="Times New Roman"/>
      <w:i/>
      <w:iCs/>
      <w:color w:val="404040"/>
      <w:kern w:val="0"/>
      <w:sz w:val="20"/>
      <w:szCs w:val="20"/>
    </w:rPr>
  </w:style>
  <w:style w:type="paragraph" w:customStyle="1" w:styleId="75">
    <w:name w:val="页眉1"/>
    <w:basedOn w:val="1"/>
    <w:next w:val="35"/>
    <w:link w:val="7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6">
    <w:name w:val="页眉 Char"/>
    <w:basedOn w:val="51"/>
    <w:link w:val="75"/>
    <w:qFormat/>
    <w:uiPriority w:val="99"/>
    <w:rPr>
      <w:kern w:val="0"/>
      <w:sz w:val="18"/>
      <w:szCs w:val="18"/>
    </w:rPr>
  </w:style>
  <w:style w:type="paragraph" w:customStyle="1" w:styleId="77">
    <w:name w:val="页脚1"/>
    <w:basedOn w:val="1"/>
    <w:next w:val="34"/>
    <w:link w:val="78"/>
    <w:unhideWhenUsed/>
    <w:qFormat/>
    <w:uiPriority w:val="99"/>
    <w:pPr>
      <w:tabs>
        <w:tab w:val="center" w:pos="4153"/>
        <w:tab w:val="right" w:pos="8306"/>
      </w:tabs>
      <w:snapToGrid w:val="0"/>
    </w:pPr>
    <w:rPr>
      <w:sz w:val="18"/>
      <w:szCs w:val="18"/>
    </w:rPr>
  </w:style>
  <w:style w:type="character" w:customStyle="1" w:styleId="78">
    <w:name w:val="页脚 Char"/>
    <w:basedOn w:val="51"/>
    <w:link w:val="77"/>
    <w:qFormat/>
    <w:uiPriority w:val="99"/>
    <w:rPr>
      <w:kern w:val="0"/>
      <w:sz w:val="18"/>
      <w:szCs w:val="18"/>
    </w:rPr>
  </w:style>
  <w:style w:type="paragraph" w:customStyle="1" w:styleId="79">
    <w:name w:val="qualitytd样式4"/>
    <w:basedOn w:val="1"/>
    <w:next w:val="80"/>
    <w:uiPriority w:val="0"/>
    <w:pPr>
      <w:keepNext/>
      <w:tabs>
        <w:tab w:val="left" w:pos="1418"/>
      </w:tabs>
      <w:ind w:left="1418" w:hanging="567"/>
      <w:outlineLvl w:val="2"/>
    </w:pPr>
    <w:rPr>
      <w:rFonts w:ascii="Arial" w:hAnsi="Arial"/>
      <w:b/>
      <w:sz w:val="28"/>
    </w:rPr>
  </w:style>
  <w:style w:type="paragraph" w:customStyle="1" w:styleId="80">
    <w:name w:val="qualitytd标题3"/>
    <w:basedOn w:val="4"/>
    <w:next w:val="1"/>
    <w:qFormat/>
    <w:uiPriority w:val="0"/>
  </w:style>
  <w:style w:type="paragraph" w:customStyle="1" w:styleId="81">
    <w:name w:val="HTML 预设格式1"/>
    <w:basedOn w:val="1"/>
    <w:next w:val="45"/>
    <w:link w:val="82"/>
    <w:qFormat/>
    <w:uiPriority w:val="0"/>
    <w:rPr>
      <w:rFonts w:ascii="Courier New" w:hAnsi="Courier New" w:cs="Courier New"/>
      <w:sz w:val="20"/>
      <w:szCs w:val="20"/>
    </w:rPr>
  </w:style>
  <w:style w:type="character" w:customStyle="1" w:styleId="82">
    <w:name w:val="HTML 预设格式 Char"/>
    <w:basedOn w:val="51"/>
    <w:link w:val="81"/>
    <w:qFormat/>
    <w:uiPriority w:val="0"/>
    <w:rPr>
      <w:rFonts w:ascii="Courier New" w:hAnsi="Courier New" w:cs="Courier New"/>
      <w:kern w:val="0"/>
      <w:sz w:val="20"/>
      <w:szCs w:val="20"/>
    </w:rPr>
  </w:style>
  <w:style w:type="paragraph" w:customStyle="1" w:styleId="83">
    <w:name w:val="列表 31"/>
    <w:basedOn w:val="1"/>
    <w:next w:val="11"/>
    <w:qFormat/>
    <w:uiPriority w:val="0"/>
    <w:pPr>
      <w:ind w:left="100" w:leftChars="400" w:hanging="200" w:hangingChars="200"/>
    </w:pPr>
  </w:style>
  <w:style w:type="paragraph" w:customStyle="1" w:styleId="84">
    <w:name w:val="索引 11"/>
    <w:basedOn w:val="1"/>
    <w:next w:val="1"/>
    <w:semiHidden/>
    <w:unhideWhenUsed/>
    <w:qFormat/>
    <w:uiPriority w:val="0"/>
  </w:style>
  <w:style w:type="paragraph" w:customStyle="1" w:styleId="85">
    <w:name w:val="索引标题1"/>
    <w:basedOn w:val="1"/>
    <w:next w:val="1"/>
    <w:semiHidden/>
    <w:qFormat/>
    <w:uiPriority w:val="0"/>
  </w:style>
  <w:style w:type="paragraph" w:customStyle="1" w:styleId="86">
    <w:name w:val="qualitytd标题2"/>
    <w:basedOn w:val="3"/>
    <w:next w:val="1"/>
    <w:qFormat/>
    <w:uiPriority w:val="0"/>
  </w:style>
  <w:style w:type="paragraph" w:customStyle="1" w:styleId="87">
    <w:name w:val="qualitytd标题1"/>
    <w:basedOn w:val="2"/>
    <w:next w:val="1"/>
    <w:qFormat/>
    <w:uiPriority w:val="0"/>
  </w:style>
  <w:style w:type="paragraph" w:customStyle="1" w:styleId="88">
    <w:name w:val="目录 11"/>
    <w:basedOn w:val="1"/>
    <w:next w:val="1"/>
    <w:qFormat/>
    <w:uiPriority w:val="39"/>
    <w:pPr>
      <w:tabs>
        <w:tab w:val="right" w:leader="dot" w:pos="8296"/>
      </w:tabs>
      <w:jc w:val="center"/>
    </w:pPr>
  </w:style>
  <w:style w:type="paragraph" w:customStyle="1" w:styleId="89">
    <w:name w:val="目录 21"/>
    <w:basedOn w:val="1"/>
    <w:next w:val="1"/>
    <w:qFormat/>
    <w:uiPriority w:val="39"/>
    <w:pPr>
      <w:ind w:left="420" w:leftChars="200"/>
    </w:pPr>
  </w:style>
  <w:style w:type="paragraph" w:customStyle="1" w:styleId="90">
    <w:name w:val="Bullet List"/>
    <w:basedOn w:val="1"/>
    <w:uiPriority w:val="0"/>
    <w:pPr>
      <w:overflowPunct w:val="0"/>
      <w:spacing w:before="120" w:line="40" w:lineRule="atLeast"/>
      <w:ind w:left="425" w:right="19" w:rightChars="8"/>
    </w:pPr>
    <w:rPr>
      <w:rFonts w:ascii="Arial" w:hAnsi="Arial"/>
      <w:szCs w:val="20"/>
    </w:rPr>
  </w:style>
  <w:style w:type="paragraph" w:customStyle="1" w:styleId="91">
    <w:name w:val="正文缩进1"/>
    <w:basedOn w:val="1"/>
    <w:next w:val="16"/>
    <w:uiPriority w:val="0"/>
    <w:pPr>
      <w:ind w:firstLine="420"/>
    </w:pPr>
    <w:rPr>
      <w:szCs w:val="20"/>
    </w:rPr>
  </w:style>
  <w:style w:type="paragraph" w:customStyle="1" w:styleId="92">
    <w:name w:val="文档结构图1"/>
    <w:basedOn w:val="1"/>
    <w:next w:val="19"/>
    <w:link w:val="93"/>
    <w:semiHidden/>
    <w:qFormat/>
    <w:uiPriority w:val="99"/>
    <w:pPr>
      <w:shd w:val="clear" w:color="auto" w:fill="000080"/>
    </w:pPr>
  </w:style>
  <w:style w:type="character" w:customStyle="1" w:styleId="93">
    <w:name w:val="文档结构图 Char"/>
    <w:basedOn w:val="51"/>
    <w:link w:val="92"/>
    <w:semiHidden/>
    <w:qFormat/>
    <w:uiPriority w:val="99"/>
    <w:rPr>
      <w:kern w:val="0"/>
      <w:sz w:val="22"/>
      <w:shd w:val="clear" w:color="auto" w:fill="000080"/>
    </w:rPr>
  </w:style>
  <w:style w:type="paragraph" w:customStyle="1" w:styleId="94">
    <w:name w:val="正文文本缩进1"/>
    <w:basedOn w:val="1"/>
    <w:next w:val="24"/>
    <w:link w:val="95"/>
    <w:uiPriority w:val="0"/>
    <w:pPr>
      <w:tabs>
        <w:tab w:val="left" w:pos="1275"/>
      </w:tabs>
      <w:spacing w:before="120"/>
      <w:ind w:firstLine="420" w:firstLineChars="200"/>
    </w:pPr>
  </w:style>
  <w:style w:type="character" w:customStyle="1" w:styleId="95">
    <w:name w:val="正文文本缩进 Char"/>
    <w:basedOn w:val="51"/>
    <w:link w:val="94"/>
    <w:qFormat/>
    <w:uiPriority w:val="0"/>
    <w:rPr>
      <w:kern w:val="0"/>
    </w:rPr>
  </w:style>
  <w:style w:type="paragraph" w:customStyle="1" w:styleId="96">
    <w:name w:val="Table Text"/>
    <w:basedOn w:val="1"/>
    <w:uiPriority w:val="0"/>
    <w:pPr>
      <w:spacing w:before="60" w:after="60" w:line="40" w:lineRule="atLeast"/>
    </w:pPr>
    <w:rPr>
      <w:rFonts w:ascii="Arial" w:hAnsi="Arial"/>
      <w:sz w:val="20"/>
      <w:szCs w:val="20"/>
      <w:lang w:eastAsia="en-US"/>
    </w:rPr>
  </w:style>
  <w:style w:type="paragraph" w:customStyle="1" w:styleId="97">
    <w:name w:val="正文文本缩进 21"/>
    <w:basedOn w:val="1"/>
    <w:next w:val="32"/>
    <w:link w:val="98"/>
    <w:qFormat/>
    <w:uiPriority w:val="0"/>
    <w:pPr>
      <w:ind w:left="425" w:firstLine="425"/>
    </w:pPr>
  </w:style>
  <w:style w:type="character" w:customStyle="1" w:styleId="98">
    <w:name w:val="正文文本缩进 2 Char"/>
    <w:basedOn w:val="51"/>
    <w:link w:val="97"/>
    <w:qFormat/>
    <w:uiPriority w:val="0"/>
    <w:rPr>
      <w:kern w:val="0"/>
    </w:rPr>
  </w:style>
  <w:style w:type="paragraph" w:customStyle="1" w:styleId="99">
    <w:name w:val="正文文本缩进 31"/>
    <w:basedOn w:val="1"/>
    <w:next w:val="42"/>
    <w:link w:val="100"/>
    <w:qFormat/>
    <w:uiPriority w:val="0"/>
    <w:pPr>
      <w:ind w:left="425" w:leftChars="177" w:firstLine="420" w:firstLineChars="200"/>
    </w:pPr>
  </w:style>
  <w:style w:type="character" w:customStyle="1" w:styleId="100">
    <w:name w:val="正文文本缩进 3 Char"/>
    <w:basedOn w:val="51"/>
    <w:link w:val="99"/>
    <w:qFormat/>
    <w:uiPriority w:val="0"/>
    <w:rPr>
      <w:kern w:val="0"/>
    </w:rPr>
  </w:style>
  <w:style w:type="paragraph" w:customStyle="1" w:styleId="101">
    <w:name w:val="目录 31"/>
    <w:basedOn w:val="1"/>
    <w:next w:val="1"/>
    <w:qFormat/>
    <w:uiPriority w:val="39"/>
    <w:pPr>
      <w:ind w:left="840" w:leftChars="400"/>
    </w:pPr>
  </w:style>
  <w:style w:type="paragraph" w:customStyle="1" w:styleId="102">
    <w:name w:val="目录 71"/>
    <w:basedOn w:val="1"/>
    <w:next w:val="1"/>
    <w:qFormat/>
    <w:uiPriority w:val="39"/>
    <w:pPr>
      <w:adjustRightInd w:val="0"/>
      <w:spacing w:line="312" w:lineRule="atLeast"/>
      <w:ind w:left="1440"/>
      <w:textAlignment w:val="baseline"/>
    </w:pPr>
    <w:rPr>
      <w:sz w:val="18"/>
      <w:szCs w:val="20"/>
    </w:rPr>
  </w:style>
  <w:style w:type="paragraph" w:customStyle="1" w:styleId="103">
    <w:name w:val="标题1"/>
    <w:basedOn w:val="1"/>
    <w:next w:val="1"/>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rPr>
  </w:style>
  <w:style w:type="character" w:customStyle="1" w:styleId="104">
    <w:name w:val="标题 字符"/>
    <w:basedOn w:val="51"/>
    <w:link w:val="47"/>
    <w:qFormat/>
    <w:uiPriority w:val="10"/>
    <w:rPr>
      <w:rFonts w:ascii="Cambria" w:hAnsi="Cambria" w:eastAsia="宋体" w:cs="Times New Roman"/>
      <w:color w:val="17365D"/>
      <w:spacing w:val="5"/>
      <w:kern w:val="28"/>
      <w:sz w:val="52"/>
      <w:szCs w:val="52"/>
    </w:rPr>
  </w:style>
  <w:style w:type="paragraph" w:customStyle="1" w:styleId="105">
    <w:name w:val="Table Row"/>
    <w:basedOn w:val="1"/>
    <w:qFormat/>
    <w:uiPriority w:val="0"/>
    <w:pPr>
      <w:spacing w:before="60" w:after="60" w:line="240" w:lineRule="atLeast"/>
    </w:pPr>
    <w:rPr>
      <w:rFonts w:ascii="Arial" w:hAnsi="Arial"/>
      <w:b/>
      <w:snapToGrid w:val="0"/>
      <w:sz w:val="20"/>
      <w:szCs w:val="20"/>
    </w:rPr>
  </w:style>
  <w:style w:type="paragraph" w:customStyle="1" w:styleId="106">
    <w:name w:val="normal1"/>
    <w:basedOn w:val="1"/>
    <w:next w:val="23"/>
    <w:link w:val="107"/>
    <w:qFormat/>
    <w:uiPriority w:val="0"/>
    <w:rPr>
      <w:rFonts w:ascii="Arial Narrow" w:hAnsi="Arial Narrow"/>
      <w:color w:val="080808"/>
      <w:szCs w:val="28"/>
    </w:rPr>
  </w:style>
  <w:style w:type="character" w:customStyle="1" w:styleId="107">
    <w:name w:val="正文文本 Char"/>
    <w:basedOn w:val="51"/>
    <w:link w:val="106"/>
    <w:qFormat/>
    <w:uiPriority w:val="0"/>
    <w:rPr>
      <w:rFonts w:ascii="Arial Narrow" w:hAnsi="Arial Narrow"/>
      <w:color w:val="080808"/>
      <w:kern w:val="0"/>
      <w:sz w:val="22"/>
      <w:szCs w:val="28"/>
    </w:rPr>
  </w:style>
  <w:style w:type="character" w:customStyle="1" w:styleId="108">
    <w:name w:val="txt"/>
    <w:basedOn w:val="51"/>
    <w:qFormat/>
    <w:uiPriority w:val="0"/>
  </w:style>
  <w:style w:type="character" w:customStyle="1" w:styleId="109">
    <w:name w:val="new2"/>
    <w:qFormat/>
    <w:uiPriority w:val="0"/>
    <w:rPr>
      <w:sz w:val="18"/>
      <w:szCs w:val="18"/>
    </w:rPr>
  </w:style>
  <w:style w:type="paragraph" w:customStyle="1" w:styleId="110">
    <w:name w:val="列表编号1"/>
    <w:basedOn w:val="1"/>
    <w:next w:val="15"/>
    <w:qFormat/>
    <w:uiPriority w:val="0"/>
    <w:pPr>
      <w:numPr>
        <w:ilvl w:val="0"/>
        <w:numId w:val="2"/>
      </w:numPr>
      <w:ind w:firstLine="0" w:firstLineChars="0"/>
    </w:pPr>
    <w:rPr>
      <w:szCs w:val="20"/>
    </w:rPr>
  </w:style>
  <w:style w:type="paragraph" w:customStyle="1" w:styleId="111">
    <w:name w:val="列表编号 21"/>
    <w:basedOn w:val="1"/>
    <w:next w:val="13"/>
    <w:qFormat/>
    <w:uiPriority w:val="0"/>
    <w:pPr>
      <w:numPr>
        <w:ilvl w:val="0"/>
        <w:numId w:val="3"/>
      </w:numPr>
      <w:ind w:left="0" w:leftChars="0" w:firstLine="0" w:firstLineChars="0"/>
    </w:pPr>
    <w:rPr>
      <w:szCs w:val="20"/>
    </w:rPr>
  </w:style>
  <w:style w:type="paragraph" w:customStyle="1" w:styleId="112">
    <w:name w:val="列表编号 31"/>
    <w:basedOn w:val="1"/>
    <w:next w:val="25"/>
    <w:qFormat/>
    <w:uiPriority w:val="0"/>
    <w:pPr>
      <w:numPr>
        <w:ilvl w:val="0"/>
        <w:numId w:val="4"/>
      </w:numPr>
      <w:ind w:left="0" w:leftChars="0" w:firstLine="0" w:firstLineChars="0"/>
    </w:pPr>
    <w:rPr>
      <w:szCs w:val="20"/>
    </w:rPr>
  </w:style>
  <w:style w:type="paragraph" w:customStyle="1" w:styleId="113">
    <w:name w:val="列表编号 41"/>
    <w:basedOn w:val="1"/>
    <w:next w:val="30"/>
    <w:qFormat/>
    <w:uiPriority w:val="0"/>
    <w:pPr>
      <w:numPr>
        <w:ilvl w:val="0"/>
        <w:numId w:val="5"/>
      </w:numPr>
      <w:ind w:left="0" w:leftChars="0" w:firstLine="0" w:firstLineChars="0"/>
    </w:pPr>
    <w:rPr>
      <w:szCs w:val="20"/>
    </w:rPr>
  </w:style>
  <w:style w:type="paragraph" w:customStyle="1" w:styleId="114">
    <w:name w:val="列表编号 51"/>
    <w:basedOn w:val="1"/>
    <w:next w:val="40"/>
    <w:qFormat/>
    <w:uiPriority w:val="0"/>
    <w:pPr>
      <w:numPr>
        <w:ilvl w:val="0"/>
        <w:numId w:val="6"/>
      </w:numPr>
      <w:tabs>
        <w:tab w:val="left" w:pos="360"/>
        <w:tab w:val="clear" w:pos="2040"/>
      </w:tabs>
      <w:ind w:left="0" w:leftChars="0" w:firstLine="0" w:firstLineChars="0"/>
    </w:pPr>
    <w:rPr>
      <w:szCs w:val="20"/>
    </w:rPr>
  </w:style>
  <w:style w:type="paragraph" w:customStyle="1" w:styleId="115">
    <w:name w:val="列表项目符号1"/>
    <w:basedOn w:val="1"/>
    <w:next w:val="18"/>
    <w:qFormat/>
    <w:uiPriority w:val="0"/>
    <w:pPr>
      <w:numPr>
        <w:ilvl w:val="0"/>
        <w:numId w:val="7"/>
      </w:numPr>
      <w:ind w:firstLine="0" w:firstLineChars="0"/>
    </w:pPr>
    <w:rPr>
      <w:szCs w:val="20"/>
    </w:rPr>
  </w:style>
  <w:style w:type="paragraph" w:customStyle="1" w:styleId="116">
    <w:name w:val="列表项目符号 21"/>
    <w:basedOn w:val="1"/>
    <w:next w:val="26"/>
    <w:qFormat/>
    <w:uiPriority w:val="0"/>
    <w:pPr>
      <w:numPr>
        <w:ilvl w:val="0"/>
        <w:numId w:val="8"/>
      </w:numPr>
      <w:ind w:left="0" w:leftChars="0" w:firstLine="0" w:firstLineChars="0"/>
    </w:pPr>
    <w:rPr>
      <w:szCs w:val="20"/>
    </w:rPr>
  </w:style>
  <w:style w:type="paragraph" w:customStyle="1" w:styleId="117">
    <w:name w:val="列表项目符号 31"/>
    <w:basedOn w:val="1"/>
    <w:next w:val="22"/>
    <w:qFormat/>
    <w:uiPriority w:val="0"/>
    <w:pPr>
      <w:numPr>
        <w:ilvl w:val="0"/>
        <w:numId w:val="9"/>
      </w:numPr>
      <w:ind w:left="0" w:leftChars="0" w:firstLine="0" w:firstLineChars="0"/>
    </w:pPr>
    <w:rPr>
      <w:szCs w:val="20"/>
    </w:rPr>
  </w:style>
  <w:style w:type="paragraph" w:customStyle="1" w:styleId="118">
    <w:name w:val="列表项目符号 41"/>
    <w:basedOn w:val="1"/>
    <w:next w:val="14"/>
    <w:qFormat/>
    <w:uiPriority w:val="0"/>
    <w:pPr>
      <w:numPr>
        <w:ilvl w:val="0"/>
        <w:numId w:val="10"/>
      </w:numPr>
      <w:ind w:left="0" w:leftChars="0" w:firstLine="0" w:firstLineChars="0"/>
    </w:pPr>
    <w:rPr>
      <w:szCs w:val="20"/>
    </w:rPr>
  </w:style>
  <w:style w:type="paragraph" w:customStyle="1" w:styleId="119">
    <w:name w:val="列表项目符号 51"/>
    <w:basedOn w:val="1"/>
    <w:next w:val="29"/>
    <w:uiPriority w:val="0"/>
    <w:pPr>
      <w:numPr>
        <w:ilvl w:val="0"/>
        <w:numId w:val="11"/>
      </w:numPr>
      <w:ind w:left="0" w:leftChars="0" w:firstLine="0" w:firstLineChars="0"/>
    </w:pPr>
    <w:rPr>
      <w:szCs w:val="20"/>
    </w:rPr>
  </w:style>
  <w:style w:type="character" w:customStyle="1" w:styleId="120">
    <w:name w:val="font2"/>
    <w:qFormat/>
    <w:uiPriority w:val="0"/>
    <w:rPr>
      <w:color w:val="000000"/>
      <w:sz w:val="18"/>
      <w:szCs w:val="18"/>
    </w:rPr>
  </w:style>
  <w:style w:type="character" w:customStyle="1" w:styleId="121">
    <w:name w:val="titlefont1"/>
    <w:uiPriority w:val="0"/>
    <w:rPr>
      <w:color w:val="CC0000"/>
      <w:sz w:val="21"/>
      <w:szCs w:val="21"/>
    </w:rPr>
  </w:style>
  <w:style w:type="paragraph" w:customStyle="1" w:styleId="122">
    <w:name w:val="font"/>
    <w:basedOn w:val="1"/>
    <w:qFormat/>
    <w:uiPriority w:val="0"/>
    <w:pPr>
      <w:spacing w:before="100" w:beforeAutospacing="1" w:after="100" w:afterAutospacing="1"/>
    </w:pPr>
    <w:rPr>
      <w:rFonts w:ascii="宋体" w:hAnsi="宋体"/>
      <w:color w:val="000000"/>
      <w:sz w:val="18"/>
      <w:szCs w:val="18"/>
    </w:rPr>
  </w:style>
  <w:style w:type="paragraph" w:customStyle="1" w:styleId="123">
    <w:name w:val="正文格式"/>
    <w:basedOn w:val="1"/>
    <w:qFormat/>
    <w:uiPriority w:val="0"/>
    <w:pPr>
      <w:adjustRightInd w:val="0"/>
      <w:spacing w:line="360" w:lineRule="atLeast"/>
      <w:ind w:firstLine="482"/>
      <w:textAlignment w:val="baseline"/>
    </w:pPr>
    <w:rPr>
      <w:rFonts w:ascii="Times" w:hAnsi="Times"/>
      <w:szCs w:val="20"/>
    </w:rPr>
  </w:style>
  <w:style w:type="paragraph" w:customStyle="1" w:styleId="124">
    <w:name w:val="new"/>
    <w:basedOn w:val="1"/>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125">
    <w:name w:val="w21"/>
    <w:uiPriority w:val="0"/>
    <w:rPr>
      <w:rFonts w:hint="default"/>
      <w:sz w:val="22"/>
      <w:szCs w:val="22"/>
    </w:rPr>
  </w:style>
  <w:style w:type="character" w:customStyle="1" w:styleId="126">
    <w:name w:val="gray1"/>
    <w:uiPriority w:val="0"/>
    <w:rPr>
      <w:color w:val="7B7B7B"/>
    </w:rPr>
  </w:style>
  <w:style w:type="paragraph" w:customStyle="1" w:styleId="127">
    <w:name w:val="正文3"/>
    <w:basedOn w:val="1"/>
    <w:uiPriority w:val="0"/>
    <w:pPr>
      <w:numPr>
        <w:ilvl w:val="0"/>
        <w:numId w:val="12"/>
      </w:numPr>
      <w:tabs>
        <w:tab w:val="left" w:pos="4800"/>
      </w:tabs>
      <w:spacing w:line="360" w:lineRule="auto"/>
    </w:pPr>
    <w:rPr>
      <w:szCs w:val="20"/>
    </w:rPr>
  </w:style>
  <w:style w:type="paragraph" w:customStyle="1" w:styleId="128">
    <w:name w:val="标题4－连尉平"/>
    <w:basedOn w:val="1"/>
    <w:uiPriority w:val="0"/>
    <w:rPr>
      <w:szCs w:val="20"/>
    </w:rPr>
  </w:style>
  <w:style w:type="paragraph" w:customStyle="1" w:styleId="129">
    <w:name w:val="项目列表符号1"/>
    <w:basedOn w:val="1"/>
    <w:uiPriority w:val="0"/>
    <w:pPr>
      <w:numPr>
        <w:ilvl w:val="0"/>
        <w:numId w:val="13"/>
      </w:numPr>
      <w:spacing w:before="120"/>
    </w:pPr>
    <w:rPr>
      <w:rFonts w:ascii="Times" w:hAnsi="Times" w:eastAsia="仿宋_GB2312"/>
      <w:szCs w:val="20"/>
    </w:rPr>
  </w:style>
  <w:style w:type="paragraph" w:customStyle="1" w:styleId="130">
    <w:name w:val="Copyright"/>
    <w:uiPriority w:val="0"/>
    <w:pPr>
      <w:spacing w:before="120" w:after="200" w:line="276" w:lineRule="auto"/>
    </w:pPr>
    <w:rPr>
      <w:rFonts w:ascii="Arial" w:hAnsi="Arial" w:eastAsia="宋体" w:cs="Times New Roman"/>
      <w:kern w:val="0"/>
      <w:sz w:val="18"/>
      <w:szCs w:val="20"/>
      <w:lang w:val="en-US" w:eastAsia="zh-CN" w:bidi="ar-SA"/>
    </w:rPr>
  </w:style>
  <w:style w:type="paragraph" w:customStyle="1" w:styleId="131">
    <w:name w:val="图表标题"/>
    <w:basedOn w:val="1"/>
    <w:next w:val="1"/>
    <w:uiPriority w:val="0"/>
    <w:pPr>
      <w:spacing w:before="120"/>
      <w:jc w:val="center"/>
    </w:pPr>
    <w:rPr>
      <w:rFonts w:ascii="Arial" w:hAnsi="Arial" w:eastAsia="黑体"/>
      <w:szCs w:val="20"/>
    </w:rPr>
  </w:style>
  <w:style w:type="paragraph" w:customStyle="1" w:styleId="132">
    <w:name w:val="图中文字"/>
    <w:basedOn w:val="1"/>
    <w:uiPriority w:val="0"/>
    <w:pPr>
      <w:jc w:val="center"/>
    </w:pPr>
    <w:rPr>
      <w:rFonts w:ascii="Times" w:hAnsi="Times" w:eastAsia="仿宋_GB2312"/>
      <w:szCs w:val="20"/>
    </w:rPr>
  </w:style>
  <w:style w:type="paragraph" w:customStyle="1" w:styleId="133">
    <w:name w:val="xl30"/>
    <w:basedOn w:val="1"/>
    <w:uiPriority w:val="0"/>
    <w:pPr>
      <w:spacing w:before="100" w:beforeAutospacing="1" w:after="100" w:afterAutospacing="1"/>
      <w:jc w:val="center"/>
    </w:pPr>
    <w:rPr>
      <w:rFonts w:ascii="宋体" w:hAnsi="宋体"/>
      <w:b/>
      <w:bCs/>
      <w:sz w:val="32"/>
      <w:szCs w:val="32"/>
    </w:rPr>
  </w:style>
  <w:style w:type="paragraph" w:customStyle="1" w:styleId="134">
    <w:name w:val="无缩进"/>
    <w:basedOn w:val="1"/>
    <w:uiPriority w:val="0"/>
    <w:rPr>
      <w:rFonts w:ascii="Times" w:hAnsi="Times"/>
    </w:rPr>
  </w:style>
  <w:style w:type="character" w:customStyle="1" w:styleId="135">
    <w:name w:val="font101"/>
    <w:uiPriority w:val="0"/>
    <w:rPr>
      <w:sz w:val="21"/>
      <w:szCs w:val="21"/>
    </w:rPr>
  </w:style>
  <w:style w:type="character" w:customStyle="1" w:styleId="136">
    <w:name w:val="f141"/>
    <w:uiPriority w:val="0"/>
    <w:rPr>
      <w:sz w:val="17"/>
      <w:szCs w:val="17"/>
    </w:rPr>
  </w:style>
  <w:style w:type="character" w:customStyle="1" w:styleId="137">
    <w:name w:val="myp112"/>
    <w:uiPriority w:val="0"/>
    <w:rPr>
      <w:rFonts w:hint="default" w:ascii="ˎ̥" w:hAnsi="ˎ̥"/>
      <w:color w:val="000000"/>
      <w:sz w:val="22"/>
      <w:szCs w:val="22"/>
      <w:u w:val="none"/>
    </w:rPr>
  </w:style>
  <w:style w:type="character" w:customStyle="1" w:styleId="138">
    <w:name w:val="content1"/>
    <w:uiPriority w:val="0"/>
    <w:rPr>
      <w:sz w:val="18"/>
      <w:szCs w:val="18"/>
    </w:rPr>
  </w:style>
  <w:style w:type="paragraph" w:customStyle="1" w:styleId="139">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140">
    <w:name w:val="批注框文本1"/>
    <w:basedOn w:val="1"/>
    <w:next w:val="33"/>
    <w:link w:val="141"/>
    <w:semiHidden/>
    <w:uiPriority w:val="0"/>
    <w:rPr>
      <w:sz w:val="18"/>
      <w:szCs w:val="18"/>
    </w:rPr>
  </w:style>
  <w:style w:type="character" w:customStyle="1" w:styleId="141">
    <w:name w:val="批注框文本 Char"/>
    <w:basedOn w:val="51"/>
    <w:link w:val="140"/>
    <w:semiHidden/>
    <w:uiPriority w:val="0"/>
    <w:rPr>
      <w:kern w:val="0"/>
      <w:sz w:val="18"/>
      <w:szCs w:val="18"/>
    </w:rPr>
  </w:style>
  <w:style w:type="paragraph" w:customStyle="1" w:styleId="142">
    <w:name w:val="Figure"/>
    <w:basedOn w:val="1"/>
    <w:uiPriority w:val="0"/>
    <w:pPr>
      <w:spacing w:before="240" w:after="240"/>
      <w:jc w:val="center"/>
    </w:pPr>
    <w:rPr>
      <w:rFonts w:ascii="CG Times" w:hAnsi="CG Times"/>
      <w:b/>
      <w:sz w:val="16"/>
      <w:szCs w:val="20"/>
      <w:lang w:eastAsia="en-US"/>
    </w:rPr>
  </w:style>
  <w:style w:type="paragraph" w:customStyle="1" w:styleId="143">
    <w:name w:val="Rub-parm"/>
    <w:basedOn w:val="1"/>
    <w:uiPriority w:val="0"/>
    <w:pPr>
      <w:keepNext/>
      <w:spacing w:before="120" w:line="240" w:lineRule="exact"/>
    </w:pPr>
    <w:rPr>
      <w:rFonts w:ascii="CG Times" w:hAnsi="CG Times"/>
      <w:szCs w:val="20"/>
      <w:lang w:eastAsia="en-US"/>
    </w:rPr>
  </w:style>
  <w:style w:type="paragraph" w:customStyle="1" w:styleId="144">
    <w:name w:val="ASCI"/>
    <w:basedOn w:val="1"/>
    <w:uiPriority w:val="0"/>
    <w:pPr>
      <w:ind w:left="1080"/>
    </w:pPr>
    <w:rPr>
      <w:rFonts w:ascii="Courier New" w:hAnsi="Courier New"/>
      <w:sz w:val="18"/>
      <w:szCs w:val="20"/>
      <w:lang w:eastAsia="en-US"/>
    </w:rPr>
  </w:style>
  <w:style w:type="paragraph" w:customStyle="1" w:styleId="145">
    <w:name w:val="example"/>
    <w:basedOn w:val="1"/>
    <w:uiPriority w:val="0"/>
    <w:pPr>
      <w:adjustRightInd w:val="0"/>
      <w:ind w:left="720"/>
      <w:textAlignment w:val="baseline"/>
    </w:pPr>
    <w:rPr>
      <w:rFonts w:ascii="Lucida Console" w:hAnsi="Lucida Console"/>
      <w:sz w:val="20"/>
      <w:szCs w:val="20"/>
    </w:rPr>
  </w:style>
  <w:style w:type="character" w:customStyle="1" w:styleId="146">
    <w:name w:val="top111"/>
    <w:uiPriority w:val="0"/>
    <w:rPr>
      <w:color w:val="000000"/>
      <w:sz w:val="17"/>
      <w:szCs w:val="17"/>
    </w:rPr>
  </w:style>
  <w:style w:type="paragraph" w:customStyle="1" w:styleId="147">
    <w:name w:val="正文文本 31"/>
    <w:basedOn w:val="1"/>
    <w:next w:val="21"/>
    <w:link w:val="148"/>
    <w:uiPriority w:val="0"/>
    <w:pPr>
      <w:spacing w:line="0" w:lineRule="atLeast"/>
      <w:jc w:val="center"/>
    </w:pPr>
    <w:rPr>
      <w:color w:val="000000"/>
      <w:szCs w:val="20"/>
    </w:rPr>
  </w:style>
  <w:style w:type="character" w:customStyle="1" w:styleId="148">
    <w:name w:val="正文文本 3 Char"/>
    <w:basedOn w:val="51"/>
    <w:link w:val="147"/>
    <w:uiPriority w:val="0"/>
    <w:rPr>
      <w:color w:val="000000"/>
      <w:kern w:val="0"/>
      <w:szCs w:val="20"/>
    </w:rPr>
  </w:style>
  <w:style w:type="paragraph" w:customStyle="1" w:styleId="149">
    <w:name w:val="目录 41"/>
    <w:basedOn w:val="1"/>
    <w:next w:val="1"/>
    <w:uiPriority w:val="39"/>
    <w:pPr>
      <w:ind w:left="1260" w:leftChars="600"/>
    </w:pPr>
  </w:style>
  <w:style w:type="paragraph" w:customStyle="1" w:styleId="150">
    <w:name w:val="目录 51"/>
    <w:basedOn w:val="1"/>
    <w:next w:val="1"/>
    <w:uiPriority w:val="39"/>
    <w:pPr>
      <w:ind w:left="1680" w:leftChars="800"/>
    </w:pPr>
  </w:style>
  <w:style w:type="paragraph" w:customStyle="1" w:styleId="151">
    <w:name w:val="目录 61"/>
    <w:basedOn w:val="1"/>
    <w:next w:val="1"/>
    <w:uiPriority w:val="39"/>
    <w:pPr>
      <w:ind w:left="2100" w:leftChars="1000"/>
    </w:pPr>
  </w:style>
  <w:style w:type="paragraph" w:customStyle="1" w:styleId="152">
    <w:name w:val="目录 81"/>
    <w:basedOn w:val="1"/>
    <w:next w:val="1"/>
    <w:uiPriority w:val="39"/>
    <w:pPr>
      <w:ind w:left="2940" w:leftChars="1400"/>
    </w:pPr>
  </w:style>
  <w:style w:type="paragraph" w:customStyle="1" w:styleId="153">
    <w:name w:val="目录 91"/>
    <w:basedOn w:val="1"/>
    <w:next w:val="1"/>
    <w:uiPriority w:val="39"/>
    <w:pPr>
      <w:ind w:left="3360" w:leftChars="1600"/>
    </w:pPr>
  </w:style>
  <w:style w:type="paragraph" w:customStyle="1" w:styleId="154">
    <w:name w:val="列出段落1"/>
    <w:basedOn w:val="1"/>
    <w:next w:val="155"/>
    <w:qFormat/>
    <w:uiPriority w:val="34"/>
    <w:pPr>
      <w:ind w:left="720"/>
      <w:contextualSpacing/>
    </w:pPr>
  </w:style>
  <w:style w:type="paragraph" w:styleId="155">
    <w:name w:val="List Paragraph"/>
    <w:basedOn w:val="1"/>
    <w:qFormat/>
    <w:uiPriority w:val="34"/>
    <w:pPr>
      <w:ind w:firstLine="420" w:firstLineChars="200"/>
    </w:pPr>
  </w:style>
  <w:style w:type="table" w:customStyle="1" w:styleId="156">
    <w:name w:val="无格式表格 31"/>
    <w:basedOn w:val="49"/>
    <w:uiPriority w:val="43"/>
    <w:pPr>
      <w:spacing w:after="200" w:line="276" w:lineRule="auto"/>
    </w:pPr>
    <w:rPr>
      <w:rFonts w:ascii="Times New Roman" w:hAnsi="Times New Roman"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57">
    <w:name w:val="TOC 标题1"/>
    <w:basedOn w:val="2"/>
    <w:next w:val="1"/>
    <w:semiHidden/>
    <w:unhideWhenUsed/>
    <w:qFormat/>
    <w:uiPriority w:val="39"/>
  </w:style>
  <w:style w:type="paragraph" w:customStyle="1" w:styleId="158">
    <w:name w:val="题注1"/>
    <w:basedOn w:val="1"/>
    <w:next w:val="1"/>
    <w:unhideWhenUsed/>
    <w:qFormat/>
    <w:uiPriority w:val="35"/>
    <w:rPr>
      <w:b/>
      <w:bCs/>
      <w:color w:val="4F81BD"/>
      <w:sz w:val="18"/>
      <w:szCs w:val="18"/>
    </w:rPr>
  </w:style>
  <w:style w:type="paragraph" w:customStyle="1" w:styleId="159">
    <w:name w:val="副标题1"/>
    <w:basedOn w:val="1"/>
    <w:next w:val="1"/>
    <w:qFormat/>
    <w:uiPriority w:val="11"/>
    <w:rPr>
      <w:rFonts w:ascii="Cambria" w:hAnsi="Cambria" w:eastAsia="宋体" w:cs="Times New Roman"/>
      <w:i/>
      <w:iCs/>
      <w:color w:val="4F81BD"/>
      <w:spacing w:val="15"/>
      <w:sz w:val="24"/>
      <w:szCs w:val="24"/>
    </w:rPr>
  </w:style>
  <w:style w:type="character" w:customStyle="1" w:styleId="160">
    <w:name w:val="副标题 字符"/>
    <w:basedOn w:val="51"/>
    <w:link w:val="39"/>
    <w:uiPriority w:val="11"/>
    <w:rPr>
      <w:rFonts w:ascii="Cambria" w:hAnsi="Cambria" w:eastAsia="宋体" w:cs="Times New Roman"/>
      <w:i/>
      <w:iCs/>
      <w:color w:val="4F81BD"/>
      <w:spacing w:val="15"/>
      <w:kern w:val="0"/>
      <w:sz w:val="24"/>
      <w:szCs w:val="24"/>
    </w:rPr>
  </w:style>
  <w:style w:type="paragraph" w:customStyle="1" w:styleId="161">
    <w:name w:val="无间隔1"/>
    <w:next w:val="162"/>
    <w:qFormat/>
    <w:uiPriority w:val="1"/>
    <w:rPr>
      <w:rFonts w:asciiTheme="minorHAnsi" w:hAnsiTheme="minorHAnsi" w:eastAsiaTheme="minorEastAsia" w:cstheme="minorBidi"/>
      <w:kern w:val="0"/>
      <w:sz w:val="22"/>
      <w:szCs w:val="22"/>
      <w:lang w:val="en-US" w:eastAsia="zh-CN" w:bidi="ar-SA"/>
    </w:rPr>
  </w:style>
  <w:style w:type="paragraph" w:styleId="16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引用1"/>
    <w:basedOn w:val="1"/>
    <w:next w:val="1"/>
    <w:qFormat/>
    <w:uiPriority w:val="29"/>
    <w:rPr>
      <w:i/>
      <w:iCs/>
      <w:color w:val="000000"/>
    </w:rPr>
  </w:style>
  <w:style w:type="character" w:customStyle="1" w:styleId="164">
    <w:name w:val="引用 字符"/>
    <w:basedOn w:val="51"/>
    <w:link w:val="165"/>
    <w:uiPriority w:val="29"/>
    <w:rPr>
      <w:i/>
      <w:iCs/>
      <w:color w:val="000000"/>
      <w:kern w:val="0"/>
      <w:sz w:val="22"/>
    </w:rPr>
  </w:style>
  <w:style w:type="paragraph" w:styleId="165">
    <w:name w:val="Quote"/>
    <w:basedOn w:val="1"/>
    <w:next w:val="1"/>
    <w:link w:val="164"/>
    <w:qFormat/>
    <w:uiPriority w:val="29"/>
    <w:pPr>
      <w:spacing w:before="200" w:after="160"/>
      <w:ind w:left="864" w:right="864"/>
      <w:jc w:val="center"/>
    </w:pPr>
    <w:rPr>
      <w:i/>
      <w:iCs/>
      <w:color w:val="000000"/>
    </w:rPr>
  </w:style>
  <w:style w:type="paragraph" w:customStyle="1" w:styleId="166">
    <w:name w:val="明显引用1"/>
    <w:basedOn w:val="1"/>
    <w:next w:val="1"/>
    <w:qFormat/>
    <w:uiPriority w:val="30"/>
    <w:pPr>
      <w:pBdr>
        <w:bottom w:val="single" w:color="4F81BD" w:sz="4" w:space="4"/>
      </w:pBdr>
      <w:spacing w:before="200" w:after="280"/>
      <w:ind w:left="936" w:right="936"/>
    </w:pPr>
    <w:rPr>
      <w:b/>
      <w:bCs/>
      <w:i/>
      <w:iCs/>
      <w:color w:val="4F81BD"/>
    </w:rPr>
  </w:style>
  <w:style w:type="character" w:customStyle="1" w:styleId="167">
    <w:name w:val="明显引用 字符"/>
    <w:basedOn w:val="51"/>
    <w:link w:val="168"/>
    <w:uiPriority w:val="30"/>
    <w:rPr>
      <w:b/>
      <w:bCs/>
      <w:i/>
      <w:iCs/>
      <w:color w:val="4F81BD"/>
      <w:kern w:val="0"/>
      <w:sz w:val="22"/>
    </w:rPr>
  </w:style>
  <w:style w:type="paragraph" w:styleId="168">
    <w:name w:val="Intense Quote"/>
    <w:basedOn w:val="1"/>
    <w:next w:val="1"/>
    <w:link w:val="167"/>
    <w:qFormat/>
    <w:uiPriority w:val="30"/>
    <w:pPr>
      <w:pBdr>
        <w:top w:val="single" w:color="5B9BD5" w:themeColor="accent1" w:sz="4" w:space="10"/>
        <w:bottom w:val="single" w:color="5B9BD5" w:themeColor="accent1" w:sz="4" w:space="10"/>
      </w:pBdr>
      <w:spacing w:before="360" w:after="360"/>
      <w:ind w:left="864" w:right="864"/>
      <w:jc w:val="center"/>
    </w:pPr>
    <w:rPr>
      <w:b/>
      <w:bCs/>
      <w:i/>
      <w:iCs/>
      <w:color w:val="4F81BD"/>
    </w:rPr>
  </w:style>
  <w:style w:type="character" w:customStyle="1" w:styleId="169">
    <w:name w:val="不明显强调1"/>
    <w:basedOn w:val="51"/>
    <w:qFormat/>
    <w:uiPriority w:val="19"/>
    <w:rPr>
      <w:i/>
      <w:iCs/>
      <w:color w:val="808080"/>
    </w:rPr>
  </w:style>
  <w:style w:type="character" w:customStyle="1" w:styleId="170">
    <w:name w:val="明显强调1"/>
    <w:basedOn w:val="51"/>
    <w:qFormat/>
    <w:uiPriority w:val="21"/>
    <w:rPr>
      <w:b/>
      <w:bCs/>
      <w:i/>
      <w:iCs/>
      <w:color w:val="4F81BD"/>
    </w:rPr>
  </w:style>
  <w:style w:type="character" w:customStyle="1" w:styleId="171">
    <w:name w:val="不明显参考1"/>
    <w:basedOn w:val="51"/>
    <w:qFormat/>
    <w:uiPriority w:val="31"/>
    <w:rPr>
      <w:smallCaps/>
      <w:color w:val="C0504D"/>
      <w:u w:val="single"/>
    </w:rPr>
  </w:style>
  <w:style w:type="character" w:customStyle="1" w:styleId="172">
    <w:name w:val="明显参考1"/>
    <w:basedOn w:val="51"/>
    <w:qFormat/>
    <w:uiPriority w:val="32"/>
    <w:rPr>
      <w:b/>
      <w:bCs/>
      <w:smallCaps/>
      <w:color w:val="C0504D"/>
      <w:spacing w:val="5"/>
      <w:u w:val="single"/>
    </w:rPr>
  </w:style>
  <w:style w:type="character" w:customStyle="1" w:styleId="173">
    <w:name w:val="Book Title"/>
    <w:basedOn w:val="51"/>
    <w:qFormat/>
    <w:uiPriority w:val="33"/>
    <w:rPr>
      <w:b/>
      <w:bCs/>
      <w:smallCaps/>
      <w:spacing w:val="5"/>
    </w:rPr>
  </w:style>
  <w:style w:type="table" w:customStyle="1" w:styleId="174">
    <w:name w:val="网格型1"/>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5">
    <w:name w:val="网格型2"/>
    <w:basedOn w:val="49"/>
    <w:uiPriority w:val="59"/>
    <w:rPr>
      <w:rFonts w:ascii="Cambria" w:hAnsi="Cambria" w:eastAsia="宋体" w:cs="Times New Roman"/>
      <w:kern w:val="0"/>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6">
    <w:name w:val="网格型21"/>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
    <w:name w:val="网格型3"/>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
    <w:name w:val="网格型4"/>
    <w:basedOn w:val="4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9">
    <w:name w:val="批注文字1"/>
    <w:basedOn w:val="1"/>
    <w:next w:val="20"/>
    <w:link w:val="180"/>
    <w:semiHidden/>
    <w:unhideWhenUsed/>
    <w:uiPriority w:val="99"/>
  </w:style>
  <w:style w:type="character" w:customStyle="1" w:styleId="180">
    <w:name w:val="批注文字 Char"/>
    <w:basedOn w:val="51"/>
    <w:link w:val="179"/>
    <w:semiHidden/>
    <w:uiPriority w:val="99"/>
  </w:style>
  <w:style w:type="paragraph" w:customStyle="1" w:styleId="181">
    <w:name w:val="批注主题1"/>
    <w:basedOn w:val="20"/>
    <w:next w:val="20"/>
    <w:semiHidden/>
    <w:unhideWhenUsed/>
    <w:uiPriority w:val="99"/>
    <w:rPr>
      <w:b/>
      <w:bCs/>
    </w:rPr>
  </w:style>
  <w:style w:type="character" w:customStyle="1" w:styleId="182">
    <w:name w:val="批注主题 字符"/>
    <w:basedOn w:val="180"/>
    <w:link w:val="48"/>
    <w:semiHidden/>
    <w:uiPriority w:val="99"/>
    <w:rPr>
      <w:b/>
      <w:bCs/>
      <w:kern w:val="0"/>
      <w:sz w:val="22"/>
    </w:rPr>
  </w:style>
  <w:style w:type="character" w:customStyle="1" w:styleId="183">
    <w:name w:val="标题 1 Char1"/>
    <w:basedOn w:val="51"/>
    <w:uiPriority w:val="9"/>
    <w:rPr>
      <w:b/>
      <w:bCs/>
      <w:kern w:val="44"/>
      <w:sz w:val="44"/>
      <w:szCs w:val="44"/>
    </w:rPr>
  </w:style>
  <w:style w:type="character" w:customStyle="1" w:styleId="184">
    <w:name w:val="标题 2 Char1"/>
    <w:basedOn w:val="51"/>
    <w:semiHidden/>
    <w:uiPriority w:val="9"/>
    <w:rPr>
      <w:rFonts w:asciiTheme="majorHAnsi" w:hAnsiTheme="majorHAnsi" w:eastAsiaTheme="majorEastAsia" w:cstheme="majorBidi"/>
      <w:b/>
      <w:bCs/>
      <w:sz w:val="32"/>
      <w:szCs w:val="32"/>
    </w:rPr>
  </w:style>
  <w:style w:type="character" w:customStyle="1" w:styleId="185">
    <w:name w:val="标题 3 Char1"/>
    <w:basedOn w:val="51"/>
    <w:semiHidden/>
    <w:uiPriority w:val="9"/>
    <w:rPr>
      <w:b/>
      <w:bCs/>
      <w:sz w:val="32"/>
      <w:szCs w:val="32"/>
    </w:rPr>
  </w:style>
  <w:style w:type="character" w:customStyle="1" w:styleId="186">
    <w:name w:val="标题 4 Char1"/>
    <w:basedOn w:val="51"/>
    <w:semiHidden/>
    <w:uiPriority w:val="9"/>
    <w:rPr>
      <w:rFonts w:asciiTheme="majorHAnsi" w:hAnsiTheme="majorHAnsi" w:eastAsiaTheme="majorEastAsia" w:cstheme="majorBidi"/>
      <w:b/>
      <w:bCs/>
      <w:sz w:val="28"/>
      <w:szCs w:val="28"/>
    </w:rPr>
  </w:style>
  <w:style w:type="character" w:customStyle="1" w:styleId="187">
    <w:name w:val="标题 5 Char1"/>
    <w:basedOn w:val="51"/>
    <w:semiHidden/>
    <w:uiPriority w:val="9"/>
    <w:rPr>
      <w:b/>
      <w:bCs/>
      <w:sz w:val="28"/>
      <w:szCs w:val="28"/>
    </w:rPr>
  </w:style>
  <w:style w:type="character" w:customStyle="1" w:styleId="188">
    <w:name w:val="标题 6 Char1"/>
    <w:basedOn w:val="51"/>
    <w:semiHidden/>
    <w:uiPriority w:val="9"/>
    <w:rPr>
      <w:rFonts w:asciiTheme="majorHAnsi" w:hAnsiTheme="majorHAnsi" w:eastAsiaTheme="majorEastAsia" w:cstheme="majorBidi"/>
      <w:b/>
      <w:bCs/>
      <w:sz w:val="24"/>
      <w:szCs w:val="24"/>
    </w:rPr>
  </w:style>
  <w:style w:type="character" w:customStyle="1" w:styleId="189">
    <w:name w:val="标题 7 Char1"/>
    <w:basedOn w:val="51"/>
    <w:semiHidden/>
    <w:uiPriority w:val="9"/>
    <w:rPr>
      <w:b/>
      <w:bCs/>
      <w:sz w:val="24"/>
      <w:szCs w:val="24"/>
    </w:rPr>
  </w:style>
  <w:style w:type="character" w:customStyle="1" w:styleId="190">
    <w:name w:val="标题 8 Char1"/>
    <w:basedOn w:val="51"/>
    <w:semiHidden/>
    <w:uiPriority w:val="9"/>
    <w:rPr>
      <w:rFonts w:asciiTheme="majorHAnsi" w:hAnsiTheme="majorHAnsi" w:eastAsiaTheme="majorEastAsia" w:cstheme="majorBidi"/>
      <w:sz w:val="24"/>
      <w:szCs w:val="24"/>
    </w:rPr>
  </w:style>
  <w:style w:type="character" w:customStyle="1" w:styleId="191">
    <w:name w:val="标题 9 Char1"/>
    <w:basedOn w:val="51"/>
    <w:semiHidden/>
    <w:uiPriority w:val="9"/>
    <w:rPr>
      <w:rFonts w:asciiTheme="majorHAnsi" w:hAnsiTheme="majorHAnsi" w:eastAsiaTheme="majorEastAsia" w:cstheme="majorBidi"/>
      <w:szCs w:val="21"/>
    </w:rPr>
  </w:style>
  <w:style w:type="character" w:customStyle="1" w:styleId="192">
    <w:name w:val="页眉 字符"/>
    <w:basedOn w:val="51"/>
    <w:link w:val="35"/>
    <w:semiHidden/>
    <w:uiPriority w:val="99"/>
    <w:rPr>
      <w:sz w:val="18"/>
      <w:szCs w:val="18"/>
    </w:rPr>
  </w:style>
  <w:style w:type="character" w:customStyle="1" w:styleId="193">
    <w:name w:val="页脚 字符"/>
    <w:basedOn w:val="51"/>
    <w:link w:val="34"/>
    <w:semiHidden/>
    <w:uiPriority w:val="99"/>
    <w:rPr>
      <w:sz w:val="18"/>
      <w:szCs w:val="18"/>
    </w:rPr>
  </w:style>
  <w:style w:type="character" w:customStyle="1" w:styleId="194">
    <w:name w:val="HTML 预设格式 字符"/>
    <w:basedOn w:val="51"/>
    <w:link w:val="45"/>
    <w:semiHidden/>
    <w:uiPriority w:val="99"/>
    <w:rPr>
      <w:rFonts w:ascii="Courier New" w:hAnsi="Courier New" w:cs="Courier New"/>
      <w:sz w:val="20"/>
      <w:szCs w:val="20"/>
    </w:rPr>
  </w:style>
  <w:style w:type="character" w:customStyle="1" w:styleId="195">
    <w:name w:val="文档结构图 字符"/>
    <w:basedOn w:val="51"/>
    <w:link w:val="19"/>
    <w:semiHidden/>
    <w:uiPriority w:val="99"/>
    <w:rPr>
      <w:rFonts w:ascii="Microsoft YaHei UI" w:eastAsia="Microsoft YaHei UI"/>
      <w:sz w:val="18"/>
      <w:szCs w:val="18"/>
    </w:rPr>
  </w:style>
  <w:style w:type="character" w:customStyle="1" w:styleId="196">
    <w:name w:val="正文文本缩进 字符"/>
    <w:basedOn w:val="51"/>
    <w:link w:val="24"/>
    <w:semiHidden/>
    <w:uiPriority w:val="99"/>
  </w:style>
  <w:style w:type="character" w:customStyle="1" w:styleId="197">
    <w:name w:val="正文文本缩进 2 字符"/>
    <w:basedOn w:val="51"/>
    <w:link w:val="32"/>
    <w:semiHidden/>
    <w:uiPriority w:val="99"/>
  </w:style>
  <w:style w:type="character" w:customStyle="1" w:styleId="198">
    <w:name w:val="正文文本缩进 3 字符"/>
    <w:basedOn w:val="51"/>
    <w:link w:val="42"/>
    <w:semiHidden/>
    <w:uiPriority w:val="99"/>
    <w:rPr>
      <w:sz w:val="16"/>
      <w:szCs w:val="16"/>
    </w:rPr>
  </w:style>
  <w:style w:type="character" w:customStyle="1" w:styleId="199">
    <w:name w:val="标题 Char1"/>
    <w:basedOn w:val="51"/>
    <w:uiPriority w:val="10"/>
    <w:rPr>
      <w:rFonts w:eastAsia="宋体" w:asciiTheme="majorHAnsi" w:hAnsiTheme="majorHAnsi" w:cstheme="majorBidi"/>
      <w:b/>
      <w:bCs/>
      <w:sz w:val="32"/>
      <w:szCs w:val="32"/>
    </w:rPr>
  </w:style>
  <w:style w:type="character" w:customStyle="1" w:styleId="200">
    <w:name w:val="正文文本 字符"/>
    <w:basedOn w:val="51"/>
    <w:link w:val="23"/>
    <w:semiHidden/>
    <w:uiPriority w:val="99"/>
  </w:style>
  <w:style w:type="character" w:customStyle="1" w:styleId="201">
    <w:name w:val="批注框文本 字符"/>
    <w:basedOn w:val="51"/>
    <w:link w:val="33"/>
    <w:qFormat/>
    <w:uiPriority w:val="99"/>
    <w:rPr>
      <w:sz w:val="18"/>
      <w:szCs w:val="18"/>
    </w:rPr>
  </w:style>
  <w:style w:type="character" w:customStyle="1" w:styleId="202">
    <w:name w:val="正文文本 3 字符"/>
    <w:basedOn w:val="51"/>
    <w:link w:val="21"/>
    <w:semiHidden/>
    <w:uiPriority w:val="99"/>
    <w:rPr>
      <w:sz w:val="16"/>
      <w:szCs w:val="16"/>
    </w:rPr>
  </w:style>
  <w:style w:type="character" w:customStyle="1" w:styleId="203">
    <w:name w:val="副标题 Char1"/>
    <w:basedOn w:val="51"/>
    <w:uiPriority w:val="11"/>
    <w:rPr>
      <w:rFonts w:eastAsia="宋体" w:asciiTheme="majorHAnsi" w:hAnsiTheme="majorHAnsi" w:cstheme="majorBidi"/>
      <w:b/>
      <w:bCs/>
      <w:kern w:val="28"/>
      <w:sz w:val="32"/>
      <w:szCs w:val="32"/>
    </w:rPr>
  </w:style>
  <w:style w:type="character" w:customStyle="1" w:styleId="204">
    <w:name w:val="引用 Char1"/>
    <w:basedOn w:val="51"/>
    <w:uiPriority w:val="29"/>
    <w:rPr>
      <w:i/>
      <w:iCs/>
      <w:color w:val="404040" w:themeColor="text1" w:themeTint="BF"/>
      <w14:textFill>
        <w14:solidFill>
          <w14:schemeClr w14:val="tx1">
            <w14:lumMod w14:val="75000"/>
            <w14:lumOff w14:val="25000"/>
          </w14:schemeClr>
        </w14:solidFill>
      </w14:textFill>
    </w:rPr>
  </w:style>
  <w:style w:type="character" w:customStyle="1" w:styleId="205">
    <w:name w:val="明显引用 Char1"/>
    <w:basedOn w:val="51"/>
    <w:uiPriority w:val="30"/>
    <w:rPr>
      <w:i/>
      <w:iCs/>
      <w:color w:val="5B9BD5" w:themeColor="accent1"/>
      <w14:textFill>
        <w14:solidFill>
          <w14:schemeClr w14:val="accent1"/>
        </w14:solidFill>
      </w14:textFill>
    </w:rPr>
  </w:style>
  <w:style w:type="character" w:customStyle="1" w:styleId="206">
    <w:name w:val="Subtle Emphasis"/>
    <w:basedOn w:val="51"/>
    <w:qFormat/>
    <w:uiPriority w:val="19"/>
    <w:rPr>
      <w:i/>
      <w:iCs/>
      <w:color w:val="404040" w:themeColor="text1" w:themeTint="BF"/>
      <w14:textFill>
        <w14:solidFill>
          <w14:schemeClr w14:val="tx1">
            <w14:lumMod w14:val="75000"/>
            <w14:lumOff w14:val="25000"/>
          </w14:schemeClr>
        </w14:solidFill>
      </w14:textFill>
    </w:rPr>
  </w:style>
  <w:style w:type="character" w:customStyle="1" w:styleId="207">
    <w:name w:val="Intense Emphasis"/>
    <w:basedOn w:val="51"/>
    <w:qFormat/>
    <w:uiPriority w:val="21"/>
    <w:rPr>
      <w:i/>
      <w:iCs/>
      <w:color w:val="5B9BD5" w:themeColor="accent1"/>
      <w14:textFill>
        <w14:solidFill>
          <w14:schemeClr w14:val="accent1"/>
        </w14:solidFill>
      </w14:textFill>
    </w:rPr>
  </w:style>
  <w:style w:type="character" w:customStyle="1" w:styleId="208">
    <w:name w:val="Subtle Reference"/>
    <w:basedOn w:val="5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9">
    <w:name w:val="Intense Reference"/>
    <w:basedOn w:val="51"/>
    <w:qFormat/>
    <w:uiPriority w:val="32"/>
    <w:rPr>
      <w:b/>
      <w:bCs/>
      <w:smallCaps/>
      <w:color w:val="5B9BD5" w:themeColor="accent1"/>
      <w:spacing w:val="5"/>
      <w14:textFill>
        <w14:solidFill>
          <w14:schemeClr w14:val="accent1"/>
        </w14:solidFill>
      </w14:textFill>
    </w:rPr>
  </w:style>
  <w:style w:type="character" w:customStyle="1" w:styleId="210">
    <w:name w:val="批注文字 字符"/>
    <w:basedOn w:val="51"/>
    <w:link w:val="20"/>
    <w:semiHidden/>
    <w:uiPriority w:val="99"/>
  </w:style>
  <w:style w:type="character" w:customStyle="1" w:styleId="211">
    <w:name w:val="批注主题 Char1"/>
    <w:basedOn w:val="210"/>
    <w:semiHidden/>
    <w:uiPriority w:val="99"/>
    <w:rPr>
      <w:b/>
      <w:bCs/>
    </w:rPr>
  </w:style>
  <w:style w:type="paragraph" w:customStyle="1" w:styleId="212">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rPr>
  </w:style>
  <w:style w:type="paragraph" w:customStyle="1" w:styleId="213">
    <w:name w:val="实验标号正文"/>
    <w:basedOn w:val="1"/>
    <w:uiPriority w:val="0"/>
    <w:pPr>
      <w:numPr>
        <w:ilvl w:val="0"/>
        <w:numId w:val="14"/>
      </w:numPr>
      <w:spacing w:after="0" w:line="360" w:lineRule="auto"/>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6AC7E-41A2-4262-BEEF-B31DCD335475}">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1048</Words>
  <Characters>5977</Characters>
  <Lines>49</Lines>
  <Paragraphs>14</Paragraphs>
  <TotalTime>1</TotalTime>
  <ScaleCrop>false</ScaleCrop>
  <LinksUpToDate>false</LinksUpToDate>
  <CharactersWithSpaces>7011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2016-02-25T14:33:00Z</dcterms:created>
  <dc:creator>Tian</dc:creator>
  <cp:lastModifiedBy>屌兕的丶縌襲</cp:lastModifiedBy>
  <dcterms:modified xsi:type="dcterms:W3CDTF">2021-06-24T02:20:09Z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38533BBD952046F5AA6BA6FF8214B45B</vt:lpwstr>
  </property>
</Properties>
</file>